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ind w:firstLine="420" w:firstLineChars="0"/>
        <w:jc w:val="center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Práctico 1 - Lenguajes Formales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Ejercicio 1: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Sean las hileras x = ct, y = ab.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x¹ = {c, t}</w:t>
      </w: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x² = {c, t, c, t}</w:t>
      </w: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x³ = {c, t, c, t, c, t}</w:t>
      </w: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x</w:t>
      </w:r>
      <w:r>
        <w:rPr>
          <w:rFonts w:hint="default"/>
          <w:b w:val="0"/>
          <w:bCs w:val="0"/>
          <w:sz w:val="20"/>
          <w:szCs w:val="20"/>
          <w:vertAlign w:val="superscript"/>
        </w:rPr>
        <w:t>R</w:t>
      </w:r>
      <w:r>
        <w:rPr>
          <w:rFonts w:hint="default"/>
          <w:b w:val="0"/>
          <w:bCs w:val="0"/>
          <w:sz w:val="20"/>
          <w:szCs w:val="20"/>
          <w:vertAlign w:val="baseline"/>
        </w:rPr>
        <w:t xml:space="preserve"> = {t, c}</w:t>
      </w: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x</w:t>
      </w:r>
      <w:r>
        <w:rPr>
          <w:rFonts w:hint="default"/>
          <w:b w:val="0"/>
          <w:bCs w:val="0"/>
          <w:sz w:val="20"/>
          <w:szCs w:val="20"/>
          <w:vertAlign w:val="superscript"/>
        </w:rPr>
        <w:t>R</w:t>
      </w:r>
      <w:r>
        <w:rPr>
          <w:rFonts w:hint="default"/>
          <w:b w:val="0"/>
          <w:bCs w:val="0"/>
          <w:sz w:val="20"/>
          <w:szCs w:val="20"/>
          <w:vertAlign w:val="baseline"/>
        </w:rPr>
        <w:t xml:space="preserve"> · y = {t, c, a, b}</w:t>
      </w: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vertAlign w:val="baseline"/>
        </w:rPr>
        <w:t>y</w:t>
      </w:r>
      <w:r>
        <w:rPr>
          <w:rFonts w:hint="default"/>
          <w:b w:val="0"/>
          <w:bCs w:val="0"/>
          <w:sz w:val="20"/>
          <w:szCs w:val="20"/>
          <w:vertAlign w:val="superscript"/>
        </w:rPr>
        <w:t xml:space="preserve">R </w:t>
      </w:r>
      <w:r>
        <w:rPr>
          <w:rFonts w:hint="default"/>
          <w:b w:val="0"/>
          <w:bCs w:val="0"/>
          <w:sz w:val="20"/>
          <w:szCs w:val="20"/>
          <w:vertAlign w:val="baseline"/>
        </w:rPr>
        <w:t>·</w:t>
      </w:r>
      <w:r>
        <w:rPr>
          <w:rFonts w:hint="default"/>
          <w:b w:val="0"/>
          <w:bCs w:val="0"/>
          <w:sz w:val="20"/>
          <w:szCs w:val="20"/>
          <w:vertAlign w:val="superscript"/>
        </w:rPr>
        <w:t xml:space="preserve"> </w:t>
      </w:r>
      <w:r>
        <w:rPr>
          <w:rFonts w:hint="default"/>
          <w:b w:val="0"/>
          <w:bCs w:val="0"/>
          <w:sz w:val="20"/>
          <w:szCs w:val="20"/>
        </w:rPr>
        <w:t>x</w:t>
      </w:r>
      <w:r>
        <w:rPr>
          <w:rFonts w:hint="default"/>
          <w:b w:val="0"/>
          <w:bCs w:val="0"/>
          <w:sz w:val="20"/>
          <w:szCs w:val="20"/>
          <w:vertAlign w:val="superscript"/>
        </w:rPr>
        <w:t>R</w:t>
      </w:r>
      <w:r>
        <w:rPr>
          <w:rFonts w:hint="default"/>
          <w:b w:val="0"/>
          <w:bCs w:val="0"/>
          <w:sz w:val="18"/>
          <w:szCs w:val="18"/>
          <w:vertAlign w:val="baseline"/>
        </w:rPr>
        <w:t xml:space="preserve"> = {b, a, t, c}</w:t>
      </w: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x</w:t>
      </w:r>
      <w:r>
        <w:rPr>
          <w:rFonts w:hint="default"/>
          <w:b w:val="0"/>
          <w:bCs w:val="0"/>
          <w:sz w:val="20"/>
          <w:szCs w:val="20"/>
          <w:vertAlign w:val="superscript"/>
        </w:rPr>
        <w:t>R</w:t>
      </w:r>
      <w:r>
        <w:rPr>
          <w:rFonts w:hint="default"/>
          <w:b w:val="0"/>
          <w:bCs w:val="0"/>
          <w:sz w:val="20"/>
          <w:szCs w:val="20"/>
          <w:vertAlign w:val="baseline"/>
        </w:rPr>
        <w:t xml:space="preserve"> · y</w:t>
      </w:r>
      <w:r>
        <w:rPr>
          <w:rFonts w:hint="default"/>
          <w:b w:val="0"/>
          <w:bCs w:val="0"/>
          <w:sz w:val="20"/>
          <w:szCs w:val="20"/>
          <w:vertAlign w:val="superscript"/>
        </w:rPr>
        <w:t>2</w:t>
      </w:r>
      <w:r>
        <w:rPr>
          <w:rFonts w:hint="default"/>
          <w:b w:val="0"/>
          <w:bCs w:val="0"/>
          <w:sz w:val="20"/>
          <w:szCs w:val="20"/>
          <w:vertAlign w:val="baseline"/>
        </w:rPr>
        <w:t xml:space="preserve"> · y</w:t>
      </w:r>
      <w:r>
        <w:rPr>
          <w:rFonts w:hint="default"/>
          <w:b w:val="0"/>
          <w:bCs w:val="0"/>
          <w:sz w:val="20"/>
          <w:szCs w:val="20"/>
          <w:vertAlign w:val="superscript"/>
        </w:rPr>
        <w:t>R</w:t>
      </w:r>
      <w:r>
        <w:rPr>
          <w:rFonts w:hint="default"/>
          <w:b w:val="0"/>
          <w:bCs w:val="0"/>
          <w:sz w:val="20"/>
          <w:szCs w:val="20"/>
          <w:vertAlign w:val="baseline"/>
        </w:rPr>
        <w:t xml:space="preserve"> = {t, c, a, b, a, b, b, a}</w:t>
      </w:r>
    </w:p>
    <w:p>
      <w:pPr>
        <w:numPr>
          <w:ilvl w:val="0"/>
          <w:numId w:val="11"/>
        </w:numPr>
        <w:ind w:left="845" w:leftChars="0" w:hanging="425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  <w:vertAlign w:val="baseline"/>
        </w:rPr>
        <w:t>x² · y³ = {c, t, c, t, a, b, a, b, a, b}</w:t>
      </w:r>
    </w:p>
    <w:p>
      <w:pPr>
        <w:rPr>
          <w:lang w:val="en-US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Ejercicio 2:</w:t>
      </w:r>
    </w:p>
    <w:p>
      <w:p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 xml:space="preserve">Sean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L1 = { a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vertAlign w:val="superscript"/>
          <w:lang w:eastAsia="zh-CN" w:bidi="ar"/>
        </w:rPr>
        <w:t>n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vertAlign w:val="baseline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b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vertAlign w:val="superscript"/>
          <w:lang w:val="en-US" w:eastAsia="zh-CN" w:bidi="ar"/>
        </w:rPr>
        <w:t>2k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vertAlign w:val="superscript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/ n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 xml:space="preserve"> &gt;=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0 y k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&gt;=n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 xml:space="preserve">}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L2= { 0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vertAlign w:val="superscript"/>
          <w:lang w:val="en-US" w:eastAsia="zh-CN" w:bidi="ar"/>
        </w:rPr>
        <w:t>m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1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vertAlign w:val="superscript"/>
          <w:lang w:val="en-US" w:eastAsia="zh-CN" w:bidi="ar"/>
        </w:rPr>
        <w:t>n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 xml:space="preserve"> / m impar y n par, ó m par y n par}</w:t>
      </w:r>
    </w:p>
    <w:p>
      <w:p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</w:pPr>
    </w:p>
    <w:p>
      <w:p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Determinar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 xml:space="preserve">para cada una de las siguientes cadenas si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 xml:space="preserve">pertenece o no pertenece 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val="en-US" w:eastAsia="zh-CN" w:bidi="ar"/>
        </w:rPr>
        <w:t>al lenguaje indicado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:</w:t>
      </w:r>
    </w:p>
    <w:p>
      <w:p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P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No pertence.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Pertenece.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No pertenece.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No pertenece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Pertenece.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Pertenece.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P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P</w:t>
      </w: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No pertenece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No pertenece.</w:t>
      </w:r>
    </w:p>
    <w:p>
      <w:pPr>
        <w:numPr>
          <w:ilvl w:val="0"/>
          <w:numId w:val="12"/>
        </w:numPr>
        <w:ind w:firstLine="420" w:firstLineChars="0"/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  <w:t>No pertenece.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kern w:val="0"/>
          <w:sz w:val="20"/>
          <w:szCs w:val="20"/>
          <w:lang w:eastAsia="zh-CN" w:bidi="ar"/>
        </w:rPr>
        <w:t>Ejercicio 3: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Para cada uno de los siguientes lenguajes, dar al menos 3 cadenas de distinta longitud: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L = {a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k &gt;= 0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}: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lang w:eastAsia="zh-CN" w:bidi="ar"/>
        </w:rPr>
        <w:t>λ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}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{a, b}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{ab, ba}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L = {a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k &gt;= 1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 xml:space="preserve">} : </w:t>
      </w:r>
    </w:p>
    <w:p>
      <w:pPr>
        <w:numPr>
          <w:ilvl w:val="0"/>
          <w:numId w:val="15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{a, b}</w:t>
      </w:r>
    </w:p>
    <w:p>
      <w:pPr>
        <w:numPr>
          <w:ilvl w:val="0"/>
          <w:numId w:val="15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{ab, ba}</w:t>
      </w:r>
    </w:p>
    <w:p>
      <w:pPr>
        <w:numPr>
          <w:ilvl w:val="0"/>
          <w:numId w:val="15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{aab, aba, abb, baa, bab, bba}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L = {a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j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k &gt;= 0, j&gt;= 1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}:</w:t>
      </w:r>
    </w:p>
    <w:p>
      <w:pPr>
        <w:numPr>
          <w:ilvl w:val="0"/>
          <w:numId w:val="16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{b}</w:t>
      </w:r>
    </w:p>
    <w:p>
      <w:pPr>
        <w:numPr>
          <w:ilvl w:val="0"/>
          <w:numId w:val="16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{a, b}</w:t>
      </w:r>
    </w:p>
    <w:p>
      <w:pPr>
        <w:numPr>
          <w:ilvl w:val="0"/>
          <w:numId w:val="16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{ab, ba}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L = {a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j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k &gt;= 1, j&gt;= 0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}:</w:t>
      </w:r>
    </w:p>
    <w:p>
      <w:pPr>
        <w:numPr>
          <w:ilvl w:val="0"/>
          <w:numId w:val="17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{a}</w:t>
      </w:r>
    </w:p>
    <w:p>
      <w:pPr>
        <w:numPr>
          <w:ilvl w:val="0"/>
          <w:numId w:val="17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{a, b}</w:t>
      </w:r>
    </w:p>
    <w:p>
      <w:pPr>
        <w:numPr>
          <w:ilvl w:val="0"/>
          <w:numId w:val="17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{ab, ba}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 xml:space="preserve">L = { x / x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lang w:eastAsia="zh-CN" w:bidi="ar"/>
        </w:rPr>
        <w:t>∈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lang w:eastAsia="zh-CN" w:bidi="ar"/>
        </w:rPr>
        <w:t xml:space="preserve"> {0, 1, 2, 3, 4, 5, 6, 7, 8, 9}* y x es par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}: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{0}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{012}</w:t>
      </w:r>
    </w:p>
    <w:p>
      <w:pPr>
        <w:numPr>
          <w:ilvl w:val="0"/>
          <w:numId w:val="18"/>
        </w:numPr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{8}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 xml:space="preserve">L = {x / x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lang w:eastAsia="zh-CN" w:bidi="ar"/>
        </w:rPr>
        <w:t xml:space="preserve">∈ </w:t>
      </w:r>
      <w:r>
        <w:rPr>
          <w:rFonts w:hint="default" w:asciiTheme="minorAscii" w:hAnsiTheme="minorAscii" w:eastAsiaTheme="majorEastAsia" w:cstheme="majorEastAsia"/>
          <w:b w:val="0"/>
          <w:bCs w:val="0"/>
          <w:kern w:val="0"/>
          <w:sz w:val="20"/>
          <w:szCs w:val="20"/>
          <w:lang w:eastAsia="zh-CN" w:bidi="ar"/>
        </w:rPr>
        <w:t>{a, b, c, d}* x contiene la subcadena ab, x no contiene la subcadena bc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}:</w:t>
      </w:r>
    </w:p>
    <w:p>
      <w:pPr>
        <w:numPr>
          <w:ilvl w:val="0"/>
          <w:numId w:val="19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{ab}</w:t>
      </w:r>
    </w:p>
    <w:p>
      <w:pPr>
        <w:numPr>
          <w:ilvl w:val="0"/>
          <w:numId w:val="19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{abd}</w:t>
      </w:r>
    </w:p>
    <w:p>
      <w:pPr>
        <w:numPr>
          <w:ilvl w:val="0"/>
          <w:numId w:val="19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{abcd}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L = {x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2k+1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x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lang w:eastAsia="zh-CN" w:bidi="ar"/>
        </w:rPr>
        <w:t>∈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{a, b, c}* la long. de x es múltiplo de 4, x termina en bb, k &gt;= 0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}:</w:t>
      </w:r>
    </w:p>
    <w:p>
      <w:pPr>
        <w:numPr>
          <w:ilvl w:val="0"/>
          <w:numId w:val="20"/>
        </w:numPr>
        <w:tabs>
          <w:tab w:val="clear" w:pos="425"/>
        </w:tabs>
        <w:ind w:left="42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k = 0, x¹: {acbb}</w:t>
      </w:r>
    </w:p>
    <w:p>
      <w:pPr>
        <w:numPr>
          <w:ilvl w:val="0"/>
          <w:numId w:val="20"/>
        </w:numPr>
        <w:tabs>
          <w:tab w:val="clear" w:pos="425"/>
        </w:tabs>
        <w:ind w:left="42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k = 1, x³: {aabb, aabb, aabb}</w:t>
      </w:r>
    </w:p>
    <w:p>
      <w:pPr>
        <w:numPr>
          <w:ilvl w:val="0"/>
          <w:numId w:val="20"/>
        </w:numPr>
        <w:tabs>
          <w:tab w:val="clear" w:pos="425"/>
        </w:tabs>
        <w:ind w:left="42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k = 2, x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5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: {aabbccbb, aabbccbb, aabbccbb, aabbccbb, aabbccbb}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 xml:space="preserve">L = {x 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/ x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highlight w:val="none"/>
          <w:lang w:eastAsia="zh-CN" w:bidi="ar"/>
        </w:rPr>
        <w:t>∈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{0,1}* x forma un binario par</w:t>
      </w: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>}:</w:t>
      </w:r>
    </w:p>
    <w:p>
      <w:pPr>
        <w:numPr>
          <w:ilvl w:val="0"/>
          <w:numId w:val="21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>{010}</w:t>
      </w:r>
    </w:p>
    <w:p>
      <w:pPr>
        <w:numPr>
          <w:ilvl w:val="0"/>
          <w:numId w:val="21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>{1010}</w:t>
      </w:r>
    </w:p>
    <w:p>
      <w:pPr>
        <w:numPr>
          <w:ilvl w:val="0"/>
          <w:numId w:val="21"/>
        </w:numPr>
        <w:tabs>
          <w:tab w:val="left" w:pos="840"/>
        </w:tabs>
        <w:ind w:left="1265" w:leftChars="0" w:hanging="425" w:firstLineChars="0"/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 xml:space="preserve">{110} </w:t>
      </w: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cs="sans-serif" w:asciiTheme="minorAscii" w:hAnsiTheme="minorAscii"/>
          <w:b/>
          <w:bCs/>
          <w:kern w:val="0"/>
          <w:sz w:val="20"/>
          <w:szCs w:val="20"/>
          <w:lang w:eastAsia="zh-CN" w:bidi="ar"/>
        </w:rPr>
      </w:pPr>
      <w:r>
        <w:rPr>
          <w:rFonts w:hint="default" w:eastAsia="sans-serif" w:cs="sans-serif" w:asciiTheme="minorAscii" w:hAnsiTheme="minorAscii"/>
          <w:b/>
          <w:bCs/>
          <w:kern w:val="0"/>
          <w:sz w:val="20"/>
          <w:szCs w:val="20"/>
          <w:lang w:eastAsia="zh-CN" w:bidi="ar"/>
        </w:rPr>
        <w:t>Ejercicio 4: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sans-serif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 xml:space="preserve">Sean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∑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y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∑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los alfabetos,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∑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{a,b} y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∑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{a, b, c}, y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,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y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3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los lenguajes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 xml:space="preserve">1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= {a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i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j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i &gt;= 1, j &gt;=1},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{b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i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c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j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i &gt;= j &gt;= 1},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3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{a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i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j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c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i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i &gt;= 1, j &gt;= 1}. 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Determinar si las siguientes afirmaciones son verdaderas o falsas: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Verdadero.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Verdadero.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Falso.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Verdadero.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Falso.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Falso.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Falso.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Falso.</w:t>
      </w:r>
    </w:p>
    <w:p>
      <w:pPr>
        <w:numPr>
          <w:ilvl w:val="0"/>
          <w:numId w:val="22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Verdadero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.</w:t>
      </w:r>
    </w:p>
    <w:p>
      <w:pPr>
        <w:numPr>
          <w:ilvl w:val="0"/>
          <w:numId w:val="0"/>
        </w:numP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/>
          <w:bCs/>
          <w:kern w:val="0"/>
          <w:sz w:val="20"/>
          <w:szCs w:val="20"/>
          <w:vertAlign w:val="baseline"/>
          <w:lang w:eastAsia="zh-CN" w:bidi="ar"/>
        </w:rPr>
        <w:t>Ejercicio 5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Definir por comprensión los siguientes lenguajes: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23"/>
        </w:numPr>
        <w:ind w:left="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{a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k &gt;= 1}</w:t>
      </w:r>
    </w:p>
    <w:p>
      <w:pPr>
        <w:numPr>
          <w:ilvl w:val="0"/>
          <w:numId w:val="23"/>
        </w:numPr>
        <w:ind w:left="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{a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 xml:space="preserve">2k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b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, k &gt;= 1}</w:t>
      </w:r>
    </w:p>
    <w:p>
      <w:pPr>
        <w:numPr>
          <w:ilvl w:val="0"/>
          <w:numId w:val="23"/>
        </w:numPr>
        <w:ind w:left="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3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{z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t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j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la primer cadena es ‘zz’,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k &gt;= 2,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2 &gt;= j &gt;= 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j &lt;= 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k solo incrementa después de que j = 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cyan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>}</w:t>
      </w:r>
    </w:p>
    <w:p>
      <w:pPr>
        <w:numPr>
          <w:ilvl w:val="0"/>
          <w:numId w:val="23"/>
        </w:numPr>
        <w:ind w:left="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>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subscript"/>
          <w:lang w:eastAsia="zh-CN" w:bidi="ar"/>
        </w:rPr>
        <w:t>4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= {zz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∪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>z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m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t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n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z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m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/ m&gt;= 1, 1 &lt;= n &lt;= 2}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/>
          <w:bCs/>
          <w:kern w:val="0"/>
          <w:sz w:val="20"/>
          <w:szCs w:val="20"/>
          <w:vertAlign w:val="baseline"/>
          <w:lang w:eastAsia="zh-CN" w:bidi="ar"/>
        </w:rPr>
        <w:t>Ejercicio 6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Sean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lang w:eastAsia="zh-CN" w:bidi="ar"/>
        </w:rPr>
        <w:t>λ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},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{aa, ab, bb},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3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λ, aa, bb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}, L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4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∅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. 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Obtener:</w:t>
      </w:r>
    </w:p>
    <w:p>
      <w:pPr>
        <w:numPr>
          <w:ilvl w:val="0"/>
          <w:numId w:val="24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∪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λ, aa, ab, bb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</w:t>
      </w:r>
    </w:p>
    <w:p>
      <w:pPr>
        <w:numPr>
          <w:ilvl w:val="0"/>
          <w:numId w:val="24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∪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3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λ, aa, ab, bb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</w:t>
      </w:r>
    </w:p>
    <w:p>
      <w:pPr>
        <w:numPr>
          <w:ilvl w:val="0"/>
          <w:numId w:val="24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1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∪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4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</w:t>
      </w:r>
    </w:p>
    <w:p>
      <w:pPr>
        <w:numPr>
          <w:ilvl w:val="0"/>
          <w:numId w:val="24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 xml:space="preserve">1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∩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2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∅</w:t>
      </w:r>
    </w:p>
    <w:p>
      <w:pPr>
        <w:numPr>
          <w:ilvl w:val="0"/>
          <w:numId w:val="24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 xml:space="preserve">2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∩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3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{aa, bb}</w:t>
      </w:r>
    </w:p>
    <w:p>
      <w:pPr>
        <w:numPr>
          <w:ilvl w:val="0"/>
          <w:numId w:val="24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 xml:space="preserve">3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∩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4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∅</w:t>
      </w:r>
    </w:p>
    <w:p>
      <w:pPr>
        <w:numPr>
          <w:ilvl w:val="0"/>
          <w:numId w:val="24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 xml:space="preserve">1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∩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bscript"/>
          <w:lang w:eastAsia="zh-CN" w:bidi="ar"/>
        </w:rPr>
        <w:t>4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=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∅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/>
          <w:bCs/>
          <w:kern w:val="0"/>
          <w:sz w:val="20"/>
          <w:szCs w:val="20"/>
          <w:vertAlign w:val="baseline"/>
          <w:lang w:eastAsia="zh-CN" w:bidi="ar"/>
        </w:rPr>
        <w:t>Ejercicio 7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En cada caso dar, si es posible, un lenguaje L (que no sea vacío) que satisfaga la condición correspondiente: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25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No se puede incluir estrictamente un lenguaje infinito en uno finito.</w:t>
      </w:r>
    </w:p>
    <w:p>
      <w:pPr>
        <w:numPr>
          <w:ilvl w:val="0"/>
          <w:numId w:val="25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{a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c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</w:t>
      </w:r>
    </w:p>
    <w:p>
      <w:pPr>
        <w:numPr>
          <w:ilvl w:val="0"/>
          <w:numId w:val="25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{a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4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4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c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2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</w:t>
      </w:r>
    </w:p>
    <w:p>
      <w:pPr>
        <w:numPr>
          <w:ilvl w:val="0"/>
          <w:numId w:val="25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{a²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2n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c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asciiTheme="minorAscii" w:hAnsiTheme="minorAscii" w:cstheme="minorAscii"/>
          <w:b/>
          <w:bCs/>
          <w:kern w:val="0"/>
          <w:sz w:val="20"/>
          <w:szCs w:val="20"/>
          <w:highlight w:val="none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/>
          <w:bCs/>
          <w:kern w:val="0"/>
          <w:sz w:val="20"/>
          <w:szCs w:val="20"/>
          <w:highlight w:val="none"/>
          <w:vertAlign w:val="baseline"/>
          <w:lang w:eastAsia="zh-CN" w:bidi="ar"/>
        </w:rPr>
        <w:t>Ejercicio 8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Describir, si es posible, mediante un único conjunto, las siguientes operaciones: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26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>{a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k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d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k+n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g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i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h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superscript"/>
          <w:lang w:eastAsia="zh-CN" w:bidi="ar"/>
        </w:rPr>
        <w:t>s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highlight w:val="none"/>
          <w:vertAlign w:val="baseline"/>
          <w:lang w:eastAsia="zh-CN" w:bidi="ar"/>
        </w:rPr>
        <w:t xml:space="preserve"> / k, n, i, s &gt;= 0}</w:t>
      </w:r>
    </w:p>
    <w:p>
      <w:pPr>
        <w:numPr>
          <w:ilvl w:val="0"/>
          <w:numId w:val="26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∅</w:t>
      </w:r>
    </w:p>
    <w:p>
      <w:pPr>
        <w:numPr>
          <w:ilvl w:val="0"/>
          <w:numId w:val="26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∅</w:t>
      </w:r>
    </w:p>
    <w:p>
      <w:pPr>
        <w:numPr>
          <w:ilvl w:val="0"/>
          <w:numId w:val="26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{a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2n+1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2k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k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n, k &gt;= 0}</w:t>
      </w:r>
    </w:p>
    <w:p>
      <w:pPr>
        <w:numPr>
          <w:ilvl w:val="0"/>
          <w:numId w:val="26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{a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b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2k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/ n, k &gt;= 0}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/>
          <w:bCs/>
          <w:kern w:val="0"/>
          <w:sz w:val="20"/>
          <w:szCs w:val="20"/>
          <w:vertAlign w:val="baseline"/>
          <w:lang w:eastAsia="zh-CN" w:bidi="ar"/>
        </w:rPr>
        <w:t>Ejercicio 9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Dado el siguiente lenguaje L = 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λ, 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}. Obtener: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27"/>
        </w:numPr>
        <w:ind w:firstLine="420" w:firstLineChars="0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L° = </w:t>
      </w:r>
      <w:r>
        <w:rPr>
          <w:rFonts w:hint="default" w:ascii="C059" w:hAnsi="C059" w:eastAsia="sans-serif" w:cs="C059"/>
          <w:b w:val="0"/>
          <w:bCs w:val="0"/>
          <w:kern w:val="0"/>
          <w:sz w:val="20"/>
          <w:szCs w:val="20"/>
          <w:vertAlign w:val="baseline"/>
          <w:lang w:eastAsia="zh-CN" w:bidi="ar"/>
        </w:rPr>
        <w:t>∅</w:t>
      </w:r>
      <w:r>
        <w:rPr>
          <w:rFonts w:hint="default" w:asciiTheme="minorAscii" w:hAnsiTheme="minorAscii" w:eastAsiaTheme="majorEastAsia" w:cstheme="majorEastAsia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, L¹ = 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λ, 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}, L² = 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λ, a, λ, 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}, L³ = {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λ, a, λ, a, λ, a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}</w:t>
      </w:r>
    </w:p>
    <w:p>
      <w:pPr>
        <w:numPr>
          <w:ilvl w:val="0"/>
          <w:numId w:val="27"/>
        </w:numPr>
        <w:ind w:firstLine="420" w:firstLineChars="0"/>
        <w:jc w:val="left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Sabiendo:</w:t>
      </w:r>
    </w:p>
    <w:p>
      <w:pPr>
        <w:numPr>
          <w:ilvl w:val="0"/>
          <w:numId w:val="28"/>
        </w:numPr>
        <w:ind w:left="1265" w:leftChars="0" w:hanging="425" w:firstLineChars="0"/>
        <w:jc w:val="left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Que |L| es 2 w,</w:t>
      </w:r>
    </w:p>
    <w:p>
      <w:pPr>
        <w:numPr>
          <w:ilvl w:val="0"/>
          <w:numId w:val="28"/>
        </w:numPr>
        <w:ind w:left="1265" w:leftChars="0" w:hanging="425" w:firstLineChars="0"/>
        <w:jc w:val="left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Que |w| de ambas w es 1,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entonces se puede decir que L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superscript"/>
          <w:lang w:eastAsia="zh-CN" w:bidi="ar"/>
        </w:rPr>
        <w:t>n</w:t>
      </w: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 tendrá n * 2 elementos con un n arbitrario.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>Es decir: |L| * |w| * n. Es decir: cantidad de strings, por longitud de strings, por n.</w:t>
      </w:r>
    </w:p>
    <w:p>
      <w:pPr>
        <w:numPr>
          <w:ilvl w:val="0"/>
          <w:numId w:val="0"/>
        </w:numP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</w:pPr>
      <w:r>
        <w:rPr>
          <w:rFonts w:hint="default" w:eastAsia="sans-serif" w:asciiTheme="minorAscii" w:hAnsiTheme="minorAscii" w:cstheme="minorAscii"/>
          <w:b/>
          <w:bCs/>
          <w:kern w:val="0"/>
          <w:sz w:val="20"/>
          <w:szCs w:val="20"/>
          <w:vertAlign w:val="baseline"/>
          <w:lang w:eastAsia="zh-CN" w:bidi="ar"/>
        </w:rPr>
        <w:t>Ejercicio 10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asciiTheme="minorAscii" w:hAnsiTheme="minorAscii" w:cstheme="minorAscii"/>
          <w:b w:val="0"/>
          <w:bCs w:val="0"/>
          <w:kern w:val="0"/>
          <w:sz w:val="20"/>
          <w:szCs w:val="20"/>
          <w:vertAlign w:val="baseline"/>
          <w:lang w:eastAsia="zh-CN" w:bidi="ar"/>
        </w:rPr>
        <w:t xml:space="preserve">Sea 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∑ = {1}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29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Sí, es posible porque no existen cadenas con números no-naturales (léase racionales, irracionales o directamente reales).</w:t>
      </w:r>
    </w:p>
    <w:p>
      <w:pPr>
        <w:numPr>
          <w:ilvl w:val="0"/>
          <w:numId w:val="29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Sí, es única porque ∑ tiene un único elemento.</w:t>
      </w:r>
    </w:p>
    <w:p>
      <w:pPr>
        <w:numPr>
          <w:ilvl w:val="0"/>
          <w:numId w:val="29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¿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>Y si ∑ = {1, 2}?:</w:t>
      </w:r>
    </w:p>
    <w:p>
      <w:pPr>
        <w:numPr>
          <w:ilvl w:val="2"/>
          <w:numId w:val="29"/>
        </w:numPr>
        <w:ind w:left="84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>Sí, por el mismo motivo que en a).</w:t>
      </w:r>
    </w:p>
    <w:p>
      <w:pPr>
        <w:numPr>
          <w:ilvl w:val="2"/>
          <w:numId w:val="29"/>
        </w:numPr>
        <w:ind w:left="840" w:leftChars="0"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highlight w:val="none"/>
          <w:lang w:eastAsia="zh-CN" w:bidi="ar"/>
        </w:rPr>
        <w:t>No</w:t>
      </w: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, no es única porque ∑ tiene dos elementos. Por ejemplo, |1| y |2| son ambas = 1 y no son cadenas únicas.</w:t>
      </w:r>
    </w:p>
    <w:p>
      <w:pPr>
        <w:numPr>
          <w:ilvl w:val="0"/>
          <w:numId w:val="0"/>
        </w:numP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0"/>
        </w:numP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/>
          <w:bCs/>
          <w:kern w:val="0"/>
          <w:sz w:val="20"/>
          <w:szCs w:val="20"/>
          <w:lang w:eastAsia="zh-CN" w:bidi="ar"/>
        </w:rPr>
        <w:t>Ejercicio 11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Decidir si dado ∑ = {a, b} vale:</w:t>
      </w:r>
    </w:p>
    <w:p>
      <w:pPr>
        <w:numPr>
          <w:ilvl w:val="0"/>
          <w:numId w:val="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</w:p>
    <w:p>
      <w:pPr>
        <w:numPr>
          <w:ilvl w:val="0"/>
          <w:numId w:val="3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No.</w:t>
      </w:r>
    </w:p>
    <w:p>
      <w:pPr>
        <w:numPr>
          <w:ilvl w:val="0"/>
          <w:numId w:val="3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No.</w:t>
      </w:r>
    </w:p>
    <w:p>
      <w:pPr>
        <w:numPr>
          <w:ilvl w:val="0"/>
          <w:numId w:val="3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No.</w:t>
      </w:r>
    </w:p>
    <w:p>
      <w:pPr>
        <w:numPr>
          <w:ilvl w:val="0"/>
          <w:numId w:val="3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Sí.</w:t>
      </w:r>
    </w:p>
    <w:p>
      <w:pPr>
        <w:numPr>
          <w:ilvl w:val="0"/>
          <w:numId w:val="3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Sí.</w:t>
      </w:r>
    </w:p>
    <w:p>
      <w:pPr>
        <w:numPr>
          <w:ilvl w:val="0"/>
          <w:numId w:val="30"/>
        </w:numPr>
        <w:ind w:firstLine="420" w:firstLineChars="0"/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</w:pPr>
      <w:r>
        <w:rPr>
          <w:rFonts w:hint="default" w:eastAsia="sans-serif" w:cs="C059" w:asciiTheme="minorAscii" w:hAnsiTheme="minorAscii"/>
          <w:b w:val="0"/>
          <w:bCs w:val="0"/>
          <w:kern w:val="0"/>
          <w:sz w:val="20"/>
          <w:szCs w:val="20"/>
          <w:lang w:eastAsia="zh-CN" w:bidi="ar"/>
        </w:rPr>
        <w:t>No.</w:t>
      </w:r>
    </w:p>
    <w:sectPr>
      <w:headerReference r:id="rId3" w:type="default"/>
      <w:footerReference r:id="rId4" w:type="default"/>
      <w:pgSz w:w="11906" w:h="16838"/>
      <w:pgMar w:top="720" w:right="850" w:bottom="720" w:left="850" w:header="397" w:footer="283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s0lY7tAA&#10;AAAFAQAADwAAAAAAAAABACAAAAA4AAAAZHJzL2Rvd25yZXYueG1sUEsBAhQAFAAAAAgAh07iQF4a&#10;d7QRAgAALwQAAA4AAAAAAAAAAQAgAAAANQ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  <w:jc w:val="center"/>
      <w:rPr>
        <w:rFonts w:hint="default"/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7147560</wp:posOffset>
              </wp:positionH>
              <wp:positionV relativeFrom="paragraph">
                <wp:posOffset>-7620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2.8pt;margin-top:-0.6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ffGTbYAAAADAEAAA8AAAAAAAAAAQAgAAAAOAAAAGRycy9kb3ducmV2LnhtbFBLAQIUABQAAAAI&#10;AIdO4kA0OhgKEAIAAC8EAAAOAAAAAAAAAAEAIAAAAD0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6"/>
        <w:szCs w:val="16"/>
      </w:rPr>
      <w:t>Teoria de la Computación I - 11412 - UNLu</w:t>
    </w:r>
  </w:p>
  <w:p>
    <w:pPr>
      <w:jc w:val="center"/>
      <w:rPr>
        <w:rFonts w:hint="default"/>
        <w:sz w:val="16"/>
        <w:szCs w:val="16"/>
      </w:rPr>
    </w:pPr>
    <w:r>
      <w:rPr>
        <w:rFonts w:hint="default"/>
        <w:b w:val="0"/>
        <w:bCs w:val="0"/>
        <w:sz w:val="16"/>
        <w:szCs w:val="16"/>
      </w:rPr>
      <w:t>Nicolas Cavasin - Legajo #143501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BFC0E"/>
    <w:multiLevelType w:val="multilevel"/>
    <w:tmpl w:val="92FBFC0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4E56D0C"/>
    <w:multiLevelType w:val="multilevel"/>
    <w:tmpl w:val="94E56D0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5BEA866"/>
    <w:multiLevelType w:val="multilevel"/>
    <w:tmpl w:val="95BEA866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FBBE7BB"/>
    <w:multiLevelType w:val="singleLevel"/>
    <w:tmpl w:val="9FBBE7B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AE7EF1A1"/>
    <w:multiLevelType w:val="multilevel"/>
    <w:tmpl w:val="AE7EF1A1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EDE83A9"/>
    <w:multiLevelType w:val="multilevel"/>
    <w:tmpl w:val="AEDE83A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FFD278F"/>
    <w:multiLevelType w:val="singleLevel"/>
    <w:tmpl w:val="BFFD278F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C575081E"/>
    <w:multiLevelType w:val="singleLevel"/>
    <w:tmpl w:val="C575081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4E8368F"/>
    <w:multiLevelType w:val="multilevel"/>
    <w:tmpl w:val="F4E8368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F7FDAC12"/>
    <w:multiLevelType w:val="singleLevel"/>
    <w:tmpl w:val="F7FDAC12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FA37B5FD"/>
    <w:multiLevelType w:val="multilevel"/>
    <w:tmpl w:val="FA37B5F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FBBE9232"/>
    <w:multiLevelType w:val="singleLevel"/>
    <w:tmpl w:val="FBBE9232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FD3EA265"/>
    <w:multiLevelType w:val="singleLevel"/>
    <w:tmpl w:val="FD3EA265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FFDDAADA"/>
    <w:multiLevelType w:val="multilevel"/>
    <w:tmpl w:val="FFDDAADA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FFDDB1E4"/>
    <w:multiLevelType w:val="singleLevel"/>
    <w:tmpl w:val="FFDDB1E4"/>
    <w:lvl w:ilvl="0" w:tentative="0">
      <w:start w:val="1"/>
      <w:numFmt w:val="lowerLetter"/>
      <w:suff w:val="space"/>
      <w:lvlText w:val="%1)"/>
      <w:lvlJc w:val="left"/>
    </w:lvl>
  </w:abstractNum>
  <w:abstractNum w:abstractNumId="15">
    <w:nsid w:val="FFF6ED16"/>
    <w:multiLevelType w:val="multilevel"/>
    <w:tmpl w:val="FFF6ED1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7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8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9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20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21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22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23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4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5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6">
    <w:nsid w:val="0DE6E152"/>
    <w:multiLevelType w:val="singleLevel"/>
    <w:tmpl w:val="0DE6E152"/>
    <w:lvl w:ilvl="0" w:tentative="0">
      <w:start w:val="1"/>
      <w:numFmt w:val="lowerLetter"/>
      <w:suff w:val="space"/>
      <w:lvlText w:val="%1)"/>
      <w:lvlJc w:val="left"/>
    </w:lvl>
  </w:abstractNum>
  <w:abstractNum w:abstractNumId="27">
    <w:nsid w:val="58EC74C2"/>
    <w:multiLevelType w:val="multilevel"/>
    <w:tmpl w:val="58EC74C2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5DBBBDEB"/>
    <w:multiLevelType w:val="singleLevel"/>
    <w:tmpl w:val="5DBBBDE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5DBFFC5F"/>
    <w:multiLevelType w:val="multilevel"/>
    <w:tmpl w:val="5DBFFC5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24"/>
  </w:num>
  <w:num w:numId="5">
    <w:abstractNumId w:val="22"/>
  </w:num>
  <w:num w:numId="6">
    <w:abstractNumId w:val="16"/>
  </w:num>
  <w:num w:numId="7">
    <w:abstractNumId w:val="20"/>
  </w:num>
  <w:num w:numId="8">
    <w:abstractNumId w:val="25"/>
  </w:num>
  <w:num w:numId="9">
    <w:abstractNumId w:val="23"/>
  </w:num>
  <w:num w:numId="10">
    <w:abstractNumId w:val="21"/>
  </w:num>
  <w:num w:numId="11">
    <w:abstractNumId w:val="28"/>
  </w:num>
  <w:num w:numId="12">
    <w:abstractNumId w:val="11"/>
  </w:num>
  <w:num w:numId="13">
    <w:abstractNumId w:val="13"/>
  </w:num>
  <w:num w:numId="14">
    <w:abstractNumId w:val="29"/>
  </w:num>
  <w:num w:numId="15">
    <w:abstractNumId w:val="15"/>
  </w:num>
  <w:num w:numId="16">
    <w:abstractNumId w:val="0"/>
  </w:num>
  <w:num w:numId="17">
    <w:abstractNumId w:val="10"/>
  </w:num>
  <w:num w:numId="18">
    <w:abstractNumId w:val="8"/>
  </w:num>
  <w:num w:numId="19">
    <w:abstractNumId w:val="5"/>
  </w:num>
  <w:num w:numId="20">
    <w:abstractNumId w:val="7"/>
  </w:num>
  <w:num w:numId="21">
    <w:abstractNumId w:val="1"/>
  </w:num>
  <w:num w:numId="22">
    <w:abstractNumId w:val="12"/>
  </w:num>
  <w:num w:numId="23">
    <w:abstractNumId w:val="4"/>
  </w:num>
  <w:num w:numId="24">
    <w:abstractNumId w:val="26"/>
  </w:num>
  <w:num w:numId="25">
    <w:abstractNumId w:val="6"/>
  </w:num>
  <w:num w:numId="26">
    <w:abstractNumId w:val="14"/>
  </w:num>
  <w:num w:numId="27">
    <w:abstractNumId w:val="27"/>
  </w:num>
  <w:num w:numId="28">
    <w:abstractNumId w:val="3"/>
  </w:num>
  <w:num w:numId="29">
    <w:abstractNumId w:val="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C12E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BDDDA00"/>
    <w:rsid w:val="0EBE96B6"/>
    <w:rsid w:val="157F73CF"/>
    <w:rsid w:val="17B71D5B"/>
    <w:rsid w:val="17FB3811"/>
    <w:rsid w:val="1F6CB9F6"/>
    <w:rsid w:val="1F7703F2"/>
    <w:rsid w:val="1FBBD74F"/>
    <w:rsid w:val="1FEAE915"/>
    <w:rsid w:val="1FFE0C95"/>
    <w:rsid w:val="257E6ED7"/>
    <w:rsid w:val="27BA97EA"/>
    <w:rsid w:val="27F733AA"/>
    <w:rsid w:val="27FD0BE7"/>
    <w:rsid w:val="2BC7B006"/>
    <w:rsid w:val="2BEDC829"/>
    <w:rsid w:val="2BF70D60"/>
    <w:rsid w:val="2C7FAF4A"/>
    <w:rsid w:val="2D733006"/>
    <w:rsid w:val="2EFA9051"/>
    <w:rsid w:val="35B3782B"/>
    <w:rsid w:val="373FDC8A"/>
    <w:rsid w:val="3785D67B"/>
    <w:rsid w:val="37AFE093"/>
    <w:rsid w:val="37F91B2B"/>
    <w:rsid w:val="37FF1FDF"/>
    <w:rsid w:val="37FFBAF4"/>
    <w:rsid w:val="39494DA5"/>
    <w:rsid w:val="3B619B95"/>
    <w:rsid w:val="3BBFD573"/>
    <w:rsid w:val="3BFC368C"/>
    <w:rsid w:val="3BFDF9B9"/>
    <w:rsid w:val="3D7F7651"/>
    <w:rsid w:val="3DB967FD"/>
    <w:rsid w:val="3DFF54A5"/>
    <w:rsid w:val="3F7B52ED"/>
    <w:rsid w:val="3F7E2EE5"/>
    <w:rsid w:val="3F9F8539"/>
    <w:rsid w:val="3FBD5DB4"/>
    <w:rsid w:val="3FEBE570"/>
    <w:rsid w:val="3FFF86D9"/>
    <w:rsid w:val="3FFFD3F0"/>
    <w:rsid w:val="4377858B"/>
    <w:rsid w:val="4A9C530A"/>
    <w:rsid w:val="4AB79A47"/>
    <w:rsid w:val="4E7F5F52"/>
    <w:rsid w:val="4EEF00BB"/>
    <w:rsid w:val="4EFB2712"/>
    <w:rsid w:val="4FF67CF7"/>
    <w:rsid w:val="55EE385C"/>
    <w:rsid w:val="577EC10A"/>
    <w:rsid w:val="57DDBF65"/>
    <w:rsid w:val="57DE1031"/>
    <w:rsid w:val="57FE6382"/>
    <w:rsid w:val="57FF1475"/>
    <w:rsid w:val="58DDD237"/>
    <w:rsid w:val="5A7790E8"/>
    <w:rsid w:val="5ACB296D"/>
    <w:rsid w:val="5B7D8D73"/>
    <w:rsid w:val="5BDBD220"/>
    <w:rsid w:val="5BDF587F"/>
    <w:rsid w:val="5CFE4EF9"/>
    <w:rsid w:val="5DFAED87"/>
    <w:rsid w:val="5DFF2E0D"/>
    <w:rsid w:val="5DFF664D"/>
    <w:rsid w:val="5E6E6F04"/>
    <w:rsid w:val="5EB904BF"/>
    <w:rsid w:val="5EFCDB77"/>
    <w:rsid w:val="5FBD8DD9"/>
    <w:rsid w:val="5FDA4F38"/>
    <w:rsid w:val="5FEFF0C6"/>
    <w:rsid w:val="5FEFFD0B"/>
    <w:rsid w:val="5FFAC37F"/>
    <w:rsid w:val="5FFBDC54"/>
    <w:rsid w:val="5FFDD16C"/>
    <w:rsid w:val="5FFFAFD3"/>
    <w:rsid w:val="5FFFEB57"/>
    <w:rsid w:val="60E95A91"/>
    <w:rsid w:val="63BBE9B1"/>
    <w:rsid w:val="65CB792A"/>
    <w:rsid w:val="65FE1460"/>
    <w:rsid w:val="66DE9334"/>
    <w:rsid w:val="67F1BC4B"/>
    <w:rsid w:val="697D3640"/>
    <w:rsid w:val="6BE73040"/>
    <w:rsid w:val="6BEFCB91"/>
    <w:rsid w:val="6C37F04E"/>
    <w:rsid w:val="6DAEBF42"/>
    <w:rsid w:val="6DDF6B5C"/>
    <w:rsid w:val="6E4F5FCC"/>
    <w:rsid w:val="6E99DAAE"/>
    <w:rsid w:val="6EFB4580"/>
    <w:rsid w:val="6F9CACB8"/>
    <w:rsid w:val="6FAD0DF6"/>
    <w:rsid w:val="6FC1E472"/>
    <w:rsid w:val="6FDDD5A5"/>
    <w:rsid w:val="6FEFEE3D"/>
    <w:rsid w:val="6FF7F477"/>
    <w:rsid w:val="6FFFEB78"/>
    <w:rsid w:val="712D08AD"/>
    <w:rsid w:val="739F3651"/>
    <w:rsid w:val="73DF682D"/>
    <w:rsid w:val="74252D60"/>
    <w:rsid w:val="74BF2A7A"/>
    <w:rsid w:val="74FB64C1"/>
    <w:rsid w:val="75B6AAC0"/>
    <w:rsid w:val="75CF7DA6"/>
    <w:rsid w:val="75EFDA9B"/>
    <w:rsid w:val="75EFFF96"/>
    <w:rsid w:val="75FC1B9E"/>
    <w:rsid w:val="763749B5"/>
    <w:rsid w:val="76DE1A3B"/>
    <w:rsid w:val="76FA5AEA"/>
    <w:rsid w:val="777E245D"/>
    <w:rsid w:val="77866F94"/>
    <w:rsid w:val="77B3A25D"/>
    <w:rsid w:val="77EBB731"/>
    <w:rsid w:val="77F0EB57"/>
    <w:rsid w:val="77FC6487"/>
    <w:rsid w:val="77FE5248"/>
    <w:rsid w:val="7936AF2C"/>
    <w:rsid w:val="797F6CCF"/>
    <w:rsid w:val="79AB5141"/>
    <w:rsid w:val="79BDF93D"/>
    <w:rsid w:val="79E38879"/>
    <w:rsid w:val="7A5E1A0A"/>
    <w:rsid w:val="7AFF994D"/>
    <w:rsid w:val="7B6FE7FC"/>
    <w:rsid w:val="7B773EBF"/>
    <w:rsid w:val="7BA7FFDE"/>
    <w:rsid w:val="7BBF9347"/>
    <w:rsid w:val="7BCC54A4"/>
    <w:rsid w:val="7BEF27D5"/>
    <w:rsid w:val="7BF76567"/>
    <w:rsid w:val="7BFF3F45"/>
    <w:rsid w:val="7C9F2C92"/>
    <w:rsid w:val="7CE9C1A3"/>
    <w:rsid w:val="7CFE7A7D"/>
    <w:rsid w:val="7D5B8255"/>
    <w:rsid w:val="7D7D0BC0"/>
    <w:rsid w:val="7DBF477A"/>
    <w:rsid w:val="7DBFDBDE"/>
    <w:rsid w:val="7DDD0C4E"/>
    <w:rsid w:val="7DDDF15D"/>
    <w:rsid w:val="7E67CE2E"/>
    <w:rsid w:val="7E7519CD"/>
    <w:rsid w:val="7E9EB625"/>
    <w:rsid w:val="7EBB022A"/>
    <w:rsid w:val="7EFEBE37"/>
    <w:rsid w:val="7EFF9E02"/>
    <w:rsid w:val="7F57C173"/>
    <w:rsid w:val="7F6FB8BD"/>
    <w:rsid w:val="7F71C29B"/>
    <w:rsid w:val="7F76BF63"/>
    <w:rsid w:val="7F78F73C"/>
    <w:rsid w:val="7F7BB372"/>
    <w:rsid w:val="7F7C7368"/>
    <w:rsid w:val="7F7D8B9A"/>
    <w:rsid w:val="7F7F76EC"/>
    <w:rsid w:val="7F9C6928"/>
    <w:rsid w:val="7FB7C13E"/>
    <w:rsid w:val="7FCC0FEB"/>
    <w:rsid w:val="7FE7D9BB"/>
    <w:rsid w:val="7FED16F8"/>
    <w:rsid w:val="7FEF9640"/>
    <w:rsid w:val="7FF77D3A"/>
    <w:rsid w:val="7FFA694D"/>
    <w:rsid w:val="7FFB1AE5"/>
    <w:rsid w:val="7FFBEBFC"/>
    <w:rsid w:val="7FFDDD4F"/>
    <w:rsid w:val="7FFE5055"/>
    <w:rsid w:val="7FFF0BE4"/>
    <w:rsid w:val="86FC167F"/>
    <w:rsid w:val="89AFAF37"/>
    <w:rsid w:val="8BF9A436"/>
    <w:rsid w:val="8EFFF532"/>
    <w:rsid w:val="8F7BAF95"/>
    <w:rsid w:val="93F8892B"/>
    <w:rsid w:val="944F20C5"/>
    <w:rsid w:val="9735D7F1"/>
    <w:rsid w:val="9AEFEE79"/>
    <w:rsid w:val="9BFBE29E"/>
    <w:rsid w:val="9DE5E4F6"/>
    <w:rsid w:val="9E597421"/>
    <w:rsid w:val="9EE96C62"/>
    <w:rsid w:val="9EFBB74A"/>
    <w:rsid w:val="9EFE1B9A"/>
    <w:rsid w:val="9FB53CF9"/>
    <w:rsid w:val="9FC35503"/>
    <w:rsid w:val="9FFB389C"/>
    <w:rsid w:val="A77F0E0F"/>
    <w:rsid w:val="A7AF701A"/>
    <w:rsid w:val="A7ED7A08"/>
    <w:rsid w:val="ADBFAA1B"/>
    <w:rsid w:val="AF2FB8D2"/>
    <w:rsid w:val="AF7EBA24"/>
    <w:rsid w:val="B3344BD5"/>
    <w:rsid w:val="B37780A2"/>
    <w:rsid w:val="B3DFDA16"/>
    <w:rsid w:val="B6DB6653"/>
    <w:rsid w:val="B6E74FBF"/>
    <w:rsid w:val="B6FC0491"/>
    <w:rsid w:val="B6FD73AB"/>
    <w:rsid w:val="B726DAB1"/>
    <w:rsid w:val="B73F789A"/>
    <w:rsid w:val="B7BF3F52"/>
    <w:rsid w:val="B7FF9386"/>
    <w:rsid w:val="B8D7DCCD"/>
    <w:rsid w:val="B91D1EE6"/>
    <w:rsid w:val="B9BF1831"/>
    <w:rsid w:val="BA663C4D"/>
    <w:rsid w:val="BADB8BA7"/>
    <w:rsid w:val="BB8FC324"/>
    <w:rsid w:val="BBBBE2C5"/>
    <w:rsid w:val="BBDE7790"/>
    <w:rsid w:val="BBFCDDDB"/>
    <w:rsid w:val="BCA56789"/>
    <w:rsid w:val="BD7F3EE0"/>
    <w:rsid w:val="BDEB07BD"/>
    <w:rsid w:val="BEF7AB55"/>
    <w:rsid w:val="BF6F8836"/>
    <w:rsid w:val="BFAF749E"/>
    <w:rsid w:val="BFDD4A37"/>
    <w:rsid w:val="BFEF9E00"/>
    <w:rsid w:val="BFEFA2F1"/>
    <w:rsid w:val="CADBBDED"/>
    <w:rsid w:val="CBD53F04"/>
    <w:rsid w:val="CDF70D48"/>
    <w:rsid w:val="D1FE92D5"/>
    <w:rsid w:val="D2CF0B98"/>
    <w:rsid w:val="D2D6ED07"/>
    <w:rsid w:val="D67E38B6"/>
    <w:rsid w:val="D6BF5CA5"/>
    <w:rsid w:val="D6FB2CD3"/>
    <w:rsid w:val="D74D3467"/>
    <w:rsid w:val="D76F7B59"/>
    <w:rsid w:val="D77EAD19"/>
    <w:rsid w:val="D7EF990B"/>
    <w:rsid w:val="D7FB1DA7"/>
    <w:rsid w:val="D9DD5CCB"/>
    <w:rsid w:val="D9FDAF47"/>
    <w:rsid w:val="DB9DB21C"/>
    <w:rsid w:val="DC9F5369"/>
    <w:rsid w:val="DCA7CDAE"/>
    <w:rsid w:val="DD397FBC"/>
    <w:rsid w:val="DE2FE893"/>
    <w:rsid w:val="DE5E9403"/>
    <w:rsid w:val="DEDACF36"/>
    <w:rsid w:val="DEDFD750"/>
    <w:rsid w:val="DEF7FCDC"/>
    <w:rsid w:val="DF334477"/>
    <w:rsid w:val="DF5E7988"/>
    <w:rsid w:val="DF95198A"/>
    <w:rsid w:val="DFCF03BD"/>
    <w:rsid w:val="DFF45D37"/>
    <w:rsid w:val="DFF49500"/>
    <w:rsid w:val="DFFE34A6"/>
    <w:rsid w:val="DFFFDE9F"/>
    <w:rsid w:val="E49FED71"/>
    <w:rsid w:val="E5FAC424"/>
    <w:rsid w:val="E74F6E77"/>
    <w:rsid w:val="E75FF797"/>
    <w:rsid w:val="E76DAC3E"/>
    <w:rsid w:val="E7BFBF11"/>
    <w:rsid w:val="E7DFB297"/>
    <w:rsid w:val="E7FC12E0"/>
    <w:rsid w:val="E8F692C9"/>
    <w:rsid w:val="EAF7F3C1"/>
    <w:rsid w:val="EAFB1156"/>
    <w:rsid w:val="EB7FCF0E"/>
    <w:rsid w:val="EBA32078"/>
    <w:rsid w:val="EBFDA663"/>
    <w:rsid w:val="EC7D54A6"/>
    <w:rsid w:val="ED737FF7"/>
    <w:rsid w:val="ED7D9F7E"/>
    <w:rsid w:val="EDFBE2F5"/>
    <w:rsid w:val="EF13C2F7"/>
    <w:rsid w:val="EF6FC7CE"/>
    <w:rsid w:val="EF7FBF83"/>
    <w:rsid w:val="EF935F31"/>
    <w:rsid w:val="EFE753CE"/>
    <w:rsid w:val="EFEEA65C"/>
    <w:rsid w:val="EFFB772C"/>
    <w:rsid w:val="F26F271D"/>
    <w:rsid w:val="F2FB0D09"/>
    <w:rsid w:val="F2FD6B21"/>
    <w:rsid w:val="F2FEB6C4"/>
    <w:rsid w:val="F374A721"/>
    <w:rsid w:val="F37FC896"/>
    <w:rsid w:val="F38E3F32"/>
    <w:rsid w:val="F3FF9526"/>
    <w:rsid w:val="F577855D"/>
    <w:rsid w:val="F57E0FF1"/>
    <w:rsid w:val="F5FD3B74"/>
    <w:rsid w:val="F5FF29D7"/>
    <w:rsid w:val="F69F3B1B"/>
    <w:rsid w:val="F6F3342C"/>
    <w:rsid w:val="F7642799"/>
    <w:rsid w:val="F775DFF8"/>
    <w:rsid w:val="F777FE97"/>
    <w:rsid w:val="F77C162C"/>
    <w:rsid w:val="F77F7200"/>
    <w:rsid w:val="F7930E4E"/>
    <w:rsid w:val="F79C9BA4"/>
    <w:rsid w:val="F7BE55C2"/>
    <w:rsid w:val="F7BF26FE"/>
    <w:rsid w:val="F7EFD106"/>
    <w:rsid w:val="F7FB4BAE"/>
    <w:rsid w:val="F7FD820E"/>
    <w:rsid w:val="F7FF05DB"/>
    <w:rsid w:val="F7FF4BF9"/>
    <w:rsid w:val="F8FEBE3B"/>
    <w:rsid w:val="F9646613"/>
    <w:rsid w:val="F9C7FA13"/>
    <w:rsid w:val="FA6F0E4D"/>
    <w:rsid w:val="FAFFC4FD"/>
    <w:rsid w:val="FB56FB17"/>
    <w:rsid w:val="FB77B844"/>
    <w:rsid w:val="FB7D5A96"/>
    <w:rsid w:val="FB7E9001"/>
    <w:rsid w:val="FB7F66F5"/>
    <w:rsid w:val="FBAF8DE3"/>
    <w:rsid w:val="FBBD27A3"/>
    <w:rsid w:val="FBDB5CFB"/>
    <w:rsid w:val="FBFE4599"/>
    <w:rsid w:val="FC5C9E18"/>
    <w:rsid w:val="FCD69E60"/>
    <w:rsid w:val="FD27FAC5"/>
    <w:rsid w:val="FD4DA8B8"/>
    <w:rsid w:val="FDABFCA2"/>
    <w:rsid w:val="FDBF1B10"/>
    <w:rsid w:val="FDDF98E2"/>
    <w:rsid w:val="FDFD231A"/>
    <w:rsid w:val="FDFEEB7D"/>
    <w:rsid w:val="FDFF04D0"/>
    <w:rsid w:val="FDFF2B24"/>
    <w:rsid w:val="FDFF9A2D"/>
    <w:rsid w:val="FE2F58F3"/>
    <w:rsid w:val="FE5AD7FA"/>
    <w:rsid w:val="FE89A235"/>
    <w:rsid w:val="FE9EFAA9"/>
    <w:rsid w:val="FEBFB62D"/>
    <w:rsid w:val="FEDD16DB"/>
    <w:rsid w:val="FEF15131"/>
    <w:rsid w:val="FEF33A2D"/>
    <w:rsid w:val="FF307685"/>
    <w:rsid w:val="FF38B3F3"/>
    <w:rsid w:val="FF5F3C2F"/>
    <w:rsid w:val="FF73B8DF"/>
    <w:rsid w:val="FF7ED7E3"/>
    <w:rsid w:val="FF7F8D34"/>
    <w:rsid w:val="FF9F33C4"/>
    <w:rsid w:val="FFAFF7BB"/>
    <w:rsid w:val="FFBE06D8"/>
    <w:rsid w:val="FFBF8CE9"/>
    <w:rsid w:val="FFCB3298"/>
    <w:rsid w:val="FFDEF888"/>
    <w:rsid w:val="FFEF160B"/>
    <w:rsid w:val="FFEF8427"/>
    <w:rsid w:val="FFF7EF15"/>
    <w:rsid w:val="FFFAC2BE"/>
    <w:rsid w:val="FFFE171B"/>
    <w:rsid w:val="FFFE8FED"/>
    <w:rsid w:val="FFFEA39A"/>
    <w:rsid w:val="FFFF7A2E"/>
    <w:rsid w:val="FFFFF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2020-09-15T07:53:00Z</dcterms:created>
  <dc:creator>Nicolas Cavasin</dc:creator>
  <cp:lastModifiedBy>Nicolas Cavasin</cp:lastModifiedBy>
  <dcterms:modified xsi:type="dcterms:W3CDTF">2020-09-22T19:24:23Z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3082-11.1.0.9615</vt:lpwstr>
  </property>
</Properties>
</file>