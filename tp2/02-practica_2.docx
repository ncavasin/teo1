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420" w:firstLineChars="0"/>
        <w:jc w:val="center"/>
        <w:rPr>
          <w:rFonts w:hint="default" w:ascii="Arial" w:hAnsi="Arial" w:cs="Arial"/>
          <w:b w:val="0"/>
          <w:bCs w:val="0"/>
          <w:sz w:val="28"/>
          <w:szCs w:val="28"/>
        </w:rPr>
      </w:pPr>
      <w:r>
        <w:rPr>
          <w:rFonts w:hint="default" w:ascii="Arial" w:hAnsi="Arial" w:cs="Arial"/>
          <w:b/>
          <w:bCs/>
          <w:sz w:val="28"/>
          <w:szCs w:val="28"/>
        </w:rPr>
        <w:t>Práctico 2 - Lenguajes y Expresiones Regulares</w:t>
      </w:r>
    </w:p>
    <w:p>
      <w:pPr>
        <w:numPr>
          <w:ilvl w:val="0"/>
          <w:numId w:val="0"/>
        </w:numPr>
        <w:ind w:leftChars="0"/>
        <w:jc w:val="left"/>
        <w:rPr>
          <w:rFonts w:hint="default" w:ascii="Arial" w:hAnsi="Arial" w:cs="Arial"/>
          <w:b w:val="0"/>
          <w:bCs w:val="0"/>
          <w:sz w:val="22"/>
          <w:szCs w:val="22"/>
        </w:rPr>
      </w:pPr>
      <w:r>
        <w:rPr>
          <w:sz w:val="22"/>
        </w:rPr>
        <mc:AlternateContent>
          <mc:Choice Requires="wps">
            <w:drawing>
              <wp:anchor distT="0" distB="0" distL="114300" distR="114300" simplePos="0" relativeHeight="251658240" behindDoc="1" locked="0" layoutInCell="1" allowOverlap="1">
                <wp:simplePos x="0" y="0"/>
                <wp:positionH relativeFrom="column">
                  <wp:posOffset>18415</wp:posOffset>
                </wp:positionH>
                <wp:positionV relativeFrom="paragraph">
                  <wp:posOffset>118110</wp:posOffset>
                </wp:positionV>
                <wp:extent cx="6443980" cy="1071880"/>
                <wp:effectExtent l="4445" t="5080" r="9525" b="8890"/>
                <wp:wrapNone/>
                <wp:docPr id="3" name="Cuadro de texto 3"/>
                <wp:cNvGraphicFramePr/>
                <a:graphic xmlns:a="http://schemas.openxmlformats.org/drawingml/2006/main">
                  <a:graphicData uri="http://schemas.microsoft.com/office/word/2010/wordprocessingShape">
                    <wps:wsp>
                      <wps:cNvSpPr txBox="true"/>
                      <wps:spPr>
                        <a:xfrm>
                          <a:off x="697230" y="1308100"/>
                          <a:ext cx="6443980" cy="1071880"/>
                        </a:xfrm>
                        <a:prstGeom prst="rect">
                          <a:avLst/>
                        </a:prstGeom>
                        <a:solidFill>
                          <a:schemeClr val="accent1">
                            <a:lumMod val="20000"/>
                            <a:lumOff val="8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numPr>
                                <w:ilvl w:val="0"/>
                                <w:numId w:val="0"/>
                              </w:numPr>
                              <w:suppressLineNumbers w:val="0"/>
                              <w:jc w:val="left"/>
                              <w:rPr>
                                <w:rFonts w:hint="default" w:ascii="Arial" w:hAnsi="Arial" w:cs="Arial"/>
                                <w:b/>
                                <w:bCs/>
                                <w:sz w:val="22"/>
                                <w:szCs w:val="22"/>
                              </w:rPr>
                            </w:pPr>
                            <w:r>
                              <w:rPr>
                                <w:rFonts w:hint="default" w:ascii="Arial" w:hAnsi="Arial" w:cs="Arial"/>
                                <w:b/>
                                <w:bCs/>
                                <w:sz w:val="22"/>
                                <w:szCs w:val="22"/>
                              </w:rPr>
                              <w:t>Ejercicio 0:</w:t>
                            </w:r>
                          </w:p>
                          <w:p>
                            <w:pPr>
                              <w:keepNext w:val="0"/>
                              <w:keepLines w:val="0"/>
                              <w:widowControl/>
                              <w:numPr>
                                <w:ilvl w:val="0"/>
                                <w:numId w:val="11"/>
                              </w:numPr>
                              <w:suppressLineNumbers w:val="0"/>
                              <w:ind w:left="845" w:leftChars="0" w:hanging="425" w:firstLineChars="0"/>
                              <w:jc w:val="left"/>
                              <w:rPr>
                                <w:rFonts w:hint="default" w:ascii="Arial" w:hAnsi="Arial" w:cs="Arial"/>
                                <w:b w:val="0"/>
                                <w:bCs w:val="0"/>
                                <w:sz w:val="22"/>
                                <w:szCs w:val="22"/>
                              </w:rPr>
                            </w:pPr>
                            <w:r>
                              <w:rPr>
                                <w:rFonts w:hint="default" w:ascii="Arial" w:hAnsi="Arial" w:eastAsia="sans-serif" w:cs="Arial"/>
                                <w:kern w:val="0"/>
                                <w:sz w:val="22"/>
                                <w:szCs w:val="22"/>
                                <w:lang w:val="en-US" w:eastAsia="zh-CN" w:bidi="ar"/>
                              </w:rPr>
                              <w:t>Demostrar el siguiente teorema:“Todo lenguaje finito es regular”</w:t>
                            </w:r>
                            <w:r>
                              <w:rPr>
                                <w:rFonts w:hint="default" w:ascii="Arial" w:hAnsi="Arial" w:eastAsia="sans-serif" w:cs="Arial"/>
                                <w:kern w:val="0"/>
                                <w:sz w:val="22"/>
                                <w:szCs w:val="22"/>
                                <w:lang w:eastAsia="zh-CN" w:bidi="ar"/>
                              </w:rPr>
                              <w:t>.</w:t>
                            </w:r>
                          </w:p>
                          <w:p>
                            <w:pPr>
                              <w:keepNext w:val="0"/>
                              <w:keepLines w:val="0"/>
                              <w:widowControl/>
                              <w:numPr>
                                <w:ilvl w:val="0"/>
                                <w:numId w:val="11"/>
                              </w:numPr>
                              <w:suppressLineNumbers w:val="0"/>
                              <w:ind w:left="845" w:leftChars="0" w:hanging="425" w:firstLineChars="0"/>
                              <w:jc w:val="left"/>
                              <w:rPr>
                                <w:rFonts w:hint="default" w:ascii="Arial" w:hAnsi="Arial" w:eastAsia="sans-serif" w:cs="Arial"/>
                                <w:kern w:val="0"/>
                                <w:sz w:val="22"/>
                                <w:szCs w:val="22"/>
                                <w:lang w:val="en-US" w:eastAsia="zh-CN" w:bidi="ar"/>
                              </w:rPr>
                            </w:pPr>
                            <w:r>
                              <w:rPr>
                                <w:rFonts w:hint="default" w:ascii="Arial" w:hAnsi="Arial" w:eastAsia="sans-serif" w:cs="Arial"/>
                                <w:kern w:val="0"/>
                                <w:sz w:val="22"/>
                                <w:szCs w:val="22"/>
                                <w:lang w:val="en-US" w:eastAsia="zh-CN" w:bidi="ar"/>
                              </w:rPr>
                              <w:t>Demostrar el siguiente teorema: “Dado un alfabeto</w:t>
                            </w:r>
                            <w:r>
                              <w:rPr>
                                <w:rFonts w:hint="default" w:ascii="Arial" w:hAnsi="Arial" w:eastAsia="sans-serif" w:cs="Arial"/>
                                <w:kern w:val="0"/>
                                <w:sz w:val="22"/>
                                <w:szCs w:val="22"/>
                                <w:lang w:eastAsia="zh-CN" w:bidi="ar"/>
                              </w:rPr>
                              <w:t xml:space="preserve"> </w:t>
                            </w:r>
                            <w:r>
                              <w:rPr>
                                <w:rFonts w:hint="default" w:ascii="Arial" w:hAnsi="Arial" w:cs="Arial"/>
                                <w:sz w:val="22"/>
                                <w:szCs w:val="22"/>
                                <w:vertAlign w:val="baseline"/>
                              </w:rPr>
                              <w:t>∑</w:t>
                            </w:r>
                            <w:r>
                              <w:rPr>
                                <w:rFonts w:hint="default" w:ascii="Arial" w:hAnsi="Arial" w:eastAsia="sans-serif" w:cs="Arial"/>
                                <w:kern w:val="0"/>
                                <w:sz w:val="22"/>
                                <w:szCs w:val="22"/>
                                <w:lang w:val="en-US" w:eastAsia="zh-CN" w:bidi="ar"/>
                              </w:rPr>
                              <w:t>,</w:t>
                            </w:r>
                            <w:r>
                              <w:rPr>
                                <w:rFonts w:hint="default" w:ascii="Arial" w:hAnsi="Arial" w:eastAsia="sans-serif" w:cs="Arial"/>
                                <w:kern w:val="0"/>
                                <w:sz w:val="22"/>
                                <w:szCs w:val="22"/>
                                <w:lang w:eastAsia="zh-CN" w:bidi="ar"/>
                              </w:rPr>
                              <w:t xml:space="preserve"> </w:t>
                            </w:r>
                            <w:r>
                              <w:rPr>
                                <w:rFonts w:hint="default" w:ascii="Arial" w:hAnsi="Arial" w:cs="Arial"/>
                                <w:sz w:val="22"/>
                                <w:szCs w:val="22"/>
                                <w:vertAlign w:val="baseline"/>
                              </w:rPr>
                              <w:t>∑</w:t>
                            </w:r>
                            <w:r>
                              <w:rPr>
                                <w:rFonts w:hint="default" w:ascii="Arial" w:hAnsi="Arial" w:eastAsia="sans-serif" w:cs="Arial"/>
                                <w:kern w:val="0"/>
                                <w:sz w:val="22"/>
                                <w:szCs w:val="22"/>
                                <w:lang w:val="en-US" w:eastAsia="zh-CN" w:bidi="ar"/>
                              </w:rPr>
                              <w:t>*es regular”</w:t>
                            </w:r>
                          </w:p>
                          <w:p>
                            <w:pPr>
                              <w:keepNext w:val="0"/>
                              <w:keepLines w:val="0"/>
                              <w:widowControl/>
                              <w:numPr>
                                <w:ilvl w:val="0"/>
                                <w:numId w:val="11"/>
                              </w:numPr>
                              <w:suppressLineNumbers w:val="0"/>
                              <w:ind w:left="845" w:leftChars="0" w:hanging="425" w:firstLineChars="0"/>
                              <w:jc w:val="left"/>
                              <w:rPr>
                                <w:rFonts w:hint="default" w:ascii="Arial" w:hAnsi="Arial" w:cs="Arial"/>
                                <w:sz w:val="22"/>
                                <w:szCs w:val="22"/>
                              </w:rPr>
                            </w:pPr>
                            <w:r>
                              <w:rPr>
                                <w:rFonts w:hint="default" w:ascii="Arial" w:hAnsi="Arial" w:eastAsia="sans-serif" w:cs="Arial"/>
                                <w:kern w:val="0"/>
                                <w:sz w:val="22"/>
                                <w:szCs w:val="22"/>
                                <w:lang w:val="en-US" w:eastAsia="zh-CN" w:bidi="ar"/>
                              </w:rPr>
                              <w:t>Demostrar</w:t>
                            </w:r>
                            <w:r>
                              <w:rPr>
                                <w:rFonts w:hint="default" w:ascii="Arial" w:hAnsi="Arial" w:eastAsia="sans-serif" w:cs="Arial"/>
                                <w:kern w:val="0"/>
                                <w:sz w:val="22"/>
                                <w:szCs w:val="22"/>
                                <w:lang w:eastAsia="zh-CN" w:bidi="ar"/>
                              </w:rPr>
                              <w:t xml:space="preserve"> </w:t>
                            </w:r>
                            <w:r>
                              <w:rPr>
                                <w:rFonts w:hint="default" w:ascii="Arial" w:hAnsi="Arial" w:eastAsia="sans-serif" w:cs="Arial"/>
                                <w:kern w:val="0"/>
                                <w:sz w:val="22"/>
                                <w:szCs w:val="22"/>
                                <w:lang w:val="en-US" w:eastAsia="zh-CN" w:bidi="ar"/>
                              </w:rPr>
                              <w:t>que los siguientes lenguajes son regulares utilizando la definición</w:t>
                            </w:r>
                            <w:r>
                              <w:rPr>
                                <w:rFonts w:hint="default" w:ascii="Arial" w:hAnsi="Arial" w:eastAsia="sans-serif" w:cs="Arial"/>
                                <w:kern w:val="0"/>
                                <w:sz w:val="22"/>
                                <w:szCs w:val="22"/>
                                <w:lang w:eastAsia="zh-CN" w:bidi="ar"/>
                              </w:rPr>
                              <w:t>:</w:t>
                            </w:r>
                          </w:p>
                          <w:p>
                            <w:pPr>
                              <w:keepNext w:val="0"/>
                              <w:keepLines w:val="0"/>
                              <w:widowControl/>
                              <w:numPr>
                                <w:ilvl w:val="0"/>
                                <w:numId w:val="12"/>
                              </w:numPr>
                              <w:suppressLineNumbers w:val="0"/>
                              <w:ind w:left="1265" w:leftChars="0" w:hanging="425" w:firstLineChars="0"/>
                              <w:jc w:val="left"/>
                              <w:rPr>
                                <w:rFonts w:hint="default" w:ascii="Arial" w:hAnsi="Arial" w:cs="Arial"/>
                                <w:sz w:val="22"/>
                                <w:szCs w:val="22"/>
                              </w:rPr>
                            </w:pPr>
                            <w:r>
                              <w:rPr>
                                <w:rFonts w:hint="default" w:ascii="Arial" w:hAnsi="Arial" w:cs="Arial"/>
                                <w:sz w:val="22"/>
                                <w:szCs w:val="22"/>
                              </w:rPr>
                              <w:t>L={0²</w:t>
                            </w:r>
                            <w:r>
                              <w:rPr>
                                <w:rFonts w:hint="default" w:ascii="Arial" w:hAnsi="Arial" w:cs="Arial"/>
                                <w:sz w:val="22"/>
                                <w:szCs w:val="22"/>
                                <w:vertAlign w:val="superscript"/>
                              </w:rPr>
                              <w:t>i</w:t>
                            </w:r>
                            <w:r>
                              <w:rPr>
                                <w:rFonts w:hint="default" w:ascii="Arial" w:hAnsi="Arial" w:cs="Arial"/>
                                <w:sz w:val="22"/>
                                <w:szCs w:val="22"/>
                                <w:vertAlign w:val="baseline"/>
                              </w:rPr>
                              <w:t>, i &gt;= 1} con ∑ = {0, 1}.</w:t>
                            </w:r>
                          </w:p>
                          <w:p>
                            <w:pPr>
                              <w:keepNext w:val="0"/>
                              <w:keepLines w:val="0"/>
                              <w:widowControl/>
                              <w:numPr>
                                <w:ilvl w:val="0"/>
                                <w:numId w:val="12"/>
                              </w:numPr>
                              <w:suppressLineNumbers w:val="0"/>
                              <w:ind w:left="1265" w:leftChars="0" w:hanging="425" w:firstLineChars="0"/>
                              <w:jc w:val="left"/>
                              <w:rPr>
                                <w:rFonts w:hint="default" w:ascii="Arial" w:hAnsi="Arial" w:cs="Arial"/>
                                <w:sz w:val="22"/>
                                <w:szCs w:val="22"/>
                              </w:rPr>
                            </w:pPr>
                            <w:r>
                              <w:rPr>
                                <w:rFonts w:hint="default" w:ascii="Arial" w:hAnsi="Arial" w:cs="Arial"/>
                                <w:sz w:val="22"/>
                                <w:szCs w:val="22"/>
                                <w:vertAlign w:val="baseline"/>
                              </w:rPr>
                              <w:t>L = {x / la longitud de x es par} con ∑ = {0, 1}.</w:t>
                            </w:r>
                          </w:p>
                          <w:p>
                            <w:pPr>
                              <w:keepNext w:val="0"/>
                              <w:keepLines w:val="0"/>
                              <w:widowControl/>
                              <w:numPr>
                                <w:ilvl w:val="0"/>
                                <w:numId w:val="12"/>
                              </w:numPr>
                              <w:suppressLineNumbers w:val="0"/>
                              <w:ind w:left="1265" w:leftChars="0" w:hanging="425" w:firstLineChars="0"/>
                              <w:jc w:val="left"/>
                              <w:rPr>
                                <w:rFonts w:hint="default" w:ascii="Arial" w:hAnsi="Arial" w:cs="Arial"/>
                                <w:sz w:val="22"/>
                                <w:szCs w:val="22"/>
                              </w:rPr>
                            </w:pPr>
                            <w:r>
                              <w:rPr>
                                <w:rFonts w:hint="default" w:ascii="Arial" w:hAnsi="Arial" w:cs="Arial"/>
                                <w:sz w:val="22"/>
                                <w:szCs w:val="22"/>
                                <w:vertAlign w:val="baseline"/>
                              </w:rPr>
                              <w:t>L = {a²</w:t>
                            </w:r>
                            <w:r>
                              <w:rPr>
                                <w:rFonts w:hint="default" w:ascii="Arial" w:hAnsi="Arial" w:cs="Arial"/>
                                <w:sz w:val="22"/>
                                <w:szCs w:val="22"/>
                                <w:vertAlign w:val="superscript"/>
                              </w:rPr>
                              <w:t>k</w:t>
                            </w:r>
                            <w:r>
                              <w:rPr>
                                <w:rFonts w:hint="default" w:ascii="Arial" w:hAnsi="Arial" w:cs="Arial"/>
                                <w:sz w:val="22"/>
                                <w:szCs w:val="22"/>
                                <w:vertAlign w:val="baseline"/>
                              </w:rPr>
                              <w:t xml:space="preserve"> b</w:t>
                            </w:r>
                            <w:r>
                              <w:rPr>
                                <w:rFonts w:hint="default" w:ascii="Arial" w:hAnsi="Arial" w:cs="Arial"/>
                                <w:sz w:val="22"/>
                                <w:szCs w:val="22"/>
                                <w:vertAlign w:val="superscript"/>
                              </w:rPr>
                              <w:t>3n</w:t>
                            </w:r>
                            <w:r>
                              <w:rPr>
                                <w:rFonts w:hint="default" w:ascii="Arial" w:hAnsi="Arial" w:cs="Arial"/>
                                <w:sz w:val="22"/>
                                <w:szCs w:val="22"/>
                                <w:vertAlign w:val="baseline"/>
                              </w:rPr>
                              <w:t xml:space="preserve"> / k &gt;= 1, n &gt;= 0}.</w:t>
                            </w:r>
                          </w:p>
                          <w:p>
                            <w:pPr>
                              <w:jc w:val="left"/>
                            </w:pP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45pt;margin-top:9.3pt;height:84.4pt;width:507.4pt;z-index:-251658240;mso-width-relative:page;mso-height-relative:page;" fillcolor="#DEEBF7 [660]" filled="t" stroked="t" coordsize="21600,21600" o:gfxdata="UEsFBgAAAAAAAAAAAAAAAAAAAAAAAFBLAwQKAAAAAACHTuJAAAAAAAAAAAAAAAAABAAAAGRycy9Q&#10;SwMEFAAAAAgAh07iQCUeMHXYAAAACQEAAA8AAABkcnMvZG93bnJldi54bWxNj8FOwzAQRO9I/IO1&#10;SNyonYKSNsSpBIIDQjmkwKE3N16SCHsdYrcpfD3OqRx3ZjT7pticrGFHHH3vSEKyEMCQGqd7aiW8&#10;vz3frID5oEgr4wgl/KCHTXl5Uahcu4lqPG5Dy2IJ+VxJ6EIYcs5906FVfuEGpOh9utGqEM+x5XpU&#10;Uyy3hi+FSLlVPcUPnRrwscPma3uwEr6r34cnm1T1Rxiqqa9fdya9fZHy+ioR98ACnsI5DDN+RIcy&#10;Mu3dgbRnRsJyHYNRXqXAZlskWQZsPyvZHfCy4P8XlH9QSwMEFAAAAAgAh07iQBowpGVfAgAAxgQA&#10;AA4AAABkcnMvZTJvRG9jLnhtbK1US2/bMAy+D9h/EHRf7TzapEGcIk2aYUC3FuiGnRVZSoxJoibJ&#10;sdtfP0p20nTbadhF4SsfyY+k5zetVuQgnK/AFHRwkVMiDIeyMruCfvu6+TClxAdmSqbAiII+C09v&#10;Fu/fzRs7E0PYgyqFIwhi/KyxBd2HYGdZ5vleaOYvwAqDTglOs4Cq22WlYw2ia5UN8/wqa8CV1gEX&#10;3qN13TnpIuFLKXh4kNKLQFRBsbaQXpfebXyzxZzNdo7ZfcX7Mtg/VKFZZTDpCWrNAiO1q/6A0hV3&#10;4EGGCw46AykrLlIP2M0g/62bpz2zIvWC5Hh7osn/P1j+5fDoSFUWdESJYRpHtKpZ6YCUggTRBiCj&#10;SFJj/QxjnyxGh/YW2oIGV4ujy6M9tt9Kp+MvNkYw5Op6Mhwh7c+4GqN8Osh7whGX8Ogfj0fXUwzg&#10;MSKfDKaoYLbsFck6Hz4K0CQKBXU40UQ0O9z70IUeQ2JiD6oqN5VSSXG77Uo5cmA4/fXd3e1mkv6r&#10;av0Zys6MS3SsCs24LJ15ejRjKb6DSWW9wVeGNNjE6DJPsG98sahT7q1i/Eff2FkUYiuDsJHcjsEo&#10;hXbb9oxvoXxGwh10e+st31SIe898eGQOFxWpw+MLD/hIBVgM9BIle3Avf7PHeNwf9FLS4OIX1P+s&#10;mROUqE8GN+t6MB7HS0nK+HIyRMWde7bnHlPrFSC7Azxzy5MY44M6itKB/o43uoxZJVMeEzHDMT9u&#10;0FFcBdR6J946F8vlScc7sSzcmyfL+52LozWwrAPIKq1AZK2jqicTjyVNqz/seI3neop6/fwsf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W&#10;AAAAZHJzL1BLAQIUABQAAAAIAIdO4kAlHjB12AAAAAkBAAAPAAAAAAAAAAEAIAAAADgAAABkcnMv&#10;ZG93bnJldi54bWxQSwECFAAUAAAACACHTuJAGjCkZV8CAADGBAAADgAAAAAAAAABACAAAAA9AQAA&#10;ZHJzL2Uyb0RvYy54bWxQSwUGAAAAAAYABgBZAQAADgYAAAAA&#10;">
                <v:fill on="t" focussize="0,0"/>
                <v:stroke weight="0.5pt" color="#000000 [3204]" joinstyle="round"/>
                <v:imagedata o:title=""/>
                <o:lock v:ext="edit" aspectratio="f"/>
                <v:textbox>
                  <w:txbxContent>
                    <w:p>
                      <w:pPr>
                        <w:keepNext w:val="0"/>
                        <w:keepLines w:val="0"/>
                        <w:widowControl/>
                        <w:numPr>
                          <w:ilvl w:val="0"/>
                          <w:numId w:val="0"/>
                        </w:numPr>
                        <w:suppressLineNumbers w:val="0"/>
                        <w:jc w:val="left"/>
                        <w:rPr>
                          <w:rFonts w:hint="default" w:ascii="Arial" w:hAnsi="Arial" w:cs="Arial"/>
                          <w:b/>
                          <w:bCs/>
                          <w:sz w:val="22"/>
                          <w:szCs w:val="22"/>
                        </w:rPr>
                      </w:pPr>
                      <w:r>
                        <w:rPr>
                          <w:rFonts w:hint="default" w:ascii="Arial" w:hAnsi="Arial" w:cs="Arial"/>
                          <w:b/>
                          <w:bCs/>
                          <w:sz w:val="22"/>
                          <w:szCs w:val="22"/>
                        </w:rPr>
                        <w:t>Ejercicio 0:</w:t>
                      </w:r>
                    </w:p>
                    <w:p>
                      <w:pPr>
                        <w:keepNext w:val="0"/>
                        <w:keepLines w:val="0"/>
                        <w:widowControl/>
                        <w:numPr>
                          <w:ilvl w:val="0"/>
                          <w:numId w:val="11"/>
                        </w:numPr>
                        <w:suppressLineNumbers w:val="0"/>
                        <w:ind w:left="845" w:leftChars="0" w:hanging="425" w:firstLineChars="0"/>
                        <w:jc w:val="left"/>
                        <w:rPr>
                          <w:rFonts w:hint="default" w:ascii="Arial" w:hAnsi="Arial" w:cs="Arial"/>
                          <w:b w:val="0"/>
                          <w:bCs w:val="0"/>
                          <w:sz w:val="22"/>
                          <w:szCs w:val="22"/>
                        </w:rPr>
                      </w:pPr>
                      <w:r>
                        <w:rPr>
                          <w:rFonts w:hint="default" w:ascii="Arial" w:hAnsi="Arial" w:eastAsia="sans-serif" w:cs="Arial"/>
                          <w:kern w:val="0"/>
                          <w:sz w:val="22"/>
                          <w:szCs w:val="22"/>
                          <w:lang w:val="en-US" w:eastAsia="zh-CN" w:bidi="ar"/>
                        </w:rPr>
                        <w:t>Demostrar el siguiente teorema:“Todo lenguaje finito es regular”</w:t>
                      </w:r>
                      <w:r>
                        <w:rPr>
                          <w:rFonts w:hint="default" w:ascii="Arial" w:hAnsi="Arial" w:eastAsia="sans-serif" w:cs="Arial"/>
                          <w:kern w:val="0"/>
                          <w:sz w:val="22"/>
                          <w:szCs w:val="22"/>
                          <w:lang w:eastAsia="zh-CN" w:bidi="ar"/>
                        </w:rPr>
                        <w:t>.</w:t>
                      </w:r>
                    </w:p>
                    <w:p>
                      <w:pPr>
                        <w:keepNext w:val="0"/>
                        <w:keepLines w:val="0"/>
                        <w:widowControl/>
                        <w:numPr>
                          <w:ilvl w:val="0"/>
                          <w:numId w:val="11"/>
                        </w:numPr>
                        <w:suppressLineNumbers w:val="0"/>
                        <w:ind w:left="845" w:leftChars="0" w:hanging="425" w:firstLineChars="0"/>
                        <w:jc w:val="left"/>
                        <w:rPr>
                          <w:rFonts w:hint="default" w:ascii="Arial" w:hAnsi="Arial" w:eastAsia="sans-serif" w:cs="Arial"/>
                          <w:kern w:val="0"/>
                          <w:sz w:val="22"/>
                          <w:szCs w:val="22"/>
                          <w:lang w:val="en-US" w:eastAsia="zh-CN" w:bidi="ar"/>
                        </w:rPr>
                      </w:pPr>
                      <w:r>
                        <w:rPr>
                          <w:rFonts w:hint="default" w:ascii="Arial" w:hAnsi="Arial" w:eastAsia="sans-serif" w:cs="Arial"/>
                          <w:kern w:val="0"/>
                          <w:sz w:val="22"/>
                          <w:szCs w:val="22"/>
                          <w:lang w:val="en-US" w:eastAsia="zh-CN" w:bidi="ar"/>
                        </w:rPr>
                        <w:t>Demostrar el siguiente teorema: “Dado un alfabeto</w:t>
                      </w:r>
                      <w:r>
                        <w:rPr>
                          <w:rFonts w:hint="default" w:ascii="Arial" w:hAnsi="Arial" w:eastAsia="sans-serif" w:cs="Arial"/>
                          <w:kern w:val="0"/>
                          <w:sz w:val="22"/>
                          <w:szCs w:val="22"/>
                          <w:lang w:eastAsia="zh-CN" w:bidi="ar"/>
                        </w:rPr>
                        <w:t xml:space="preserve"> </w:t>
                      </w:r>
                      <w:r>
                        <w:rPr>
                          <w:rFonts w:hint="default" w:ascii="Arial" w:hAnsi="Arial" w:cs="Arial"/>
                          <w:sz w:val="22"/>
                          <w:szCs w:val="22"/>
                          <w:vertAlign w:val="baseline"/>
                        </w:rPr>
                        <w:t>∑</w:t>
                      </w:r>
                      <w:r>
                        <w:rPr>
                          <w:rFonts w:hint="default" w:ascii="Arial" w:hAnsi="Arial" w:eastAsia="sans-serif" w:cs="Arial"/>
                          <w:kern w:val="0"/>
                          <w:sz w:val="22"/>
                          <w:szCs w:val="22"/>
                          <w:lang w:val="en-US" w:eastAsia="zh-CN" w:bidi="ar"/>
                        </w:rPr>
                        <w:t>,</w:t>
                      </w:r>
                      <w:r>
                        <w:rPr>
                          <w:rFonts w:hint="default" w:ascii="Arial" w:hAnsi="Arial" w:eastAsia="sans-serif" w:cs="Arial"/>
                          <w:kern w:val="0"/>
                          <w:sz w:val="22"/>
                          <w:szCs w:val="22"/>
                          <w:lang w:eastAsia="zh-CN" w:bidi="ar"/>
                        </w:rPr>
                        <w:t xml:space="preserve"> </w:t>
                      </w:r>
                      <w:r>
                        <w:rPr>
                          <w:rFonts w:hint="default" w:ascii="Arial" w:hAnsi="Arial" w:cs="Arial"/>
                          <w:sz w:val="22"/>
                          <w:szCs w:val="22"/>
                          <w:vertAlign w:val="baseline"/>
                        </w:rPr>
                        <w:t>∑</w:t>
                      </w:r>
                      <w:r>
                        <w:rPr>
                          <w:rFonts w:hint="default" w:ascii="Arial" w:hAnsi="Arial" w:eastAsia="sans-serif" w:cs="Arial"/>
                          <w:kern w:val="0"/>
                          <w:sz w:val="22"/>
                          <w:szCs w:val="22"/>
                          <w:lang w:val="en-US" w:eastAsia="zh-CN" w:bidi="ar"/>
                        </w:rPr>
                        <w:t>*es regular”</w:t>
                      </w:r>
                    </w:p>
                    <w:p>
                      <w:pPr>
                        <w:keepNext w:val="0"/>
                        <w:keepLines w:val="0"/>
                        <w:widowControl/>
                        <w:numPr>
                          <w:ilvl w:val="0"/>
                          <w:numId w:val="11"/>
                        </w:numPr>
                        <w:suppressLineNumbers w:val="0"/>
                        <w:ind w:left="845" w:leftChars="0" w:hanging="425" w:firstLineChars="0"/>
                        <w:jc w:val="left"/>
                        <w:rPr>
                          <w:rFonts w:hint="default" w:ascii="Arial" w:hAnsi="Arial" w:cs="Arial"/>
                          <w:sz w:val="22"/>
                          <w:szCs w:val="22"/>
                        </w:rPr>
                      </w:pPr>
                      <w:r>
                        <w:rPr>
                          <w:rFonts w:hint="default" w:ascii="Arial" w:hAnsi="Arial" w:eastAsia="sans-serif" w:cs="Arial"/>
                          <w:kern w:val="0"/>
                          <w:sz w:val="22"/>
                          <w:szCs w:val="22"/>
                          <w:lang w:val="en-US" w:eastAsia="zh-CN" w:bidi="ar"/>
                        </w:rPr>
                        <w:t>Demostrar</w:t>
                      </w:r>
                      <w:r>
                        <w:rPr>
                          <w:rFonts w:hint="default" w:ascii="Arial" w:hAnsi="Arial" w:eastAsia="sans-serif" w:cs="Arial"/>
                          <w:kern w:val="0"/>
                          <w:sz w:val="22"/>
                          <w:szCs w:val="22"/>
                          <w:lang w:eastAsia="zh-CN" w:bidi="ar"/>
                        </w:rPr>
                        <w:t xml:space="preserve"> </w:t>
                      </w:r>
                      <w:r>
                        <w:rPr>
                          <w:rFonts w:hint="default" w:ascii="Arial" w:hAnsi="Arial" w:eastAsia="sans-serif" w:cs="Arial"/>
                          <w:kern w:val="0"/>
                          <w:sz w:val="22"/>
                          <w:szCs w:val="22"/>
                          <w:lang w:val="en-US" w:eastAsia="zh-CN" w:bidi="ar"/>
                        </w:rPr>
                        <w:t>que los siguientes lenguajes son regulares utilizando la definición</w:t>
                      </w:r>
                      <w:r>
                        <w:rPr>
                          <w:rFonts w:hint="default" w:ascii="Arial" w:hAnsi="Arial" w:eastAsia="sans-serif" w:cs="Arial"/>
                          <w:kern w:val="0"/>
                          <w:sz w:val="22"/>
                          <w:szCs w:val="22"/>
                          <w:lang w:eastAsia="zh-CN" w:bidi="ar"/>
                        </w:rPr>
                        <w:t>:</w:t>
                      </w:r>
                    </w:p>
                    <w:p>
                      <w:pPr>
                        <w:keepNext w:val="0"/>
                        <w:keepLines w:val="0"/>
                        <w:widowControl/>
                        <w:numPr>
                          <w:ilvl w:val="0"/>
                          <w:numId w:val="12"/>
                        </w:numPr>
                        <w:suppressLineNumbers w:val="0"/>
                        <w:ind w:left="1265" w:leftChars="0" w:hanging="425" w:firstLineChars="0"/>
                        <w:jc w:val="left"/>
                        <w:rPr>
                          <w:rFonts w:hint="default" w:ascii="Arial" w:hAnsi="Arial" w:cs="Arial"/>
                          <w:sz w:val="22"/>
                          <w:szCs w:val="22"/>
                        </w:rPr>
                      </w:pPr>
                      <w:r>
                        <w:rPr>
                          <w:rFonts w:hint="default" w:ascii="Arial" w:hAnsi="Arial" w:cs="Arial"/>
                          <w:sz w:val="22"/>
                          <w:szCs w:val="22"/>
                        </w:rPr>
                        <w:t>L={0²</w:t>
                      </w:r>
                      <w:r>
                        <w:rPr>
                          <w:rFonts w:hint="default" w:ascii="Arial" w:hAnsi="Arial" w:cs="Arial"/>
                          <w:sz w:val="22"/>
                          <w:szCs w:val="22"/>
                          <w:vertAlign w:val="superscript"/>
                        </w:rPr>
                        <w:t>i</w:t>
                      </w:r>
                      <w:r>
                        <w:rPr>
                          <w:rFonts w:hint="default" w:ascii="Arial" w:hAnsi="Arial" w:cs="Arial"/>
                          <w:sz w:val="22"/>
                          <w:szCs w:val="22"/>
                          <w:vertAlign w:val="baseline"/>
                        </w:rPr>
                        <w:t>, i &gt;= 1} con ∑ = {0, 1}.</w:t>
                      </w:r>
                    </w:p>
                    <w:p>
                      <w:pPr>
                        <w:keepNext w:val="0"/>
                        <w:keepLines w:val="0"/>
                        <w:widowControl/>
                        <w:numPr>
                          <w:ilvl w:val="0"/>
                          <w:numId w:val="12"/>
                        </w:numPr>
                        <w:suppressLineNumbers w:val="0"/>
                        <w:ind w:left="1265" w:leftChars="0" w:hanging="425" w:firstLineChars="0"/>
                        <w:jc w:val="left"/>
                        <w:rPr>
                          <w:rFonts w:hint="default" w:ascii="Arial" w:hAnsi="Arial" w:cs="Arial"/>
                          <w:sz w:val="22"/>
                          <w:szCs w:val="22"/>
                        </w:rPr>
                      </w:pPr>
                      <w:r>
                        <w:rPr>
                          <w:rFonts w:hint="default" w:ascii="Arial" w:hAnsi="Arial" w:cs="Arial"/>
                          <w:sz w:val="22"/>
                          <w:szCs w:val="22"/>
                          <w:vertAlign w:val="baseline"/>
                        </w:rPr>
                        <w:t>L = {x / la longitud de x es par} con ∑ = {0, 1}.</w:t>
                      </w:r>
                    </w:p>
                    <w:p>
                      <w:pPr>
                        <w:keepNext w:val="0"/>
                        <w:keepLines w:val="0"/>
                        <w:widowControl/>
                        <w:numPr>
                          <w:ilvl w:val="0"/>
                          <w:numId w:val="12"/>
                        </w:numPr>
                        <w:suppressLineNumbers w:val="0"/>
                        <w:ind w:left="1265" w:leftChars="0" w:hanging="425" w:firstLineChars="0"/>
                        <w:jc w:val="left"/>
                        <w:rPr>
                          <w:rFonts w:hint="default" w:ascii="Arial" w:hAnsi="Arial" w:cs="Arial"/>
                          <w:sz w:val="22"/>
                          <w:szCs w:val="22"/>
                        </w:rPr>
                      </w:pPr>
                      <w:r>
                        <w:rPr>
                          <w:rFonts w:hint="default" w:ascii="Arial" w:hAnsi="Arial" w:cs="Arial"/>
                          <w:sz w:val="22"/>
                          <w:szCs w:val="22"/>
                          <w:vertAlign w:val="baseline"/>
                        </w:rPr>
                        <w:t>L = {a²</w:t>
                      </w:r>
                      <w:r>
                        <w:rPr>
                          <w:rFonts w:hint="default" w:ascii="Arial" w:hAnsi="Arial" w:cs="Arial"/>
                          <w:sz w:val="22"/>
                          <w:szCs w:val="22"/>
                          <w:vertAlign w:val="superscript"/>
                        </w:rPr>
                        <w:t>k</w:t>
                      </w:r>
                      <w:r>
                        <w:rPr>
                          <w:rFonts w:hint="default" w:ascii="Arial" w:hAnsi="Arial" w:cs="Arial"/>
                          <w:sz w:val="22"/>
                          <w:szCs w:val="22"/>
                          <w:vertAlign w:val="baseline"/>
                        </w:rPr>
                        <w:t xml:space="preserve"> b</w:t>
                      </w:r>
                      <w:r>
                        <w:rPr>
                          <w:rFonts w:hint="default" w:ascii="Arial" w:hAnsi="Arial" w:cs="Arial"/>
                          <w:sz w:val="22"/>
                          <w:szCs w:val="22"/>
                          <w:vertAlign w:val="superscript"/>
                        </w:rPr>
                        <w:t>3n</w:t>
                      </w:r>
                      <w:r>
                        <w:rPr>
                          <w:rFonts w:hint="default" w:ascii="Arial" w:hAnsi="Arial" w:cs="Arial"/>
                          <w:sz w:val="22"/>
                          <w:szCs w:val="22"/>
                          <w:vertAlign w:val="baseline"/>
                        </w:rPr>
                        <w:t xml:space="preserve"> / k &gt;= 1, n &gt;= 0}.</w:t>
                      </w:r>
                    </w:p>
                    <w:p>
                      <w:pPr>
                        <w:jc w:val="left"/>
                      </w:pPr>
                    </w:p>
                  </w:txbxContent>
                </v:textbox>
              </v:shape>
            </w:pict>
          </mc:Fallback>
        </mc:AlternateContent>
      </w: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jc w:val="left"/>
        <w:rPr>
          <w:rFonts w:hint="default" w:ascii="Arial" w:hAnsi="Arial" w:cs="Arial"/>
          <w:b w:val="0"/>
          <w:bCs w:val="0"/>
          <w:sz w:val="22"/>
          <w:szCs w:val="22"/>
        </w:rPr>
      </w:pPr>
    </w:p>
    <w:p>
      <w:pPr>
        <w:numPr>
          <w:ilvl w:val="0"/>
          <w:numId w:val="13"/>
        </w:numPr>
        <w:jc w:val="left"/>
        <w:rPr>
          <w:rFonts w:hint="default" w:ascii="Arial" w:hAnsi="Arial" w:cs="Arial"/>
          <w:b w:val="0"/>
          <w:bCs w:val="0"/>
          <w:sz w:val="22"/>
          <w:szCs w:val="22"/>
        </w:rPr>
      </w:pPr>
      <w:r>
        <w:rPr>
          <w:rFonts w:hint="default" w:ascii="Arial" w:hAnsi="Arial" w:cs="Arial"/>
          <w:b w:val="0"/>
          <w:bCs w:val="0"/>
          <w:sz w:val="22"/>
          <w:szCs w:val="22"/>
        </w:rPr>
        <w:t>Teóricamente:</w:t>
      </w:r>
    </w:p>
    <w:p>
      <w:pPr>
        <w:numPr>
          <w:ilvl w:val="0"/>
          <w:numId w:val="0"/>
        </w:numPr>
        <w:jc w:val="left"/>
        <w:rPr>
          <w:rFonts w:hint="default" w:ascii="Arial" w:hAnsi="Arial" w:cs="Arial"/>
          <w:b w:val="0"/>
          <w:bCs w:val="0"/>
          <w:sz w:val="22"/>
          <w:szCs w:val="22"/>
        </w:rPr>
      </w:pPr>
    </w:p>
    <w:p>
      <w:pPr>
        <w:numPr>
          <w:ilvl w:val="0"/>
          <w:numId w:val="13"/>
        </w:numPr>
        <w:ind w:left="0" w:leftChars="0" w:firstLine="0" w:firstLineChars="0"/>
        <w:jc w:val="left"/>
        <w:rPr>
          <w:rFonts w:hint="default" w:ascii="Arial" w:hAnsi="Arial" w:cs="Arial"/>
          <w:b w:val="0"/>
          <w:bCs w:val="0"/>
          <w:sz w:val="22"/>
          <w:szCs w:val="22"/>
        </w:rPr>
      </w:pPr>
    </w:p>
    <w:p>
      <w:pPr>
        <w:numPr>
          <w:ilvl w:val="0"/>
          <w:numId w:val="0"/>
        </w:numPr>
        <w:jc w:val="left"/>
        <w:rPr>
          <w:rFonts w:hint="default" w:ascii="Arial" w:hAnsi="Arial" w:cs="Arial"/>
          <w:b w:val="0"/>
          <w:bCs w:val="0"/>
          <w:sz w:val="22"/>
          <w:szCs w:val="22"/>
        </w:rPr>
      </w:pPr>
    </w:p>
    <w:p>
      <w:pPr>
        <w:numPr>
          <w:ilvl w:val="0"/>
          <w:numId w:val="0"/>
        </w:numPr>
        <w:jc w:val="left"/>
        <w:rPr>
          <w:rFonts w:hint="default" w:ascii="Arial" w:hAnsi="Arial" w:cs="Arial"/>
          <w:sz w:val="22"/>
          <w:szCs w:val="22"/>
        </w:rPr>
      </w:pPr>
      <w:r>
        <w:rPr>
          <w:rFonts w:hint="default" w:ascii="Arial" w:hAnsi="Arial" w:cs="Arial"/>
          <w:b w:val="0"/>
          <w:bCs w:val="0"/>
          <w:sz w:val="22"/>
          <w:szCs w:val="22"/>
        </w:rPr>
        <w:t>c)</w:t>
      </w:r>
    </w:p>
    <w:p>
      <w:pPr>
        <w:keepNext w:val="0"/>
        <w:keepLines w:val="0"/>
        <w:widowControl/>
        <w:numPr>
          <w:ilvl w:val="0"/>
          <w:numId w:val="14"/>
        </w:numPr>
        <w:suppressLineNumbers w:val="0"/>
        <w:ind w:firstLine="420" w:firstLineChars="0"/>
        <w:jc w:val="left"/>
        <w:rPr>
          <w:rFonts w:hint="default" w:ascii="Arial" w:hAnsi="Arial" w:cs="Arial"/>
          <w:sz w:val="22"/>
          <w:szCs w:val="22"/>
        </w:rPr>
      </w:pPr>
      <w:r>
        <w:rPr>
          <w:rFonts w:hint="default" w:ascii="Arial" w:hAnsi="Arial" w:cs="Arial"/>
          <w:sz w:val="22"/>
          <w:szCs w:val="22"/>
        </w:rPr>
        <w:t>L={0²</w:t>
      </w:r>
      <w:r>
        <w:rPr>
          <w:rFonts w:hint="default" w:ascii="Arial" w:hAnsi="Arial" w:cs="Arial"/>
          <w:sz w:val="22"/>
          <w:szCs w:val="22"/>
          <w:vertAlign w:val="superscript"/>
        </w:rPr>
        <w:t>i</w:t>
      </w:r>
      <w:r>
        <w:rPr>
          <w:rFonts w:hint="default" w:ascii="Arial" w:hAnsi="Arial" w:cs="Arial"/>
          <w:sz w:val="22"/>
          <w:szCs w:val="22"/>
          <w:vertAlign w:val="baseline"/>
        </w:rPr>
        <w:t>, i &gt;= 1} con ∑ = {0, 1}:</w:t>
      </w:r>
    </w:p>
    <w:p>
      <w:pPr>
        <w:keepNext w:val="0"/>
        <w:keepLines w:val="0"/>
        <w:widowControl/>
        <w:numPr>
          <w:ilvl w:val="0"/>
          <w:numId w:val="0"/>
        </w:numPr>
        <w:suppressLineNumbers w:val="0"/>
        <w:ind w:firstLine="420" w:firstLineChars="0"/>
        <w:jc w:val="left"/>
        <w:rPr>
          <w:rFonts w:hint="default" w:ascii="Arial" w:hAnsi="Arial" w:cs="Arial"/>
          <w:sz w:val="22"/>
          <w:szCs w:val="22"/>
        </w:rPr>
      </w:pPr>
    </w:p>
    <w:p>
      <w:pPr>
        <w:keepNext w:val="0"/>
        <w:keepLines w:val="0"/>
        <w:widowControl/>
        <w:numPr>
          <w:ilvl w:val="0"/>
          <w:numId w:val="0"/>
        </w:numPr>
        <w:suppressLineNumbers w:val="0"/>
        <w:ind w:firstLine="420" w:firstLineChars="0"/>
        <w:jc w:val="left"/>
        <w:rPr>
          <w:rFonts w:hint="default" w:ascii="Arial" w:hAnsi="Arial" w:cs="Arial"/>
          <w:sz w:val="22"/>
          <w:szCs w:val="22"/>
        </w:rPr>
      </w:pPr>
      <w:r>
        <w:rPr>
          <w:rFonts w:hint="default" w:ascii="Arial" w:hAnsi="Arial" w:cs="Arial"/>
          <w:sz w:val="22"/>
          <w:szCs w:val="22"/>
        </w:rPr>
        <w:t>i &gt;= 1, caso base 1 cumplido.</w:t>
      </w:r>
    </w:p>
    <w:p>
      <w:pPr>
        <w:keepNext w:val="0"/>
        <w:keepLines w:val="0"/>
        <w:widowControl/>
        <w:numPr>
          <w:ilvl w:val="0"/>
          <w:numId w:val="0"/>
        </w:numPr>
        <w:suppressLineNumbers w:val="0"/>
        <w:ind w:firstLine="420" w:firstLineChars="0"/>
        <w:jc w:val="left"/>
        <w:rPr>
          <w:rFonts w:hint="default" w:ascii="Arial" w:hAnsi="Arial" w:cs="Arial"/>
          <w:sz w:val="22"/>
          <w:szCs w:val="22"/>
        </w:rPr>
      </w:pPr>
    </w:p>
    <w:p>
      <w:pPr>
        <w:keepNext w:val="0"/>
        <w:keepLines w:val="0"/>
        <w:widowControl/>
        <w:numPr>
          <w:ilvl w:val="0"/>
          <w:numId w:val="0"/>
        </w:numPr>
        <w:suppressLineNumbers w:val="0"/>
        <w:ind w:firstLine="420" w:firstLineChars="0"/>
        <w:jc w:val="left"/>
        <w:rPr>
          <w:rFonts w:hint="default" w:ascii="Arial" w:hAnsi="Arial" w:cs="Arial"/>
          <w:sz w:val="22"/>
          <w:szCs w:val="22"/>
        </w:rPr>
      </w:pPr>
    </w:p>
    <w:p>
      <w:pPr>
        <w:keepNext w:val="0"/>
        <w:keepLines w:val="0"/>
        <w:widowControl/>
        <w:numPr>
          <w:ilvl w:val="0"/>
          <w:numId w:val="0"/>
        </w:numPr>
        <w:suppressLineNumbers w:val="0"/>
        <w:ind w:firstLine="420" w:firstLineChars="0"/>
        <w:jc w:val="left"/>
        <w:rPr>
          <w:rFonts w:hint="default" w:ascii="Arial" w:hAnsi="Arial" w:cs="Arial"/>
          <w:sz w:val="22"/>
          <w:szCs w:val="22"/>
        </w:rPr>
      </w:pPr>
    </w:p>
    <w:p>
      <w:pPr>
        <w:keepNext w:val="0"/>
        <w:keepLines w:val="0"/>
        <w:widowControl/>
        <w:numPr>
          <w:ilvl w:val="0"/>
          <w:numId w:val="14"/>
        </w:numPr>
        <w:suppressLineNumbers w:val="0"/>
        <w:ind w:firstLine="420" w:firstLineChars="0"/>
        <w:jc w:val="left"/>
        <w:rPr>
          <w:rFonts w:hint="default" w:ascii="Arial" w:hAnsi="Arial" w:cs="Arial"/>
          <w:sz w:val="22"/>
          <w:szCs w:val="22"/>
        </w:rPr>
      </w:pPr>
      <w:r>
        <w:rPr>
          <w:rFonts w:hint="default" w:ascii="Arial" w:hAnsi="Arial" w:cs="Arial"/>
          <w:sz w:val="22"/>
          <w:szCs w:val="22"/>
          <w:vertAlign w:val="baseline"/>
        </w:rPr>
        <w:t>L = {x / la longitud de x es par} con ∑ = {0, 1}:</w:t>
      </w:r>
    </w:p>
    <w:p>
      <w:pPr>
        <w:keepNext w:val="0"/>
        <w:keepLines w:val="0"/>
        <w:widowControl/>
        <w:numPr>
          <w:ilvl w:val="0"/>
          <w:numId w:val="0"/>
        </w:numPr>
        <w:suppressLineNumbers w:val="0"/>
        <w:jc w:val="left"/>
        <w:rPr>
          <w:rFonts w:hint="default" w:ascii="Arial" w:hAnsi="Arial" w:cs="Arial"/>
          <w:sz w:val="22"/>
          <w:szCs w:val="22"/>
        </w:rPr>
      </w:pPr>
    </w:p>
    <w:p>
      <w:pPr>
        <w:numPr>
          <w:ilvl w:val="0"/>
          <w:numId w:val="0"/>
        </w:numPr>
        <w:jc w:val="left"/>
        <w:rPr>
          <w:rFonts w:hint="default" w:ascii="Arial" w:hAnsi="Arial" w:cs="Arial"/>
          <w:b w:val="0"/>
          <w:bCs w:val="0"/>
          <w:sz w:val="22"/>
          <w:szCs w:val="22"/>
        </w:rPr>
      </w:pPr>
    </w:p>
    <w:p>
      <w:pPr>
        <w:numPr>
          <w:ilvl w:val="0"/>
          <w:numId w:val="0"/>
        </w:numPr>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r>
        <w:rPr>
          <w:sz w:val="22"/>
        </w:rPr>
        <mc:AlternateContent>
          <mc:Choice Requires="wps">
            <w:drawing>
              <wp:anchor distT="0" distB="0" distL="114300" distR="114300" simplePos="0" relativeHeight="251659264" behindDoc="1" locked="0" layoutInCell="1" allowOverlap="1">
                <wp:simplePos x="0" y="0"/>
                <wp:positionH relativeFrom="column">
                  <wp:posOffset>8890</wp:posOffset>
                </wp:positionH>
                <wp:positionV relativeFrom="paragraph">
                  <wp:posOffset>95885</wp:posOffset>
                </wp:positionV>
                <wp:extent cx="6463030" cy="2132965"/>
                <wp:effectExtent l="4445" t="4445" r="9525" b="15240"/>
                <wp:wrapNone/>
                <wp:docPr id="4" name="Cuadro de texto 4"/>
                <wp:cNvGraphicFramePr/>
                <a:graphic xmlns:a="http://schemas.openxmlformats.org/drawingml/2006/main">
                  <a:graphicData uri="http://schemas.microsoft.com/office/word/2010/wordprocessingShape">
                    <wps:wsp>
                      <wps:cNvSpPr txBox="true"/>
                      <wps:spPr>
                        <a:xfrm>
                          <a:off x="0" y="0"/>
                          <a:ext cx="6463030" cy="2132965"/>
                        </a:xfrm>
                        <a:prstGeom prst="rect">
                          <a:avLst/>
                        </a:prstGeom>
                        <a:solidFill>
                          <a:schemeClr val="accent1">
                            <a:lumMod val="20000"/>
                            <a:lumOff val="8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leftChars="0"/>
                              <w:jc w:val="left"/>
                              <w:rPr>
                                <w:rFonts w:hint="default" w:ascii="Arial" w:hAnsi="Arial" w:cs="Arial"/>
                                <w:b/>
                                <w:bCs/>
                                <w:sz w:val="22"/>
                                <w:szCs w:val="22"/>
                              </w:rPr>
                            </w:pPr>
                            <w:r>
                              <w:rPr>
                                <w:rFonts w:hint="default" w:ascii="Arial" w:hAnsi="Arial" w:cs="Arial"/>
                                <w:b/>
                                <w:bCs/>
                                <w:sz w:val="22"/>
                                <w:szCs w:val="22"/>
                              </w:rPr>
                              <w:t>Ejercicio 1:</w:t>
                            </w:r>
                          </w:p>
                          <w:p>
                            <w:pPr>
                              <w:keepNext w:val="0"/>
                              <w:keepLines w:val="0"/>
                              <w:widowControl/>
                              <w:numPr>
                                <w:ilvl w:val="0"/>
                                <w:numId w:val="0"/>
                              </w:numPr>
                              <w:suppressLineNumbers w:val="0"/>
                              <w:ind w:leftChars="0"/>
                              <w:jc w:val="left"/>
                              <w:rPr>
                                <w:rFonts w:hint="default" w:ascii="Arial" w:hAnsi="Arial" w:cs="Arial"/>
                                <w:sz w:val="22"/>
                                <w:szCs w:val="22"/>
                                <w:lang w:eastAsia="zh-CN"/>
                              </w:rPr>
                            </w:pPr>
                            <w:r>
                              <w:rPr>
                                <w:rFonts w:hint="default" w:ascii="Arial" w:hAnsi="Arial" w:cs="Arial"/>
                                <w:sz w:val="22"/>
                                <w:szCs w:val="22"/>
                                <w:lang w:eastAsia="zh-CN"/>
                              </w:rPr>
                              <w:t>Escribir expresiones regulares que definan los siguientes lenguajes:</w:t>
                            </w:r>
                          </w:p>
                          <w:p>
                            <w:pPr>
                              <w:keepNext w:val="0"/>
                              <w:keepLines w:val="0"/>
                              <w:widowControl/>
                              <w:numPr>
                                <w:ilvl w:val="0"/>
                                <w:numId w:val="15"/>
                              </w:numPr>
                              <w:suppressLineNumbers w:val="0"/>
                              <w:ind w:left="845" w:leftChars="0" w:hanging="425" w:firstLineChars="0"/>
                              <w:jc w:val="left"/>
                              <w:rPr>
                                <w:rFonts w:hint="default" w:ascii="Arial" w:hAnsi="Arial" w:cs="Arial"/>
                                <w:sz w:val="22"/>
                                <w:szCs w:val="22"/>
                                <w:lang w:eastAsia="zh-CN"/>
                              </w:rPr>
                            </w:pPr>
                            <w:r>
                              <w:rPr>
                                <w:rFonts w:hint="default" w:ascii="Arial" w:hAnsi="Arial" w:cs="Arial"/>
                                <w:sz w:val="22"/>
                                <w:szCs w:val="22"/>
                                <w:lang w:eastAsia="zh-CN"/>
                              </w:rPr>
                              <w:t>L = {x / x = a</w:t>
                            </w:r>
                            <w:r>
                              <w:rPr>
                                <w:rFonts w:hint="default" w:ascii="Arial" w:hAnsi="Arial" w:cs="Arial"/>
                                <w:sz w:val="22"/>
                                <w:szCs w:val="22"/>
                                <w:vertAlign w:val="superscript"/>
                                <w:lang w:eastAsia="zh-CN"/>
                              </w:rPr>
                              <w:t>i</w:t>
                            </w:r>
                            <w:r>
                              <w:rPr>
                                <w:rFonts w:hint="default" w:ascii="Arial" w:hAnsi="Arial" w:cs="Arial"/>
                                <w:sz w:val="22"/>
                                <w:szCs w:val="22"/>
                                <w:lang w:eastAsia="zh-CN"/>
                              </w:rPr>
                              <w:t xml:space="preserve"> b</w:t>
                            </w:r>
                            <w:r>
                              <w:rPr>
                                <w:rFonts w:hint="default" w:ascii="Arial" w:hAnsi="Arial" w:cs="Arial"/>
                                <w:sz w:val="22"/>
                                <w:szCs w:val="22"/>
                                <w:vertAlign w:val="superscript"/>
                                <w:lang w:eastAsia="zh-CN"/>
                              </w:rPr>
                              <w:t>j</w:t>
                            </w:r>
                            <w:r>
                              <w:rPr>
                                <w:rFonts w:hint="default" w:ascii="Arial" w:hAnsi="Arial" w:cs="Arial"/>
                                <w:sz w:val="22"/>
                                <w:szCs w:val="22"/>
                                <w:vertAlign w:val="baseline"/>
                                <w:lang w:eastAsia="zh-CN"/>
                              </w:rPr>
                              <w:t xml:space="preserve"> </w:t>
                            </w:r>
                            <w:r>
                              <w:rPr>
                                <w:rFonts w:hint="default" w:ascii="Arial" w:hAnsi="Arial" w:cs="Arial"/>
                                <w:sz w:val="22"/>
                                <w:szCs w:val="22"/>
                                <w:lang w:eastAsia="zh-CN"/>
                              </w:rPr>
                              <w:t>ν x = (cd)²</w:t>
                            </w:r>
                            <w:r>
                              <w:rPr>
                                <w:rFonts w:hint="default" w:ascii="Arial" w:hAnsi="Arial" w:cs="Arial"/>
                                <w:sz w:val="22"/>
                                <w:szCs w:val="22"/>
                                <w:vertAlign w:val="superscript"/>
                                <w:lang w:eastAsia="zh-CN"/>
                              </w:rPr>
                              <w:t>n+1</w:t>
                            </w:r>
                            <w:r>
                              <w:rPr>
                                <w:rFonts w:hint="default" w:ascii="Arial" w:hAnsi="Arial" w:cs="Arial"/>
                                <w:sz w:val="22"/>
                                <w:szCs w:val="22"/>
                                <w:vertAlign w:val="baseline"/>
                                <w:lang w:eastAsia="zh-CN"/>
                              </w:rPr>
                              <w:t>; i &gt;= 0; j, n &gt;= 1}.</w:t>
                            </w:r>
                          </w:p>
                          <w:p>
                            <w:pPr>
                              <w:keepNext w:val="0"/>
                              <w:keepLines w:val="0"/>
                              <w:widowControl/>
                              <w:numPr>
                                <w:ilvl w:val="0"/>
                                <w:numId w:val="15"/>
                              </w:numPr>
                              <w:suppressLineNumbers w:val="0"/>
                              <w:ind w:left="845" w:leftChars="0" w:hanging="425" w:firstLineChars="0"/>
                              <w:jc w:val="left"/>
                              <w:rPr>
                                <w:rFonts w:hint="default" w:ascii="Arial" w:hAnsi="Arial" w:cs="Arial"/>
                                <w:sz w:val="22"/>
                                <w:szCs w:val="22"/>
                                <w:lang w:eastAsia="zh-CN"/>
                              </w:rPr>
                            </w:pPr>
                            <w:r>
                              <w:rPr>
                                <w:rFonts w:hint="default" w:ascii="Arial" w:hAnsi="Arial" w:cs="Arial"/>
                                <w:sz w:val="22"/>
                                <w:szCs w:val="22"/>
                                <w:lang w:eastAsia="zh-CN"/>
                              </w:rPr>
                              <w:t>L = {xy / x = a²</w:t>
                            </w:r>
                            <w:r>
                              <w:rPr>
                                <w:rFonts w:hint="default" w:ascii="Arial" w:hAnsi="Arial" w:cs="Arial"/>
                                <w:sz w:val="22"/>
                                <w:szCs w:val="22"/>
                                <w:vertAlign w:val="superscript"/>
                                <w:lang w:eastAsia="zh-CN"/>
                              </w:rPr>
                              <w:t>p+1</w:t>
                            </w:r>
                            <w:r>
                              <w:rPr>
                                <w:rFonts w:hint="default" w:ascii="Arial" w:hAnsi="Arial" w:cs="Arial"/>
                                <w:sz w:val="22"/>
                                <w:szCs w:val="22"/>
                                <w:vertAlign w:val="baseline"/>
                                <w:lang w:eastAsia="zh-CN"/>
                              </w:rPr>
                              <w:t xml:space="preserve"> ^ (y = c</w:t>
                            </w:r>
                            <w:r>
                              <w:rPr>
                                <w:rFonts w:hint="default" w:ascii="Arial" w:hAnsi="Arial" w:cs="Arial"/>
                                <w:sz w:val="22"/>
                                <w:szCs w:val="22"/>
                                <w:vertAlign w:val="superscript"/>
                                <w:lang w:eastAsia="zh-CN"/>
                              </w:rPr>
                              <w:t>i</w:t>
                            </w:r>
                            <w:r>
                              <w:rPr>
                                <w:rFonts w:hint="default" w:ascii="Arial" w:hAnsi="Arial" w:cs="Arial"/>
                                <w:sz w:val="22"/>
                                <w:szCs w:val="22"/>
                                <w:vertAlign w:val="baseline"/>
                                <w:lang w:eastAsia="zh-CN"/>
                              </w:rPr>
                              <w:t xml:space="preserve"> d</w:t>
                            </w:r>
                            <w:r>
                              <w:rPr>
                                <w:rFonts w:hint="default" w:ascii="Arial" w:hAnsi="Arial" w:cs="Arial"/>
                                <w:sz w:val="22"/>
                                <w:szCs w:val="22"/>
                                <w:vertAlign w:val="superscript"/>
                                <w:lang w:eastAsia="zh-CN"/>
                              </w:rPr>
                              <w:t>j</w:t>
                            </w:r>
                            <w:r>
                              <w:rPr>
                                <w:rFonts w:hint="default" w:ascii="Arial" w:hAnsi="Arial" w:cs="Arial"/>
                                <w:sz w:val="22"/>
                                <w:szCs w:val="22"/>
                                <w:vertAlign w:val="baseline"/>
                                <w:lang w:eastAsia="zh-CN"/>
                              </w:rPr>
                              <w:t xml:space="preserve"> </w:t>
                            </w:r>
                            <w:r>
                              <w:rPr>
                                <w:rFonts w:hint="default" w:ascii="Arial" w:hAnsi="Arial" w:cs="Arial"/>
                                <w:sz w:val="22"/>
                                <w:szCs w:val="22"/>
                                <w:lang w:eastAsia="zh-CN"/>
                              </w:rPr>
                              <w:t>ν y = a</w:t>
                            </w:r>
                            <w:r>
                              <w:rPr>
                                <w:rFonts w:hint="default" w:ascii="Arial" w:hAnsi="Arial" w:cs="Arial"/>
                                <w:sz w:val="22"/>
                                <w:szCs w:val="22"/>
                                <w:vertAlign w:val="superscript"/>
                                <w:lang w:eastAsia="zh-CN"/>
                              </w:rPr>
                              <w:t>n</w:t>
                            </w:r>
                            <w:r>
                              <w:rPr>
                                <w:rFonts w:hint="default" w:ascii="Arial" w:hAnsi="Arial" w:cs="Arial"/>
                                <w:sz w:val="22"/>
                                <w:szCs w:val="22"/>
                                <w:vertAlign w:val="baseline"/>
                                <w:lang w:eastAsia="zh-CN"/>
                              </w:rPr>
                              <w:t xml:space="preserve"> b</w:t>
                            </w:r>
                            <w:r>
                              <w:rPr>
                                <w:rFonts w:hint="default" w:ascii="Arial" w:hAnsi="Arial" w:cs="Arial"/>
                                <w:sz w:val="22"/>
                                <w:szCs w:val="22"/>
                                <w:vertAlign w:val="superscript"/>
                                <w:lang w:eastAsia="zh-CN"/>
                              </w:rPr>
                              <w:t>m</w:t>
                            </w:r>
                            <w:r>
                              <w:rPr>
                                <w:rFonts w:hint="default" w:ascii="Arial" w:hAnsi="Arial" w:cs="Arial"/>
                                <w:sz w:val="22"/>
                                <w:szCs w:val="22"/>
                                <w:vertAlign w:val="baseline"/>
                                <w:lang w:eastAsia="zh-CN"/>
                              </w:rPr>
                              <w:t>);  p &gt;= 1; i, j &gt; 0; n, m &gt;= 1</w:t>
                            </w:r>
                            <w:r>
                              <w:rPr>
                                <w:rFonts w:hint="default" w:ascii="Arial" w:hAnsi="Arial" w:cs="Arial"/>
                                <w:sz w:val="22"/>
                                <w:szCs w:val="22"/>
                                <w:lang w:eastAsia="zh-CN"/>
                              </w:rPr>
                              <w:t>}.</w:t>
                            </w:r>
                          </w:p>
                          <w:p>
                            <w:pPr>
                              <w:keepNext w:val="0"/>
                              <w:keepLines w:val="0"/>
                              <w:widowControl/>
                              <w:numPr>
                                <w:ilvl w:val="0"/>
                                <w:numId w:val="15"/>
                              </w:numPr>
                              <w:suppressLineNumbers w:val="0"/>
                              <w:ind w:left="845" w:leftChars="0" w:hanging="425" w:firstLineChars="0"/>
                              <w:jc w:val="left"/>
                              <w:rPr>
                                <w:rFonts w:hint="default" w:ascii="Arial" w:hAnsi="Arial" w:cs="Arial"/>
                                <w:sz w:val="22"/>
                                <w:szCs w:val="22"/>
                                <w:lang w:eastAsia="zh-CN"/>
                              </w:rPr>
                            </w:pPr>
                            <w:r>
                              <w:rPr>
                                <w:rFonts w:hint="default" w:ascii="Arial" w:hAnsi="Arial" w:cs="Arial"/>
                                <w:sz w:val="22"/>
                                <w:szCs w:val="22"/>
                                <w:lang w:eastAsia="zh-CN"/>
                              </w:rPr>
                              <w:t xml:space="preserve">L = {xy / x </w:t>
                            </w:r>
                            <w:r>
                              <w:rPr>
                                <w:rFonts w:hint="default" w:ascii="C059" w:hAnsi="C059" w:cs="C059"/>
                                <w:sz w:val="22"/>
                                <w:szCs w:val="22"/>
                                <w:lang w:eastAsia="zh-CN"/>
                              </w:rPr>
                              <w:t>∈</w:t>
                            </w:r>
                            <w:r>
                              <w:rPr>
                                <w:rFonts w:hint="default" w:ascii="Arial" w:hAnsi="Arial" w:cs="Arial"/>
                                <w:sz w:val="22"/>
                                <w:szCs w:val="22"/>
                                <w:lang w:eastAsia="zh-CN"/>
                              </w:rPr>
                              <w:t xml:space="preserve"> (0, 1)+ ^ (y = c</w:t>
                            </w:r>
                            <w:r>
                              <w:rPr>
                                <w:rFonts w:hint="default" w:ascii="Arial" w:hAnsi="Arial" w:cs="Arial"/>
                                <w:sz w:val="22"/>
                                <w:szCs w:val="22"/>
                                <w:vertAlign w:val="superscript"/>
                                <w:lang w:eastAsia="zh-CN"/>
                              </w:rPr>
                              <w:t>n</w:t>
                            </w:r>
                            <w:r>
                              <w:rPr>
                                <w:rFonts w:hint="default" w:ascii="Arial" w:hAnsi="Arial" w:cs="Arial"/>
                                <w:sz w:val="22"/>
                                <w:szCs w:val="22"/>
                                <w:vertAlign w:val="baseline"/>
                                <w:lang w:eastAsia="zh-CN"/>
                              </w:rPr>
                              <w:t xml:space="preserve"> b</w:t>
                            </w:r>
                            <w:r>
                              <w:rPr>
                                <w:rFonts w:hint="default" w:ascii="Arial" w:hAnsi="Arial" w:cs="Arial"/>
                                <w:sz w:val="22"/>
                                <w:szCs w:val="22"/>
                                <w:vertAlign w:val="superscript"/>
                                <w:lang w:eastAsia="zh-CN"/>
                              </w:rPr>
                              <w:t>m</w:t>
                            </w:r>
                            <w:r>
                              <w:rPr>
                                <w:rFonts w:hint="default" w:ascii="Arial" w:hAnsi="Arial" w:cs="Arial"/>
                                <w:sz w:val="22"/>
                                <w:szCs w:val="22"/>
                                <w:vertAlign w:val="baseline"/>
                                <w:lang w:eastAsia="zh-CN"/>
                              </w:rPr>
                              <w:t xml:space="preserve"> </w:t>
                            </w:r>
                            <w:r>
                              <w:rPr>
                                <w:rFonts w:hint="default" w:ascii="Arial" w:hAnsi="Arial" w:cs="Arial"/>
                                <w:sz w:val="22"/>
                                <w:szCs w:val="22"/>
                                <w:lang w:eastAsia="zh-CN"/>
                              </w:rPr>
                              <w:t>ν y = c</w:t>
                            </w:r>
                            <w:r>
                              <w:rPr>
                                <w:rFonts w:hint="default" w:ascii="Arial" w:hAnsi="Arial" w:cs="Arial"/>
                                <w:sz w:val="22"/>
                                <w:szCs w:val="22"/>
                                <w:vertAlign w:val="superscript"/>
                                <w:lang w:eastAsia="zh-CN"/>
                              </w:rPr>
                              <w:t>n</w:t>
                            </w:r>
                            <w:r>
                              <w:rPr>
                                <w:rFonts w:hint="default" w:ascii="Arial" w:hAnsi="Arial" w:cs="Arial"/>
                                <w:sz w:val="22"/>
                                <w:szCs w:val="22"/>
                                <w:vertAlign w:val="baseline"/>
                                <w:lang w:eastAsia="zh-CN"/>
                              </w:rPr>
                              <w:t xml:space="preserve"> d</w:t>
                            </w:r>
                            <w:r>
                              <w:rPr>
                                <w:rFonts w:hint="default" w:ascii="Arial" w:hAnsi="Arial" w:cs="Arial"/>
                                <w:sz w:val="22"/>
                                <w:szCs w:val="22"/>
                                <w:vertAlign w:val="superscript"/>
                                <w:lang w:eastAsia="zh-CN"/>
                              </w:rPr>
                              <w:t>i</w:t>
                            </w:r>
                            <w:r>
                              <w:rPr>
                                <w:rFonts w:hint="default" w:ascii="Arial" w:hAnsi="Arial" w:cs="Arial"/>
                                <w:sz w:val="22"/>
                                <w:szCs w:val="22"/>
                                <w:lang w:eastAsia="zh-CN"/>
                              </w:rPr>
                              <w:t>); n &gt;= 0; i, m &gt;= 1}.</w:t>
                            </w:r>
                          </w:p>
                          <w:p>
                            <w:pPr>
                              <w:keepNext w:val="0"/>
                              <w:keepLines w:val="0"/>
                              <w:widowControl/>
                              <w:numPr>
                                <w:ilvl w:val="0"/>
                                <w:numId w:val="15"/>
                              </w:numPr>
                              <w:suppressLineNumbers w:val="0"/>
                              <w:ind w:left="845" w:leftChars="0" w:hanging="425" w:firstLineChars="0"/>
                              <w:jc w:val="left"/>
                              <w:rPr>
                                <w:rFonts w:hint="default" w:ascii="Arial" w:hAnsi="Arial" w:cs="Arial"/>
                                <w:sz w:val="22"/>
                                <w:szCs w:val="22"/>
                                <w:lang w:eastAsia="zh-CN"/>
                              </w:rPr>
                            </w:pPr>
                            <w:r>
                              <w:rPr>
                                <w:rFonts w:hint="default" w:ascii="Arial" w:hAnsi="Arial" w:cs="Arial"/>
                                <w:sz w:val="22"/>
                                <w:szCs w:val="22"/>
                                <w:lang w:eastAsia="zh-CN"/>
                              </w:rPr>
                              <w:t>L = {x / x = a</w:t>
                            </w:r>
                            <w:r>
                              <w:rPr>
                                <w:rFonts w:hint="default" w:ascii="Arial" w:hAnsi="Arial" w:cs="Arial"/>
                                <w:sz w:val="22"/>
                                <w:szCs w:val="22"/>
                                <w:vertAlign w:val="superscript"/>
                                <w:lang w:eastAsia="zh-CN"/>
                              </w:rPr>
                              <w:t>m</w:t>
                            </w:r>
                            <w:r>
                              <w:rPr>
                                <w:rFonts w:hint="default" w:ascii="Arial" w:hAnsi="Arial" w:cs="Arial"/>
                                <w:sz w:val="22"/>
                                <w:szCs w:val="22"/>
                                <w:vertAlign w:val="baseline"/>
                                <w:lang w:eastAsia="zh-CN"/>
                              </w:rPr>
                              <w:t xml:space="preserve"> b</w:t>
                            </w:r>
                            <w:r>
                              <w:rPr>
                                <w:rFonts w:hint="default" w:ascii="Arial" w:hAnsi="Arial" w:cs="Arial"/>
                                <w:sz w:val="22"/>
                                <w:szCs w:val="22"/>
                                <w:vertAlign w:val="superscript"/>
                                <w:lang w:eastAsia="zh-CN"/>
                              </w:rPr>
                              <w:t>n</w:t>
                            </w:r>
                            <w:r>
                              <w:rPr>
                                <w:rFonts w:hint="default" w:ascii="Arial" w:hAnsi="Arial" w:cs="Arial"/>
                                <w:sz w:val="22"/>
                                <w:szCs w:val="22"/>
                                <w:vertAlign w:val="baseline"/>
                                <w:lang w:eastAsia="zh-CN"/>
                              </w:rPr>
                              <w:t xml:space="preserve"> c d</w:t>
                            </w:r>
                            <w:r>
                              <w:rPr>
                                <w:rFonts w:hint="default" w:ascii="Arial" w:hAnsi="Arial" w:cs="Arial"/>
                                <w:sz w:val="22"/>
                                <w:szCs w:val="22"/>
                                <w:vertAlign w:val="superscript"/>
                                <w:lang w:eastAsia="zh-CN"/>
                              </w:rPr>
                              <w:t>p</w:t>
                            </w:r>
                            <w:r>
                              <w:rPr>
                                <w:rFonts w:hint="default" w:ascii="Arial" w:hAnsi="Arial" w:cs="Arial"/>
                                <w:sz w:val="22"/>
                                <w:szCs w:val="22"/>
                                <w:vertAlign w:val="baseline"/>
                                <w:lang w:eastAsia="zh-CN"/>
                              </w:rPr>
                              <w:t>; m, n &gt; 0; p &gt;=0</w:t>
                            </w:r>
                            <w:r>
                              <w:rPr>
                                <w:rFonts w:hint="default" w:ascii="Arial" w:hAnsi="Arial" w:cs="Arial"/>
                                <w:sz w:val="22"/>
                                <w:szCs w:val="22"/>
                                <w:lang w:eastAsia="zh-CN"/>
                              </w:rPr>
                              <w:t>}.</w:t>
                            </w:r>
                          </w:p>
                          <w:p>
                            <w:pPr>
                              <w:keepNext w:val="0"/>
                              <w:keepLines w:val="0"/>
                              <w:widowControl/>
                              <w:numPr>
                                <w:ilvl w:val="0"/>
                                <w:numId w:val="15"/>
                              </w:numPr>
                              <w:suppressLineNumbers w:val="0"/>
                              <w:ind w:left="845" w:leftChars="0" w:hanging="425" w:firstLineChars="0"/>
                              <w:jc w:val="left"/>
                              <w:rPr>
                                <w:rFonts w:hint="default" w:ascii="Arial" w:hAnsi="Arial" w:cs="Arial"/>
                                <w:sz w:val="22"/>
                                <w:szCs w:val="22"/>
                                <w:lang w:eastAsia="zh-CN"/>
                              </w:rPr>
                            </w:pPr>
                            <w:r>
                              <w:rPr>
                                <w:rFonts w:hint="default" w:ascii="Arial" w:hAnsi="Arial" w:cs="Arial"/>
                                <w:sz w:val="22"/>
                                <w:szCs w:val="22"/>
                                <w:lang w:eastAsia="zh-CN"/>
                              </w:rPr>
                              <w:t>L = {x / x = a w c</w:t>
                            </w:r>
                            <w:r>
                              <w:rPr>
                                <w:rFonts w:hint="default" w:ascii="Arial" w:hAnsi="Arial" w:cs="Arial"/>
                                <w:sz w:val="22"/>
                                <w:szCs w:val="22"/>
                                <w:vertAlign w:val="superscript"/>
                                <w:lang w:eastAsia="zh-CN"/>
                              </w:rPr>
                              <w:t>n</w:t>
                            </w:r>
                            <w:r>
                              <w:rPr>
                                <w:rFonts w:hint="default" w:ascii="Arial" w:hAnsi="Arial" w:cs="Arial"/>
                                <w:sz w:val="22"/>
                                <w:szCs w:val="22"/>
                                <w:vertAlign w:val="baseline"/>
                                <w:lang w:eastAsia="zh-CN"/>
                              </w:rPr>
                              <w:t xml:space="preserve">; n &gt; 1; w </w:t>
                            </w:r>
                            <w:r>
                              <w:rPr>
                                <w:rFonts w:hint="default" w:ascii="C059" w:hAnsi="C059" w:cs="C059"/>
                                <w:sz w:val="22"/>
                                <w:szCs w:val="22"/>
                                <w:vertAlign w:val="baseline"/>
                                <w:lang w:eastAsia="zh-CN"/>
                              </w:rPr>
                              <w:t xml:space="preserve">∈ </w:t>
                            </w:r>
                            <w:r>
                              <w:rPr>
                                <w:rFonts w:hint="default" w:ascii="Arial" w:hAnsi="Arial" w:cs="Arial"/>
                                <w:sz w:val="22"/>
                                <w:szCs w:val="22"/>
                                <w:vertAlign w:val="baseline"/>
                                <w:lang w:eastAsia="zh-CN"/>
                              </w:rPr>
                              <w:t>{a, b}*</w:t>
                            </w:r>
                            <w:r>
                              <w:rPr>
                                <w:rFonts w:hint="default" w:ascii="Arial" w:hAnsi="Arial" w:cs="Arial"/>
                                <w:sz w:val="22"/>
                                <w:szCs w:val="22"/>
                                <w:lang w:eastAsia="zh-CN"/>
                              </w:rPr>
                              <w:t>}.</w:t>
                            </w:r>
                          </w:p>
                          <w:p>
                            <w:pPr>
                              <w:keepNext w:val="0"/>
                              <w:keepLines w:val="0"/>
                              <w:widowControl/>
                              <w:numPr>
                                <w:ilvl w:val="0"/>
                                <w:numId w:val="15"/>
                              </w:numPr>
                              <w:suppressLineNumbers w:val="0"/>
                              <w:ind w:left="845" w:leftChars="0" w:hanging="425" w:firstLineChars="0"/>
                              <w:jc w:val="left"/>
                              <w:rPr>
                                <w:rFonts w:hint="default" w:ascii="Arial" w:hAnsi="Arial" w:cs="Arial"/>
                                <w:sz w:val="22"/>
                                <w:szCs w:val="22"/>
                                <w:lang w:eastAsia="zh-CN"/>
                              </w:rPr>
                            </w:pPr>
                            <w:r>
                              <w:rPr>
                                <w:rFonts w:hint="default" w:ascii="Arial" w:hAnsi="Arial" w:cs="Arial"/>
                                <w:sz w:val="22"/>
                                <w:szCs w:val="22"/>
                                <w:lang w:eastAsia="zh-CN"/>
                              </w:rPr>
                              <w:t>L = {0²</w:t>
                            </w:r>
                            <w:r>
                              <w:rPr>
                                <w:rFonts w:hint="default" w:ascii="Arial" w:hAnsi="Arial" w:cs="Arial"/>
                                <w:sz w:val="22"/>
                                <w:szCs w:val="22"/>
                                <w:vertAlign w:val="superscript"/>
                                <w:lang w:eastAsia="zh-CN"/>
                              </w:rPr>
                              <w:t>i</w:t>
                            </w:r>
                            <w:r>
                              <w:rPr>
                                <w:rFonts w:hint="default" w:ascii="Arial" w:hAnsi="Arial" w:cs="Arial"/>
                                <w:sz w:val="22"/>
                                <w:szCs w:val="22"/>
                                <w:vertAlign w:val="baseline"/>
                                <w:lang w:eastAsia="zh-CN"/>
                              </w:rPr>
                              <w:t xml:space="preserve"> , i &gt;= 1</w:t>
                            </w:r>
                            <w:r>
                              <w:rPr>
                                <w:rFonts w:hint="default" w:ascii="Arial" w:hAnsi="Arial" w:cs="Arial"/>
                                <w:sz w:val="22"/>
                                <w:szCs w:val="22"/>
                                <w:lang w:eastAsia="zh-CN"/>
                              </w:rPr>
                              <w:t xml:space="preserve">} con </w:t>
                            </w:r>
                            <w:r>
                              <w:rPr>
                                <w:rFonts w:hint="default" w:ascii="Arial" w:hAnsi="Arial" w:cs="Arial"/>
                                <w:sz w:val="22"/>
                                <w:szCs w:val="22"/>
                                <w:vertAlign w:val="baseline"/>
                              </w:rPr>
                              <w:t>∑ = {0, 1}.</w:t>
                            </w:r>
                          </w:p>
                          <w:p>
                            <w:pPr>
                              <w:keepNext w:val="0"/>
                              <w:keepLines w:val="0"/>
                              <w:widowControl/>
                              <w:numPr>
                                <w:ilvl w:val="0"/>
                                <w:numId w:val="15"/>
                              </w:numPr>
                              <w:suppressLineNumbers w:val="0"/>
                              <w:ind w:left="845" w:leftChars="0" w:hanging="425" w:firstLineChars="0"/>
                              <w:jc w:val="left"/>
                              <w:rPr>
                                <w:rFonts w:hint="default" w:ascii="Arial" w:hAnsi="Arial" w:cs="Arial"/>
                                <w:sz w:val="22"/>
                                <w:szCs w:val="22"/>
                                <w:lang w:eastAsia="zh-CN"/>
                              </w:rPr>
                            </w:pPr>
                            <w:r>
                              <w:rPr>
                                <w:rFonts w:hint="default" w:ascii="Arial" w:hAnsi="Arial" w:cs="Arial"/>
                                <w:sz w:val="22"/>
                                <w:szCs w:val="22"/>
                                <w:vertAlign w:val="baseline"/>
                              </w:rPr>
                              <w:t>El conjunto de todas las cadenas pertenecientes a ∑ = {0, 1} que tienen tres ceros consecutivos.</w:t>
                            </w:r>
                          </w:p>
                          <w:p>
                            <w:pPr>
                              <w:keepNext w:val="0"/>
                              <w:keepLines w:val="0"/>
                              <w:widowControl/>
                              <w:numPr>
                                <w:ilvl w:val="0"/>
                                <w:numId w:val="15"/>
                              </w:numPr>
                              <w:suppressLineNumbers w:val="0"/>
                              <w:ind w:left="845" w:leftChars="0" w:hanging="425" w:firstLineChars="0"/>
                              <w:jc w:val="left"/>
                              <w:rPr>
                                <w:rFonts w:hint="default" w:ascii="Arial" w:hAnsi="Arial" w:cs="Arial"/>
                                <w:sz w:val="22"/>
                                <w:szCs w:val="22"/>
                                <w:lang w:eastAsia="zh-CN"/>
                              </w:rPr>
                            </w:pPr>
                            <w:r>
                              <w:rPr>
                                <w:rFonts w:hint="default" w:ascii="Arial" w:hAnsi="Arial" w:cs="Arial"/>
                                <w:sz w:val="22"/>
                                <w:szCs w:val="22"/>
                                <w:vertAlign w:val="baseline"/>
                              </w:rPr>
                              <w:t>L</w:t>
                            </w:r>
                            <w:r>
                              <w:rPr>
                                <w:rFonts w:hint="default" w:ascii="Arial" w:hAnsi="Arial" w:cs="Arial"/>
                                <w:sz w:val="22"/>
                                <w:szCs w:val="22"/>
                                <w:vertAlign w:val="subscript"/>
                              </w:rPr>
                              <w:t>1</w:t>
                            </w:r>
                            <w:r>
                              <w:rPr>
                                <w:rFonts w:hint="default" w:ascii="Arial" w:hAnsi="Arial" w:cs="Arial"/>
                                <w:sz w:val="22"/>
                                <w:szCs w:val="22"/>
                                <w:vertAlign w:val="baseline"/>
                              </w:rPr>
                              <w:t xml:space="preserve"> = {a²</w:t>
                            </w:r>
                            <w:r>
                              <w:rPr>
                                <w:rFonts w:hint="default" w:ascii="Arial" w:hAnsi="Arial" w:cs="Arial"/>
                                <w:sz w:val="22"/>
                                <w:szCs w:val="22"/>
                                <w:vertAlign w:val="superscript"/>
                              </w:rPr>
                              <w:t>k</w:t>
                            </w:r>
                            <w:r>
                              <w:rPr>
                                <w:rFonts w:hint="default" w:ascii="Arial" w:hAnsi="Arial" w:cs="Arial"/>
                                <w:sz w:val="22"/>
                                <w:szCs w:val="22"/>
                                <w:vertAlign w:val="baseline"/>
                              </w:rPr>
                              <w:t xml:space="preserve"> b</w:t>
                            </w:r>
                            <w:r>
                              <w:rPr>
                                <w:rFonts w:hint="default" w:ascii="Arial" w:hAnsi="Arial" w:cs="Arial"/>
                                <w:sz w:val="22"/>
                                <w:szCs w:val="22"/>
                                <w:vertAlign w:val="superscript"/>
                              </w:rPr>
                              <w:t>3n</w:t>
                            </w:r>
                            <w:r>
                              <w:rPr>
                                <w:rFonts w:hint="default" w:ascii="Arial" w:hAnsi="Arial" w:cs="Arial"/>
                                <w:sz w:val="22"/>
                                <w:szCs w:val="22"/>
                                <w:vertAlign w:val="baseline"/>
                              </w:rPr>
                              <w:t xml:space="preserve"> / k &gt;= 1, n &gt;= 0}.</w:t>
                            </w:r>
                          </w:p>
                          <w:p>
                            <w:pPr>
                              <w:keepNext w:val="0"/>
                              <w:keepLines w:val="0"/>
                              <w:widowControl/>
                              <w:numPr>
                                <w:ilvl w:val="0"/>
                                <w:numId w:val="15"/>
                              </w:numPr>
                              <w:suppressLineNumbers w:val="0"/>
                              <w:ind w:left="845" w:leftChars="0" w:hanging="425" w:firstLineChars="0"/>
                              <w:jc w:val="left"/>
                              <w:rPr>
                                <w:rFonts w:hint="default" w:ascii="Arial" w:hAnsi="Arial" w:cs="Arial"/>
                                <w:sz w:val="22"/>
                                <w:szCs w:val="22"/>
                                <w:lang w:eastAsia="zh-CN"/>
                              </w:rPr>
                            </w:pPr>
                            <w:r>
                              <w:rPr>
                                <w:rFonts w:hint="default" w:ascii="Arial" w:hAnsi="Arial" w:cs="Arial"/>
                                <w:sz w:val="22"/>
                                <w:szCs w:val="22"/>
                                <w:vertAlign w:val="baseline"/>
                              </w:rPr>
                              <w:t>L</w:t>
                            </w:r>
                            <w:r>
                              <w:rPr>
                                <w:rFonts w:hint="default" w:ascii="Arial" w:hAnsi="Arial" w:cs="Arial"/>
                                <w:sz w:val="22"/>
                                <w:szCs w:val="22"/>
                                <w:vertAlign w:val="subscript"/>
                              </w:rPr>
                              <w:t>2</w:t>
                            </w:r>
                            <w:r>
                              <w:rPr>
                                <w:rFonts w:hint="default" w:ascii="Arial" w:hAnsi="Arial" w:cs="Arial"/>
                                <w:sz w:val="22"/>
                                <w:szCs w:val="22"/>
                                <w:vertAlign w:val="baseline"/>
                              </w:rPr>
                              <w:t xml:space="preserve"> = {(ab)</w:t>
                            </w:r>
                            <w:r>
                              <w:rPr>
                                <w:rFonts w:hint="default" w:ascii="Arial" w:hAnsi="Arial" w:cs="Arial"/>
                                <w:sz w:val="22"/>
                                <w:szCs w:val="22"/>
                                <w:vertAlign w:val="superscript"/>
                              </w:rPr>
                              <w:t>n</w:t>
                            </w:r>
                            <w:r>
                              <w:rPr>
                                <w:rFonts w:hint="default" w:ascii="Arial" w:hAnsi="Arial" w:cs="Arial"/>
                                <w:sz w:val="22"/>
                                <w:szCs w:val="22"/>
                                <w:vertAlign w:val="baseline"/>
                              </w:rPr>
                              <w:t xml:space="preserve"> c (ba)</w:t>
                            </w:r>
                            <w:r>
                              <w:rPr>
                                <w:rFonts w:hint="default" w:ascii="Arial" w:hAnsi="Arial" w:cs="Arial"/>
                                <w:sz w:val="22"/>
                                <w:szCs w:val="22"/>
                                <w:vertAlign w:val="superscript"/>
                              </w:rPr>
                              <w:t>2m+1</w:t>
                            </w:r>
                            <w:r>
                              <w:rPr>
                                <w:rFonts w:hint="default" w:ascii="Arial" w:hAnsi="Arial" w:cs="Arial"/>
                                <w:sz w:val="22"/>
                                <w:szCs w:val="22"/>
                                <w:vertAlign w:val="baseline"/>
                              </w:rPr>
                              <w:t xml:space="preserve"> / n &gt;= 1, m &gt; 0}.</w:t>
                            </w:r>
                          </w:p>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0.7pt;margin-top:7.55pt;height:167.95pt;width:508.9pt;z-index:-251657216;mso-width-relative:page;mso-height-relative:page;" fillcolor="#DEEBF7 [660]" filled="t" stroked="t" coordsize="21600,21600" o:gfxdata="UEsFBgAAAAAAAAAAAAAAAAAAAAAAAFBLAwQKAAAAAACHTuJAAAAAAAAAAAAAAAAABAAAAGRycy9Q&#10;SwMEFAAAAAgAh07iQFNiwa7ZAAAACQEAAA8AAABkcnMvZG93bnJldi54bWxNj8FOwzAQRO9I/IO1&#10;SNyo7ZZWEOJUAsEBoRxS4MDNjZckIl6H2G0KX8/2VE6r0Yxm3+Trg+/FHsfYBTKgZwoEUh1cR42B&#10;t9enqxsQMVlytg+EBn4wwro4P8tt5sJEFe43qRFcQjGzBtqUhkzKWLfobZyFAYm9zzB6m1iOjXSj&#10;nbjc93Ku1Ep62xF/aO2ADy3WX5udN/Bd/t4/el1W72kop656+ehXi2djLi+0ugOR8JBOYTjiMzoU&#10;zLQNO3JR9KyvOchnqUEcbaVv5yC2BhZLrUAWufy/oPgDUEsDBBQAAAAIAIdO4kB/PdJjVwIAALsE&#10;AAAOAAAAZHJzL2Uyb0RvYy54bWytVEtv2zAMvg/YfxB0X+08mrZBnCJNmmFAtxbIhp0VWUqMSaIm&#10;ybHbXz9KdtJ022nYReHLH8mPZGa3rVbkIJyvwBR0cJFTIgyHsjK7gn77uv5wTYkPzJRMgREFfRae&#10;3s7fv5s1diqGsAdVCkcQxPhpYwu6D8FOs8zzvdDMX4AVBp0SnGYBVbfLSscaRNcqG+b5JGvAldYB&#10;F96jddU56TzhSyl4eJTSi0BUQbG2kF6X3m18s/mMTXeO2X3F+zLYP1ShWWUw6QlqxQIjtav+gNIV&#10;d+BBhgsOOgMpKy5SD9jNIP+tm82eWZF6QXK8PdHk/x8s/3J4cqQqCzqmxDCNI1rWrHRASkGCaAOQ&#10;cSSpsX6KsRuL0aG9g7agwdXi6PJoj+230un4i40RDEHGn08sIxjhaJyMJ6N8hC6OvuFgNLyZXEac&#10;7PVz63z4KECTKBTU4RgTu+zw4EMXegyJ2TyoqlxXSiXF7bZL5ciB4chX9/d366v0rar1Zyg7M25O&#10;3s8ezbghnfn6aMZSfAeTynqDrwxpsInRZZ5g3/hiUafcW8X4j76xsyjEVgZhI6MdbVEK7bbtad5C&#10;+YwsO+iW1Vu+rhD3gfnwxBxuJ1KHFxce8ZEKsBjoJUr24F7+Zo/xuDTopaTBbS+o/1kzJyhRnwyu&#10;081gPI7nkZTx5dUQFXfu2Z57TK2XgOwO8LYtT2KMD+ooSgf6Ox7mImaVTHlMxAzH/Lg2R3EZUOud&#10;eOBcLBYnHY/DsvBgNpb3ixZHa2BRB5BVWoHIWkdVTyZeSJpWf83xBM/1FPX6nzP/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BYAAABkcnMv&#10;UEsBAhQAFAAAAAgAh07iQFNiwa7ZAAAACQEAAA8AAAAAAAAAAQAgAAAAOAAAAGRycy9kb3ducmV2&#10;LnhtbFBLAQIUABQAAAAIAIdO4kB/PdJjVwIAALsEAAAOAAAAAAAAAAEAIAAAAD4BAABkcnMvZTJv&#10;RG9jLnhtbFBLBQYAAAAABgAGAFkBAAAHBgAAAAA=&#10;">
                <v:fill on="t" focussize="0,0"/>
                <v:stroke weight="0.5pt" color="#000000 [3204]" joinstyle="round"/>
                <v:imagedata o:title=""/>
                <o:lock v:ext="edit" aspectratio="f"/>
                <v:textbox>
                  <w:txbxContent>
                    <w:p>
                      <w:pPr>
                        <w:numPr>
                          <w:ilvl w:val="0"/>
                          <w:numId w:val="0"/>
                        </w:numPr>
                        <w:ind w:leftChars="0"/>
                        <w:jc w:val="left"/>
                        <w:rPr>
                          <w:rFonts w:hint="default" w:ascii="Arial" w:hAnsi="Arial" w:cs="Arial"/>
                          <w:b/>
                          <w:bCs/>
                          <w:sz w:val="22"/>
                          <w:szCs w:val="22"/>
                        </w:rPr>
                      </w:pPr>
                      <w:r>
                        <w:rPr>
                          <w:rFonts w:hint="default" w:ascii="Arial" w:hAnsi="Arial" w:cs="Arial"/>
                          <w:b/>
                          <w:bCs/>
                          <w:sz w:val="22"/>
                          <w:szCs w:val="22"/>
                        </w:rPr>
                        <w:t>Ejercicio 1:</w:t>
                      </w:r>
                    </w:p>
                    <w:p>
                      <w:pPr>
                        <w:keepNext w:val="0"/>
                        <w:keepLines w:val="0"/>
                        <w:widowControl/>
                        <w:numPr>
                          <w:ilvl w:val="0"/>
                          <w:numId w:val="0"/>
                        </w:numPr>
                        <w:suppressLineNumbers w:val="0"/>
                        <w:ind w:leftChars="0"/>
                        <w:jc w:val="left"/>
                        <w:rPr>
                          <w:rFonts w:hint="default" w:ascii="Arial" w:hAnsi="Arial" w:cs="Arial"/>
                          <w:sz w:val="22"/>
                          <w:szCs w:val="22"/>
                          <w:lang w:eastAsia="zh-CN"/>
                        </w:rPr>
                      </w:pPr>
                      <w:r>
                        <w:rPr>
                          <w:rFonts w:hint="default" w:ascii="Arial" w:hAnsi="Arial" w:cs="Arial"/>
                          <w:sz w:val="22"/>
                          <w:szCs w:val="22"/>
                          <w:lang w:eastAsia="zh-CN"/>
                        </w:rPr>
                        <w:t>Escribir expresiones regulares que definan los siguientes lenguajes:</w:t>
                      </w:r>
                    </w:p>
                    <w:p>
                      <w:pPr>
                        <w:keepNext w:val="0"/>
                        <w:keepLines w:val="0"/>
                        <w:widowControl/>
                        <w:numPr>
                          <w:ilvl w:val="0"/>
                          <w:numId w:val="15"/>
                        </w:numPr>
                        <w:suppressLineNumbers w:val="0"/>
                        <w:ind w:left="845" w:leftChars="0" w:hanging="425" w:firstLineChars="0"/>
                        <w:jc w:val="left"/>
                        <w:rPr>
                          <w:rFonts w:hint="default" w:ascii="Arial" w:hAnsi="Arial" w:cs="Arial"/>
                          <w:sz w:val="22"/>
                          <w:szCs w:val="22"/>
                          <w:lang w:eastAsia="zh-CN"/>
                        </w:rPr>
                      </w:pPr>
                      <w:r>
                        <w:rPr>
                          <w:rFonts w:hint="default" w:ascii="Arial" w:hAnsi="Arial" w:cs="Arial"/>
                          <w:sz w:val="22"/>
                          <w:szCs w:val="22"/>
                          <w:lang w:eastAsia="zh-CN"/>
                        </w:rPr>
                        <w:t>L = {x / x = a</w:t>
                      </w:r>
                      <w:r>
                        <w:rPr>
                          <w:rFonts w:hint="default" w:ascii="Arial" w:hAnsi="Arial" w:cs="Arial"/>
                          <w:sz w:val="22"/>
                          <w:szCs w:val="22"/>
                          <w:vertAlign w:val="superscript"/>
                          <w:lang w:eastAsia="zh-CN"/>
                        </w:rPr>
                        <w:t>i</w:t>
                      </w:r>
                      <w:r>
                        <w:rPr>
                          <w:rFonts w:hint="default" w:ascii="Arial" w:hAnsi="Arial" w:cs="Arial"/>
                          <w:sz w:val="22"/>
                          <w:szCs w:val="22"/>
                          <w:lang w:eastAsia="zh-CN"/>
                        </w:rPr>
                        <w:t xml:space="preserve"> b</w:t>
                      </w:r>
                      <w:r>
                        <w:rPr>
                          <w:rFonts w:hint="default" w:ascii="Arial" w:hAnsi="Arial" w:cs="Arial"/>
                          <w:sz w:val="22"/>
                          <w:szCs w:val="22"/>
                          <w:vertAlign w:val="superscript"/>
                          <w:lang w:eastAsia="zh-CN"/>
                        </w:rPr>
                        <w:t>j</w:t>
                      </w:r>
                      <w:r>
                        <w:rPr>
                          <w:rFonts w:hint="default" w:ascii="Arial" w:hAnsi="Arial" w:cs="Arial"/>
                          <w:sz w:val="22"/>
                          <w:szCs w:val="22"/>
                          <w:vertAlign w:val="baseline"/>
                          <w:lang w:eastAsia="zh-CN"/>
                        </w:rPr>
                        <w:t xml:space="preserve"> </w:t>
                      </w:r>
                      <w:r>
                        <w:rPr>
                          <w:rFonts w:hint="default" w:ascii="Arial" w:hAnsi="Arial" w:cs="Arial"/>
                          <w:sz w:val="22"/>
                          <w:szCs w:val="22"/>
                          <w:lang w:eastAsia="zh-CN"/>
                        </w:rPr>
                        <w:t>ν x = (cd)²</w:t>
                      </w:r>
                      <w:r>
                        <w:rPr>
                          <w:rFonts w:hint="default" w:ascii="Arial" w:hAnsi="Arial" w:cs="Arial"/>
                          <w:sz w:val="22"/>
                          <w:szCs w:val="22"/>
                          <w:vertAlign w:val="superscript"/>
                          <w:lang w:eastAsia="zh-CN"/>
                        </w:rPr>
                        <w:t>n+1</w:t>
                      </w:r>
                      <w:r>
                        <w:rPr>
                          <w:rFonts w:hint="default" w:ascii="Arial" w:hAnsi="Arial" w:cs="Arial"/>
                          <w:sz w:val="22"/>
                          <w:szCs w:val="22"/>
                          <w:vertAlign w:val="baseline"/>
                          <w:lang w:eastAsia="zh-CN"/>
                        </w:rPr>
                        <w:t>; i &gt;= 0; j, n &gt;= 1}.</w:t>
                      </w:r>
                    </w:p>
                    <w:p>
                      <w:pPr>
                        <w:keepNext w:val="0"/>
                        <w:keepLines w:val="0"/>
                        <w:widowControl/>
                        <w:numPr>
                          <w:ilvl w:val="0"/>
                          <w:numId w:val="15"/>
                        </w:numPr>
                        <w:suppressLineNumbers w:val="0"/>
                        <w:ind w:left="845" w:leftChars="0" w:hanging="425" w:firstLineChars="0"/>
                        <w:jc w:val="left"/>
                        <w:rPr>
                          <w:rFonts w:hint="default" w:ascii="Arial" w:hAnsi="Arial" w:cs="Arial"/>
                          <w:sz w:val="22"/>
                          <w:szCs w:val="22"/>
                          <w:lang w:eastAsia="zh-CN"/>
                        </w:rPr>
                      </w:pPr>
                      <w:r>
                        <w:rPr>
                          <w:rFonts w:hint="default" w:ascii="Arial" w:hAnsi="Arial" w:cs="Arial"/>
                          <w:sz w:val="22"/>
                          <w:szCs w:val="22"/>
                          <w:lang w:eastAsia="zh-CN"/>
                        </w:rPr>
                        <w:t>L = {xy / x = a²</w:t>
                      </w:r>
                      <w:r>
                        <w:rPr>
                          <w:rFonts w:hint="default" w:ascii="Arial" w:hAnsi="Arial" w:cs="Arial"/>
                          <w:sz w:val="22"/>
                          <w:szCs w:val="22"/>
                          <w:vertAlign w:val="superscript"/>
                          <w:lang w:eastAsia="zh-CN"/>
                        </w:rPr>
                        <w:t>p+1</w:t>
                      </w:r>
                      <w:r>
                        <w:rPr>
                          <w:rFonts w:hint="default" w:ascii="Arial" w:hAnsi="Arial" w:cs="Arial"/>
                          <w:sz w:val="22"/>
                          <w:szCs w:val="22"/>
                          <w:vertAlign w:val="baseline"/>
                          <w:lang w:eastAsia="zh-CN"/>
                        </w:rPr>
                        <w:t xml:space="preserve"> ^ (y = c</w:t>
                      </w:r>
                      <w:r>
                        <w:rPr>
                          <w:rFonts w:hint="default" w:ascii="Arial" w:hAnsi="Arial" w:cs="Arial"/>
                          <w:sz w:val="22"/>
                          <w:szCs w:val="22"/>
                          <w:vertAlign w:val="superscript"/>
                          <w:lang w:eastAsia="zh-CN"/>
                        </w:rPr>
                        <w:t>i</w:t>
                      </w:r>
                      <w:r>
                        <w:rPr>
                          <w:rFonts w:hint="default" w:ascii="Arial" w:hAnsi="Arial" w:cs="Arial"/>
                          <w:sz w:val="22"/>
                          <w:szCs w:val="22"/>
                          <w:vertAlign w:val="baseline"/>
                          <w:lang w:eastAsia="zh-CN"/>
                        </w:rPr>
                        <w:t xml:space="preserve"> d</w:t>
                      </w:r>
                      <w:r>
                        <w:rPr>
                          <w:rFonts w:hint="default" w:ascii="Arial" w:hAnsi="Arial" w:cs="Arial"/>
                          <w:sz w:val="22"/>
                          <w:szCs w:val="22"/>
                          <w:vertAlign w:val="superscript"/>
                          <w:lang w:eastAsia="zh-CN"/>
                        </w:rPr>
                        <w:t>j</w:t>
                      </w:r>
                      <w:r>
                        <w:rPr>
                          <w:rFonts w:hint="default" w:ascii="Arial" w:hAnsi="Arial" w:cs="Arial"/>
                          <w:sz w:val="22"/>
                          <w:szCs w:val="22"/>
                          <w:vertAlign w:val="baseline"/>
                          <w:lang w:eastAsia="zh-CN"/>
                        </w:rPr>
                        <w:t xml:space="preserve"> </w:t>
                      </w:r>
                      <w:r>
                        <w:rPr>
                          <w:rFonts w:hint="default" w:ascii="Arial" w:hAnsi="Arial" w:cs="Arial"/>
                          <w:sz w:val="22"/>
                          <w:szCs w:val="22"/>
                          <w:lang w:eastAsia="zh-CN"/>
                        </w:rPr>
                        <w:t>ν y = a</w:t>
                      </w:r>
                      <w:r>
                        <w:rPr>
                          <w:rFonts w:hint="default" w:ascii="Arial" w:hAnsi="Arial" w:cs="Arial"/>
                          <w:sz w:val="22"/>
                          <w:szCs w:val="22"/>
                          <w:vertAlign w:val="superscript"/>
                          <w:lang w:eastAsia="zh-CN"/>
                        </w:rPr>
                        <w:t>n</w:t>
                      </w:r>
                      <w:r>
                        <w:rPr>
                          <w:rFonts w:hint="default" w:ascii="Arial" w:hAnsi="Arial" w:cs="Arial"/>
                          <w:sz w:val="22"/>
                          <w:szCs w:val="22"/>
                          <w:vertAlign w:val="baseline"/>
                          <w:lang w:eastAsia="zh-CN"/>
                        </w:rPr>
                        <w:t xml:space="preserve"> b</w:t>
                      </w:r>
                      <w:r>
                        <w:rPr>
                          <w:rFonts w:hint="default" w:ascii="Arial" w:hAnsi="Arial" w:cs="Arial"/>
                          <w:sz w:val="22"/>
                          <w:szCs w:val="22"/>
                          <w:vertAlign w:val="superscript"/>
                          <w:lang w:eastAsia="zh-CN"/>
                        </w:rPr>
                        <w:t>m</w:t>
                      </w:r>
                      <w:r>
                        <w:rPr>
                          <w:rFonts w:hint="default" w:ascii="Arial" w:hAnsi="Arial" w:cs="Arial"/>
                          <w:sz w:val="22"/>
                          <w:szCs w:val="22"/>
                          <w:vertAlign w:val="baseline"/>
                          <w:lang w:eastAsia="zh-CN"/>
                        </w:rPr>
                        <w:t>);  p &gt;= 1; i, j &gt; 0; n, m &gt;= 1</w:t>
                      </w:r>
                      <w:r>
                        <w:rPr>
                          <w:rFonts w:hint="default" w:ascii="Arial" w:hAnsi="Arial" w:cs="Arial"/>
                          <w:sz w:val="22"/>
                          <w:szCs w:val="22"/>
                          <w:lang w:eastAsia="zh-CN"/>
                        </w:rPr>
                        <w:t>}.</w:t>
                      </w:r>
                    </w:p>
                    <w:p>
                      <w:pPr>
                        <w:keepNext w:val="0"/>
                        <w:keepLines w:val="0"/>
                        <w:widowControl/>
                        <w:numPr>
                          <w:ilvl w:val="0"/>
                          <w:numId w:val="15"/>
                        </w:numPr>
                        <w:suppressLineNumbers w:val="0"/>
                        <w:ind w:left="845" w:leftChars="0" w:hanging="425" w:firstLineChars="0"/>
                        <w:jc w:val="left"/>
                        <w:rPr>
                          <w:rFonts w:hint="default" w:ascii="Arial" w:hAnsi="Arial" w:cs="Arial"/>
                          <w:sz w:val="22"/>
                          <w:szCs w:val="22"/>
                          <w:lang w:eastAsia="zh-CN"/>
                        </w:rPr>
                      </w:pPr>
                      <w:r>
                        <w:rPr>
                          <w:rFonts w:hint="default" w:ascii="Arial" w:hAnsi="Arial" w:cs="Arial"/>
                          <w:sz w:val="22"/>
                          <w:szCs w:val="22"/>
                          <w:lang w:eastAsia="zh-CN"/>
                        </w:rPr>
                        <w:t xml:space="preserve">L = {xy / x </w:t>
                      </w:r>
                      <w:r>
                        <w:rPr>
                          <w:rFonts w:hint="default" w:ascii="C059" w:hAnsi="C059" w:cs="C059"/>
                          <w:sz w:val="22"/>
                          <w:szCs w:val="22"/>
                          <w:lang w:eastAsia="zh-CN"/>
                        </w:rPr>
                        <w:t>∈</w:t>
                      </w:r>
                      <w:r>
                        <w:rPr>
                          <w:rFonts w:hint="default" w:ascii="Arial" w:hAnsi="Arial" w:cs="Arial"/>
                          <w:sz w:val="22"/>
                          <w:szCs w:val="22"/>
                          <w:lang w:eastAsia="zh-CN"/>
                        </w:rPr>
                        <w:t xml:space="preserve"> (0, 1)+ ^ (y = c</w:t>
                      </w:r>
                      <w:r>
                        <w:rPr>
                          <w:rFonts w:hint="default" w:ascii="Arial" w:hAnsi="Arial" w:cs="Arial"/>
                          <w:sz w:val="22"/>
                          <w:szCs w:val="22"/>
                          <w:vertAlign w:val="superscript"/>
                          <w:lang w:eastAsia="zh-CN"/>
                        </w:rPr>
                        <w:t>n</w:t>
                      </w:r>
                      <w:r>
                        <w:rPr>
                          <w:rFonts w:hint="default" w:ascii="Arial" w:hAnsi="Arial" w:cs="Arial"/>
                          <w:sz w:val="22"/>
                          <w:szCs w:val="22"/>
                          <w:vertAlign w:val="baseline"/>
                          <w:lang w:eastAsia="zh-CN"/>
                        </w:rPr>
                        <w:t xml:space="preserve"> b</w:t>
                      </w:r>
                      <w:r>
                        <w:rPr>
                          <w:rFonts w:hint="default" w:ascii="Arial" w:hAnsi="Arial" w:cs="Arial"/>
                          <w:sz w:val="22"/>
                          <w:szCs w:val="22"/>
                          <w:vertAlign w:val="superscript"/>
                          <w:lang w:eastAsia="zh-CN"/>
                        </w:rPr>
                        <w:t>m</w:t>
                      </w:r>
                      <w:r>
                        <w:rPr>
                          <w:rFonts w:hint="default" w:ascii="Arial" w:hAnsi="Arial" w:cs="Arial"/>
                          <w:sz w:val="22"/>
                          <w:szCs w:val="22"/>
                          <w:vertAlign w:val="baseline"/>
                          <w:lang w:eastAsia="zh-CN"/>
                        </w:rPr>
                        <w:t xml:space="preserve"> </w:t>
                      </w:r>
                      <w:r>
                        <w:rPr>
                          <w:rFonts w:hint="default" w:ascii="Arial" w:hAnsi="Arial" w:cs="Arial"/>
                          <w:sz w:val="22"/>
                          <w:szCs w:val="22"/>
                          <w:lang w:eastAsia="zh-CN"/>
                        </w:rPr>
                        <w:t>ν y = c</w:t>
                      </w:r>
                      <w:r>
                        <w:rPr>
                          <w:rFonts w:hint="default" w:ascii="Arial" w:hAnsi="Arial" w:cs="Arial"/>
                          <w:sz w:val="22"/>
                          <w:szCs w:val="22"/>
                          <w:vertAlign w:val="superscript"/>
                          <w:lang w:eastAsia="zh-CN"/>
                        </w:rPr>
                        <w:t>n</w:t>
                      </w:r>
                      <w:r>
                        <w:rPr>
                          <w:rFonts w:hint="default" w:ascii="Arial" w:hAnsi="Arial" w:cs="Arial"/>
                          <w:sz w:val="22"/>
                          <w:szCs w:val="22"/>
                          <w:vertAlign w:val="baseline"/>
                          <w:lang w:eastAsia="zh-CN"/>
                        </w:rPr>
                        <w:t xml:space="preserve"> d</w:t>
                      </w:r>
                      <w:r>
                        <w:rPr>
                          <w:rFonts w:hint="default" w:ascii="Arial" w:hAnsi="Arial" w:cs="Arial"/>
                          <w:sz w:val="22"/>
                          <w:szCs w:val="22"/>
                          <w:vertAlign w:val="superscript"/>
                          <w:lang w:eastAsia="zh-CN"/>
                        </w:rPr>
                        <w:t>i</w:t>
                      </w:r>
                      <w:r>
                        <w:rPr>
                          <w:rFonts w:hint="default" w:ascii="Arial" w:hAnsi="Arial" w:cs="Arial"/>
                          <w:sz w:val="22"/>
                          <w:szCs w:val="22"/>
                          <w:lang w:eastAsia="zh-CN"/>
                        </w:rPr>
                        <w:t>); n &gt;= 0; i, m &gt;= 1}.</w:t>
                      </w:r>
                    </w:p>
                    <w:p>
                      <w:pPr>
                        <w:keepNext w:val="0"/>
                        <w:keepLines w:val="0"/>
                        <w:widowControl/>
                        <w:numPr>
                          <w:ilvl w:val="0"/>
                          <w:numId w:val="15"/>
                        </w:numPr>
                        <w:suppressLineNumbers w:val="0"/>
                        <w:ind w:left="845" w:leftChars="0" w:hanging="425" w:firstLineChars="0"/>
                        <w:jc w:val="left"/>
                        <w:rPr>
                          <w:rFonts w:hint="default" w:ascii="Arial" w:hAnsi="Arial" w:cs="Arial"/>
                          <w:sz w:val="22"/>
                          <w:szCs w:val="22"/>
                          <w:lang w:eastAsia="zh-CN"/>
                        </w:rPr>
                      </w:pPr>
                      <w:r>
                        <w:rPr>
                          <w:rFonts w:hint="default" w:ascii="Arial" w:hAnsi="Arial" w:cs="Arial"/>
                          <w:sz w:val="22"/>
                          <w:szCs w:val="22"/>
                          <w:lang w:eastAsia="zh-CN"/>
                        </w:rPr>
                        <w:t>L = {x / x = a</w:t>
                      </w:r>
                      <w:r>
                        <w:rPr>
                          <w:rFonts w:hint="default" w:ascii="Arial" w:hAnsi="Arial" w:cs="Arial"/>
                          <w:sz w:val="22"/>
                          <w:szCs w:val="22"/>
                          <w:vertAlign w:val="superscript"/>
                          <w:lang w:eastAsia="zh-CN"/>
                        </w:rPr>
                        <w:t>m</w:t>
                      </w:r>
                      <w:r>
                        <w:rPr>
                          <w:rFonts w:hint="default" w:ascii="Arial" w:hAnsi="Arial" w:cs="Arial"/>
                          <w:sz w:val="22"/>
                          <w:szCs w:val="22"/>
                          <w:vertAlign w:val="baseline"/>
                          <w:lang w:eastAsia="zh-CN"/>
                        </w:rPr>
                        <w:t xml:space="preserve"> b</w:t>
                      </w:r>
                      <w:r>
                        <w:rPr>
                          <w:rFonts w:hint="default" w:ascii="Arial" w:hAnsi="Arial" w:cs="Arial"/>
                          <w:sz w:val="22"/>
                          <w:szCs w:val="22"/>
                          <w:vertAlign w:val="superscript"/>
                          <w:lang w:eastAsia="zh-CN"/>
                        </w:rPr>
                        <w:t>n</w:t>
                      </w:r>
                      <w:r>
                        <w:rPr>
                          <w:rFonts w:hint="default" w:ascii="Arial" w:hAnsi="Arial" w:cs="Arial"/>
                          <w:sz w:val="22"/>
                          <w:szCs w:val="22"/>
                          <w:vertAlign w:val="baseline"/>
                          <w:lang w:eastAsia="zh-CN"/>
                        </w:rPr>
                        <w:t xml:space="preserve"> c d</w:t>
                      </w:r>
                      <w:r>
                        <w:rPr>
                          <w:rFonts w:hint="default" w:ascii="Arial" w:hAnsi="Arial" w:cs="Arial"/>
                          <w:sz w:val="22"/>
                          <w:szCs w:val="22"/>
                          <w:vertAlign w:val="superscript"/>
                          <w:lang w:eastAsia="zh-CN"/>
                        </w:rPr>
                        <w:t>p</w:t>
                      </w:r>
                      <w:r>
                        <w:rPr>
                          <w:rFonts w:hint="default" w:ascii="Arial" w:hAnsi="Arial" w:cs="Arial"/>
                          <w:sz w:val="22"/>
                          <w:szCs w:val="22"/>
                          <w:vertAlign w:val="baseline"/>
                          <w:lang w:eastAsia="zh-CN"/>
                        </w:rPr>
                        <w:t>; m, n &gt; 0; p &gt;=0</w:t>
                      </w:r>
                      <w:r>
                        <w:rPr>
                          <w:rFonts w:hint="default" w:ascii="Arial" w:hAnsi="Arial" w:cs="Arial"/>
                          <w:sz w:val="22"/>
                          <w:szCs w:val="22"/>
                          <w:lang w:eastAsia="zh-CN"/>
                        </w:rPr>
                        <w:t>}.</w:t>
                      </w:r>
                    </w:p>
                    <w:p>
                      <w:pPr>
                        <w:keepNext w:val="0"/>
                        <w:keepLines w:val="0"/>
                        <w:widowControl/>
                        <w:numPr>
                          <w:ilvl w:val="0"/>
                          <w:numId w:val="15"/>
                        </w:numPr>
                        <w:suppressLineNumbers w:val="0"/>
                        <w:ind w:left="845" w:leftChars="0" w:hanging="425" w:firstLineChars="0"/>
                        <w:jc w:val="left"/>
                        <w:rPr>
                          <w:rFonts w:hint="default" w:ascii="Arial" w:hAnsi="Arial" w:cs="Arial"/>
                          <w:sz w:val="22"/>
                          <w:szCs w:val="22"/>
                          <w:lang w:eastAsia="zh-CN"/>
                        </w:rPr>
                      </w:pPr>
                      <w:r>
                        <w:rPr>
                          <w:rFonts w:hint="default" w:ascii="Arial" w:hAnsi="Arial" w:cs="Arial"/>
                          <w:sz w:val="22"/>
                          <w:szCs w:val="22"/>
                          <w:lang w:eastAsia="zh-CN"/>
                        </w:rPr>
                        <w:t>L = {x / x = a w c</w:t>
                      </w:r>
                      <w:r>
                        <w:rPr>
                          <w:rFonts w:hint="default" w:ascii="Arial" w:hAnsi="Arial" w:cs="Arial"/>
                          <w:sz w:val="22"/>
                          <w:szCs w:val="22"/>
                          <w:vertAlign w:val="superscript"/>
                          <w:lang w:eastAsia="zh-CN"/>
                        </w:rPr>
                        <w:t>n</w:t>
                      </w:r>
                      <w:r>
                        <w:rPr>
                          <w:rFonts w:hint="default" w:ascii="Arial" w:hAnsi="Arial" w:cs="Arial"/>
                          <w:sz w:val="22"/>
                          <w:szCs w:val="22"/>
                          <w:vertAlign w:val="baseline"/>
                          <w:lang w:eastAsia="zh-CN"/>
                        </w:rPr>
                        <w:t xml:space="preserve">; n &gt; 1; w </w:t>
                      </w:r>
                      <w:r>
                        <w:rPr>
                          <w:rFonts w:hint="default" w:ascii="C059" w:hAnsi="C059" w:cs="C059"/>
                          <w:sz w:val="22"/>
                          <w:szCs w:val="22"/>
                          <w:vertAlign w:val="baseline"/>
                          <w:lang w:eastAsia="zh-CN"/>
                        </w:rPr>
                        <w:t xml:space="preserve">∈ </w:t>
                      </w:r>
                      <w:r>
                        <w:rPr>
                          <w:rFonts w:hint="default" w:ascii="Arial" w:hAnsi="Arial" w:cs="Arial"/>
                          <w:sz w:val="22"/>
                          <w:szCs w:val="22"/>
                          <w:vertAlign w:val="baseline"/>
                          <w:lang w:eastAsia="zh-CN"/>
                        </w:rPr>
                        <w:t>{a, b}*</w:t>
                      </w:r>
                      <w:r>
                        <w:rPr>
                          <w:rFonts w:hint="default" w:ascii="Arial" w:hAnsi="Arial" w:cs="Arial"/>
                          <w:sz w:val="22"/>
                          <w:szCs w:val="22"/>
                          <w:lang w:eastAsia="zh-CN"/>
                        </w:rPr>
                        <w:t>}.</w:t>
                      </w:r>
                    </w:p>
                    <w:p>
                      <w:pPr>
                        <w:keepNext w:val="0"/>
                        <w:keepLines w:val="0"/>
                        <w:widowControl/>
                        <w:numPr>
                          <w:ilvl w:val="0"/>
                          <w:numId w:val="15"/>
                        </w:numPr>
                        <w:suppressLineNumbers w:val="0"/>
                        <w:ind w:left="845" w:leftChars="0" w:hanging="425" w:firstLineChars="0"/>
                        <w:jc w:val="left"/>
                        <w:rPr>
                          <w:rFonts w:hint="default" w:ascii="Arial" w:hAnsi="Arial" w:cs="Arial"/>
                          <w:sz w:val="22"/>
                          <w:szCs w:val="22"/>
                          <w:lang w:eastAsia="zh-CN"/>
                        </w:rPr>
                      </w:pPr>
                      <w:r>
                        <w:rPr>
                          <w:rFonts w:hint="default" w:ascii="Arial" w:hAnsi="Arial" w:cs="Arial"/>
                          <w:sz w:val="22"/>
                          <w:szCs w:val="22"/>
                          <w:lang w:eastAsia="zh-CN"/>
                        </w:rPr>
                        <w:t>L = {0²</w:t>
                      </w:r>
                      <w:r>
                        <w:rPr>
                          <w:rFonts w:hint="default" w:ascii="Arial" w:hAnsi="Arial" w:cs="Arial"/>
                          <w:sz w:val="22"/>
                          <w:szCs w:val="22"/>
                          <w:vertAlign w:val="superscript"/>
                          <w:lang w:eastAsia="zh-CN"/>
                        </w:rPr>
                        <w:t>i</w:t>
                      </w:r>
                      <w:r>
                        <w:rPr>
                          <w:rFonts w:hint="default" w:ascii="Arial" w:hAnsi="Arial" w:cs="Arial"/>
                          <w:sz w:val="22"/>
                          <w:szCs w:val="22"/>
                          <w:vertAlign w:val="baseline"/>
                          <w:lang w:eastAsia="zh-CN"/>
                        </w:rPr>
                        <w:t xml:space="preserve"> , i &gt;= 1</w:t>
                      </w:r>
                      <w:r>
                        <w:rPr>
                          <w:rFonts w:hint="default" w:ascii="Arial" w:hAnsi="Arial" w:cs="Arial"/>
                          <w:sz w:val="22"/>
                          <w:szCs w:val="22"/>
                          <w:lang w:eastAsia="zh-CN"/>
                        </w:rPr>
                        <w:t xml:space="preserve">} con </w:t>
                      </w:r>
                      <w:r>
                        <w:rPr>
                          <w:rFonts w:hint="default" w:ascii="Arial" w:hAnsi="Arial" w:cs="Arial"/>
                          <w:sz w:val="22"/>
                          <w:szCs w:val="22"/>
                          <w:vertAlign w:val="baseline"/>
                        </w:rPr>
                        <w:t>∑ = {0, 1}.</w:t>
                      </w:r>
                    </w:p>
                    <w:p>
                      <w:pPr>
                        <w:keepNext w:val="0"/>
                        <w:keepLines w:val="0"/>
                        <w:widowControl/>
                        <w:numPr>
                          <w:ilvl w:val="0"/>
                          <w:numId w:val="15"/>
                        </w:numPr>
                        <w:suppressLineNumbers w:val="0"/>
                        <w:ind w:left="845" w:leftChars="0" w:hanging="425" w:firstLineChars="0"/>
                        <w:jc w:val="left"/>
                        <w:rPr>
                          <w:rFonts w:hint="default" w:ascii="Arial" w:hAnsi="Arial" w:cs="Arial"/>
                          <w:sz w:val="22"/>
                          <w:szCs w:val="22"/>
                          <w:lang w:eastAsia="zh-CN"/>
                        </w:rPr>
                      </w:pPr>
                      <w:r>
                        <w:rPr>
                          <w:rFonts w:hint="default" w:ascii="Arial" w:hAnsi="Arial" w:cs="Arial"/>
                          <w:sz w:val="22"/>
                          <w:szCs w:val="22"/>
                          <w:vertAlign w:val="baseline"/>
                        </w:rPr>
                        <w:t>El conjunto de todas las cadenas pertenecientes a ∑ = {0, 1} que tienen tres ceros consecutivos.</w:t>
                      </w:r>
                    </w:p>
                    <w:p>
                      <w:pPr>
                        <w:keepNext w:val="0"/>
                        <w:keepLines w:val="0"/>
                        <w:widowControl/>
                        <w:numPr>
                          <w:ilvl w:val="0"/>
                          <w:numId w:val="15"/>
                        </w:numPr>
                        <w:suppressLineNumbers w:val="0"/>
                        <w:ind w:left="845" w:leftChars="0" w:hanging="425" w:firstLineChars="0"/>
                        <w:jc w:val="left"/>
                        <w:rPr>
                          <w:rFonts w:hint="default" w:ascii="Arial" w:hAnsi="Arial" w:cs="Arial"/>
                          <w:sz w:val="22"/>
                          <w:szCs w:val="22"/>
                          <w:lang w:eastAsia="zh-CN"/>
                        </w:rPr>
                      </w:pPr>
                      <w:r>
                        <w:rPr>
                          <w:rFonts w:hint="default" w:ascii="Arial" w:hAnsi="Arial" w:cs="Arial"/>
                          <w:sz w:val="22"/>
                          <w:szCs w:val="22"/>
                          <w:vertAlign w:val="baseline"/>
                        </w:rPr>
                        <w:t>L</w:t>
                      </w:r>
                      <w:r>
                        <w:rPr>
                          <w:rFonts w:hint="default" w:ascii="Arial" w:hAnsi="Arial" w:cs="Arial"/>
                          <w:sz w:val="22"/>
                          <w:szCs w:val="22"/>
                          <w:vertAlign w:val="subscript"/>
                        </w:rPr>
                        <w:t>1</w:t>
                      </w:r>
                      <w:r>
                        <w:rPr>
                          <w:rFonts w:hint="default" w:ascii="Arial" w:hAnsi="Arial" w:cs="Arial"/>
                          <w:sz w:val="22"/>
                          <w:szCs w:val="22"/>
                          <w:vertAlign w:val="baseline"/>
                        </w:rPr>
                        <w:t xml:space="preserve"> = {a²</w:t>
                      </w:r>
                      <w:r>
                        <w:rPr>
                          <w:rFonts w:hint="default" w:ascii="Arial" w:hAnsi="Arial" w:cs="Arial"/>
                          <w:sz w:val="22"/>
                          <w:szCs w:val="22"/>
                          <w:vertAlign w:val="superscript"/>
                        </w:rPr>
                        <w:t>k</w:t>
                      </w:r>
                      <w:r>
                        <w:rPr>
                          <w:rFonts w:hint="default" w:ascii="Arial" w:hAnsi="Arial" w:cs="Arial"/>
                          <w:sz w:val="22"/>
                          <w:szCs w:val="22"/>
                          <w:vertAlign w:val="baseline"/>
                        </w:rPr>
                        <w:t xml:space="preserve"> b</w:t>
                      </w:r>
                      <w:r>
                        <w:rPr>
                          <w:rFonts w:hint="default" w:ascii="Arial" w:hAnsi="Arial" w:cs="Arial"/>
                          <w:sz w:val="22"/>
                          <w:szCs w:val="22"/>
                          <w:vertAlign w:val="superscript"/>
                        </w:rPr>
                        <w:t>3n</w:t>
                      </w:r>
                      <w:r>
                        <w:rPr>
                          <w:rFonts w:hint="default" w:ascii="Arial" w:hAnsi="Arial" w:cs="Arial"/>
                          <w:sz w:val="22"/>
                          <w:szCs w:val="22"/>
                          <w:vertAlign w:val="baseline"/>
                        </w:rPr>
                        <w:t xml:space="preserve"> / k &gt;= 1, n &gt;= 0}.</w:t>
                      </w:r>
                    </w:p>
                    <w:p>
                      <w:pPr>
                        <w:keepNext w:val="0"/>
                        <w:keepLines w:val="0"/>
                        <w:widowControl/>
                        <w:numPr>
                          <w:ilvl w:val="0"/>
                          <w:numId w:val="15"/>
                        </w:numPr>
                        <w:suppressLineNumbers w:val="0"/>
                        <w:ind w:left="845" w:leftChars="0" w:hanging="425" w:firstLineChars="0"/>
                        <w:jc w:val="left"/>
                        <w:rPr>
                          <w:rFonts w:hint="default" w:ascii="Arial" w:hAnsi="Arial" w:cs="Arial"/>
                          <w:sz w:val="22"/>
                          <w:szCs w:val="22"/>
                          <w:lang w:eastAsia="zh-CN"/>
                        </w:rPr>
                      </w:pPr>
                      <w:r>
                        <w:rPr>
                          <w:rFonts w:hint="default" w:ascii="Arial" w:hAnsi="Arial" w:cs="Arial"/>
                          <w:sz w:val="22"/>
                          <w:szCs w:val="22"/>
                          <w:vertAlign w:val="baseline"/>
                        </w:rPr>
                        <w:t>L</w:t>
                      </w:r>
                      <w:r>
                        <w:rPr>
                          <w:rFonts w:hint="default" w:ascii="Arial" w:hAnsi="Arial" w:cs="Arial"/>
                          <w:sz w:val="22"/>
                          <w:szCs w:val="22"/>
                          <w:vertAlign w:val="subscript"/>
                        </w:rPr>
                        <w:t>2</w:t>
                      </w:r>
                      <w:r>
                        <w:rPr>
                          <w:rFonts w:hint="default" w:ascii="Arial" w:hAnsi="Arial" w:cs="Arial"/>
                          <w:sz w:val="22"/>
                          <w:szCs w:val="22"/>
                          <w:vertAlign w:val="baseline"/>
                        </w:rPr>
                        <w:t xml:space="preserve"> = {(ab)</w:t>
                      </w:r>
                      <w:r>
                        <w:rPr>
                          <w:rFonts w:hint="default" w:ascii="Arial" w:hAnsi="Arial" w:cs="Arial"/>
                          <w:sz w:val="22"/>
                          <w:szCs w:val="22"/>
                          <w:vertAlign w:val="superscript"/>
                        </w:rPr>
                        <w:t>n</w:t>
                      </w:r>
                      <w:r>
                        <w:rPr>
                          <w:rFonts w:hint="default" w:ascii="Arial" w:hAnsi="Arial" w:cs="Arial"/>
                          <w:sz w:val="22"/>
                          <w:szCs w:val="22"/>
                          <w:vertAlign w:val="baseline"/>
                        </w:rPr>
                        <w:t xml:space="preserve"> c (ba)</w:t>
                      </w:r>
                      <w:r>
                        <w:rPr>
                          <w:rFonts w:hint="default" w:ascii="Arial" w:hAnsi="Arial" w:cs="Arial"/>
                          <w:sz w:val="22"/>
                          <w:szCs w:val="22"/>
                          <w:vertAlign w:val="superscript"/>
                        </w:rPr>
                        <w:t>2m+1</w:t>
                      </w:r>
                      <w:r>
                        <w:rPr>
                          <w:rFonts w:hint="default" w:ascii="Arial" w:hAnsi="Arial" w:cs="Arial"/>
                          <w:sz w:val="22"/>
                          <w:szCs w:val="22"/>
                          <w:vertAlign w:val="baseline"/>
                        </w:rPr>
                        <w:t xml:space="preserve"> / n &gt;= 1, m &gt; 0}.</w:t>
                      </w:r>
                    </w:p>
                    <w:p/>
                  </w:txbxContent>
                </v:textbox>
              </v:shape>
            </w:pict>
          </mc:Fallback>
        </mc:AlternateContent>
      </w: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16"/>
        </w:numPr>
        <w:ind w:leftChars="0"/>
        <w:jc w:val="left"/>
        <w:rPr>
          <w:rFonts w:hint="default" w:ascii="Arial" w:hAnsi="Arial" w:cs="Arial"/>
          <w:b w:val="0"/>
          <w:bCs w:val="0"/>
          <w:sz w:val="22"/>
          <w:szCs w:val="22"/>
        </w:rPr>
      </w:pPr>
      <w:r>
        <w:rPr>
          <w:rFonts w:hint="default" w:ascii="Arial" w:hAnsi="Arial" w:cs="Arial"/>
          <w:sz w:val="22"/>
          <w:szCs w:val="22"/>
          <w:lang w:eastAsia="zh-CN"/>
        </w:rPr>
        <w:t>L = {x / x = a</w:t>
      </w:r>
      <w:r>
        <w:rPr>
          <w:rFonts w:hint="default" w:ascii="Arial" w:hAnsi="Arial" w:cs="Arial"/>
          <w:sz w:val="22"/>
          <w:szCs w:val="22"/>
          <w:vertAlign w:val="superscript"/>
          <w:lang w:eastAsia="zh-CN"/>
        </w:rPr>
        <w:t>i</w:t>
      </w:r>
      <w:r>
        <w:rPr>
          <w:rFonts w:hint="default" w:ascii="Arial" w:hAnsi="Arial" w:cs="Arial"/>
          <w:sz w:val="22"/>
          <w:szCs w:val="22"/>
          <w:lang w:eastAsia="zh-CN"/>
        </w:rPr>
        <w:t xml:space="preserve"> b</w:t>
      </w:r>
      <w:r>
        <w:rPr>
          <w:rFonts w:hint="default" w:ascii="Arial" w:hAnsi="Arial" w:cs="Arial"/>
          <w:sz w:val="22"/>
          <w:szCs w:val="22"/>
          <w:vertAlign w:val="superscript"/>
          <w:lang w:eastAsia="zh-CN"/>
        </w:rPr>
        <w:t>j</w:t>
      </w:r>
      <w:r>
        <w:rPr>
          <w:rFonts w:hint="default" w:ascii="Arial" w:hAnsi="Arial" w:cs="Arial"/>
          <w:sz w:val="22"/>
          <w:szCs w:val="22"/>
          <w:vertAlign w:val="baseline"/>
          <w:lang w:eastAsia="zh-CN"/>
        </w:rPr>
        <w:t xml:space="preserve"> </w:t>
      </w:r>
      <w:r>
        <w:rPr>
          <w:rFonts w:hint="default" w:ascii="Arial" w:hAnsi="Arial" w:cs="Arial"/>
          <w:sz w:val="22"/>
          <w:szCs w:val="22"/>
          <w:lang w:eastAsia="zh-CN"/>
        </w:rPr>
        <w:t>ν x = (cd)²</w:t>
      </w:r>
      <w:r>
        <w:rPr>
          <w:rFonts w:hint="default" w:ascii="Arial" w:hAnsi="Arial" w:cs="Arial"/>
          <w:sz w:val="22"/>
          <w:szCs w:val="22"/>
          <w:vertAlign w:val="superscript"/>
          <w:lang w:eastAsia="zh-CN"/>
        </w:rPr>
        <w:t>n+1</w:t>
      </w:r>
      <w:r>
        <w:rPr>
          <w:rFonts w:hint="default" w:ascii="Arial" w:hAnsi="Arial" w:cs="Arial"/>
          <w:sz w:val="22"/>
          <w:szCs w:val="22"/>
          <w:vertAlign w:val="baseline"/>
          <w:lang w:eastAsia="zh-CN"/>
        </w:rPr>
        <w:t>; i &gt;= 0; j, n &gt;= 1}</w:t>
      </w:r>
    </w:p>
    <w:p>
      <w:pPr>
        <w:numPr>
          <w:ilvl w:val="0"/>
          <w:numId w:val="0"/>
        </w:numPr>
        <w:ind w:firstLine="420" w:firstLineChars="0"/>
        <w:jc w:val="left"/>
        <w:rPr>
          <w:rFonts w:hint="default" w:ascii="Arial" w:hAnsi="Arial" w:cs="Arial"/>
          <w:b w:val="0"/>
          <w:bCs w:val="0"/>
          <w:sz w:val="22"/>
          <w:szCs w:val="22"/>
          <w:highlight w:val="none"/>
        </w:rPr>
      </w:pPr>
    </w:p>
    <w:p>
      <w:pPr>
        <w:numPr>
          <w:ilvl w:val="0"/>
          <w:numId w:val="0"/>
        </w:numPr>
        <w:ind w:firstLine="420" w:firstLineChars="0"/>
        <w:jc w:val="left"/>
        <w:rPr>
          <w:rFonts w:hint="default" w:ascii="Arial" w:hAnsi="Arial" w:cs="Arial"/>
          <w:sz w:val="22"/>
          <w:szCs w:val="22"/>
          <w:vertAlign w:val="baseline"/>
          <w:lang w:eastAsia="zh-CN"/>
        </w:rPr>
      </w:pPr>
      <w:r>
        <w:rPr>
          <w:rFonts w:hint="default" w:ascii="Arial" w:hAnsi="Arial" w:cs="Arial"/>
          <w:sz w:val="22"/>
          <w:szCs w:val="22"/>
          <w:lang w:eastAsia="zh-CN"/>
        </w:rPr>
        <w:t>a</w:t>
      </w:r>
      <w:r>
        <w:rPr>
          <w:rFonts w:hint="default" w:ascii="Arial" w:hAnsi="Arial" w:cs="Arial"/>
          <w:sz w:val="22"/>
          <w:szCs w:val="22"/>
          <w:vertAlign w:val="superscript"/>
          <w:lang w:eastAsia="zh-CN"/>
        </w:rPr>
        <w:t>i</w:t>
      </w:r>
      <w:r>
        <w:rPr>
          <w:rFonts w:hint="default" w:ascii="Arial" w:hAnsi="Arial" w:cs="Arial"/>
          <w:sz w:val="22"/>
          <w:szCs w:val="22"/>
          <w:lang w:eastAsia="zh-CN"/>
        </w:rPr>
        <w:t xml:space="preserve"> b</w:t>
      </w:r>
      <w:r>
        <w:rPr>
          <w:rFonts w:hint="default" w:ascii="Arial" w:hAnsi="Arial" w:cs="Arial"/>
          <w:sz w:val="22"/>
          <w:szCs w:val="22"/>
          <w:vertAlign w:val="superscript"/>
          <w:lang w:eastAsia="zh-CN"/>
        </w:rPr>
        <w:t>j</w:t>
      </w:r>
      <w:r>
        <w:rPr>
          <w:rFonts w:hint="default" w:ascii="Arial" w:hAnsi="Arial" w:cs="Arial"/>
          <w:sz w:val="22"/>
          <w:szCs w:val="22"/>
          <w:vertAlign w:val="baseline"/>
          <w:lang w:eastAsia="zh-CN"/>
        </w:rPr>
        <w:t xml:space="preserve"> con i &gt;= 0 y j &gt;= 1. Todas las potencias empezando con a° y b¹</w:t>
      </w:r>
      <w:r>
        <w:rPr>
          <w:rFonts w:hint="default" w:ascii="Arial" w:hAnsi="Arial" w:cs="Arial"/>
          <w:sz w:val="22"/>
          <w:szCs w:val="22"/>
          <w:vertAlign w:val="baseline"/>
          <w:lang w:eastAsia="zh-CN"/>
        </w:rPr>
        <w:tab/>
      </w:r>
      <w:r>
        <w:rPr>
          <w:rFonts w:hint="default" w:ascii="Arial" w:hAnsi="Arial" w:cs="Arial"/>
          <w:sz w:val="22"/>
          <w:szCs w:val="22"/>
          <w:vertAlign w:val="baseline"/>
          <w:lang w:eastAsia="zh-CN"/>
        </w:rPr>
        <w:tab/>
      </w:r>
      <w:r>
        <w:rPr>
          <w:rFonts w:hint="default" w:ascii="Arial" w:hAnsi="Arial" w:cs="Arial"/>
          <w:sz w:val="22"/>
          <w:szCs w:val="22"/>
          <w:vertAlign w:val="baseline"/>
          <w:lang w:eastAsia="zh-CN"/>
        </w:rPr>
        <w:t>=&gt; a*b+</w:t>
      </w:r>
    </w:p>
    <w:p>
      <w:pPr>
        <w:numPr>
          <w:ilvl w:val="0"/>
          <w:numId w:val="0"/>
        </w:numPr>
        <w:ind w:firstLine="420" w:firstLineChars="0"/>
        <w:jc w:val="left"/>
        <w:rPr>
          <w:rFonts w:hint="default" w:ascii="Arial" w:hAnsi="Arial" w:cs="Arial"/>
          <w:sz w:val="22"/>
          <w:szCs w:val="22"/>
          <w:vertAlign w:val="baseline"/>
          <w:lang w:eastAsia="zh-CN"/>
        </w:rPr>
      </w:pPr>
      <w:r>
        <w:rPr>
          <w:rFonts w:hint="default" w:ascii="Arial" w:hAnsi="Arial" w:cs="Arial"/>
          <w:sz w:val="22"/>
          <w:szCs w:val="22"/>
          <w:lang w:eastAsia="zh-CN"/>
        </w:rPr>
        <w:t>(cd)²</w:t>
      </w:r>
      <w:r>
        <w:rPr>
          <w:rFonts w:hint="default" w:ascii="Arial" w:hAnsi="Arial" w:cs="Arial"/>
          <w:sz w:val="22"/>
          <w:szCs w:val="22"/>
          <w:vertAlign w:val="superscript"/>
          <w:lang w:eastAsia="zh-CN"/>
        </w:rPr>
        <w:t>n+1</w:t>
      </w:r>
      <w:r>
        <w:rPr>
          <w:rFonts w:hint="default" w:ascii="Arial" w:hAnsi="Arial" w:cs="Arial"/>
          <w:sz w:val="22"/>
          <w:szCs w:val="22"/>
          <w:vertAlign w:val="baseline"/>
          <w:lang w:eastAsia="zh-CN"/>
        </w:rPr>
        <w:t xml:space="preserve"> Todas las potencias impares empezando con cd³</w:t>
      </w:r>
      <w:r>
        <w:rPr>
          <w:rFonts w:hint="default" w:ascii="Arial" w:hAnsi="Arial" w:cs="Arial"/>
          <w:sz w:val="22"/>
          <w:szCs w:val="22"/>
          <w:vertAlign w:val="baseline"/>
          <w:lang w:eastAsia="zh-CN"/>
        </w:rPr>
        <w:tab/>
      </w:r>
      <w:r>
        <w:rPr>
          <w:rFonts w:hint="default" w:ascii="Arial" w:hAnsi="Arial" w:cs="Arial"/>
          <w:sz w:val="22"/>
          <w:szCs w:val="22"/>
          <w:vertAlign w:val="baseline"/>
          <w:lang w:eastAsia="zh-CN"/>
        </w:rPr>
        <w:tab/>
      </w:r>
      <w:r>
        <w:rPr>
          <w:rFonts w:hint="default" w:ascii="Arial" w:hAnsi="Arial" w:cs="Arial"/>
          <w:sz w:val="22"/>
          <w:szCs w:val="22"/>
          <w:vertAlign w:val="baseline"/>
          <w:lang w:eastAsia="zh-CN"/>
        </w:rPr>
        <w:tab/>
      </w:r>
      <w:r>
        <w:rPr>
          <w:rFonts w:hint="default" w:ascii="Arial" w:hAnsi="Arial" w:cs="Arial"/>
          <w:sz w:val="22"/>
          <w:szCs w:val="22"/>
          <w:vertAlign w:val="baseline"/>
          <w:lang w:eastAsia="zh-CN"/>
        </w:rPr>
        <w:tab/>
      </w:r>
      <w:r>
        <w:rPr>
          <w:rFonts w:hint="default" w:ascii="Arial" w:hAnsi="Arial" w:cs="Arial"/>
          <w:sz w:val="22"/>
          <w:szCs w:val="22"/>
          <w:vertAlign w:val="baseline"/>
          <w:lang w:eastAsia="zh-CN"/>
        </w:rPr>
        <w:t>=&gt; cd(cdcd)+</w:t>
      </w:r>
    </w:p>
    <w:p>
      <w:pPr>
        <w:numPr>
          <w:ilvl w:val="0"/>
          <w:numId w:val="0"/>
        </w:numPr>
        <w:ind w:firstLine="420" w:firstLineChars="0"/>
        <w:jc w:val="left"/>
        <w:rPr>
          <w:rFonts w:hint="default" w:ascii="Arial" w:hAnsi="Arial" w:cs="Arial"/>
          <w:b w:val="0"/>
          <w:bCs w:val="0"/>
          <w:sz w:val="22"/>
          <w:szCs w:val="22"/>
          <w:highlight w:val="none"/>
        </w:rPr>
      </w:pPr>
    </w:p>
    <w:p>
      <w:pPr>
        <w:numPr>
          <w:ilvl w:val="0"/>
          <w:numId w:val="0"/>
        </w:numPr>
        <w:ind w:firstLine="420" w:firstLineChars="0"/>
        <w:jc w:val="left"/>
        <w:rPr>
          <w:rFonts w:hint="default" w:ascii="Arial" w:hAnsi="Arial" w:cs="Arial"/>
          <w:b w:val="0"/>
          <w:bCs w:val="0"/>
          <w:sz w:val="22"/>
          <w:szCs w:val="22"/>
          <w:highlight w:val="none"/>
        </w:rPr>
      </w:pPr>
      <w:r>
        <w:rPr>
          <w:rFonts w:hint="default" w:ascii="Arial" w:hAnsi="Arial" w:cs="Arial"/>
          <w:b w:val="0"/>
          <w:bCs w:val="0"/>
          <w:sz w:val="22"/>
          <w:szCs w:val="22"/>
          <w:highlight w:val="none"/>
        </w:rPr>
        <w:t>Resultado = a*b+ | cd(cdcd)+.</w:t>
      </w:r>
    </w:p>
    <w:p>
      <w:pPr>
        <w:numPr>
          <w:ilvl w:val="0"/>
          <w:numId w:val="0"/>
        </w:numPr>
        <w:ind w:firstLine="420" w:firstLineChars="0"/>
        <w:jc w:val="left"/>
        <w:rPr>
          <w:rFonts w:hint="default" w:ascii="Arial" w:hAnsi="Arial" w:cs="Arial"/>
          <w:b w:val="0"/>
          <w:bCs w:val="0"/>
          <w:sz w:val="22"/>
          <w:szCs w:val="22"/>
        </w:rPr>
      </w:pPr>
      <w:r>
        <w:rPr>
          <w:rFonts w:hint="default" w:ascii="Arial" w:hAnsi="Arial" w:cs="Arial"/>
          <w:b w:val="0"/>
          <w:bCs w:val="0"/>
          <w:sz w:val="22"/>
          <w:szCs w:val="22"/>
          <w:highlight w:val="none"/>
        </w:rPr>
        <w:t>Ejemplos = b, ab, abb, cdcdcd, cdcdcdcdcd, aab.</w:t>
      </w:r>
    </w:p>
    <w:p>
      <w:pPr>
        <w:numPr>
          <w:ilvl w:val="0"/>
          <w:numId w:val="0"/>
        </w:numPr>
        <w:jc w:val="left"/>
        <w:rPr>
          <w:rFonts w:hint="default" w:ascii="Arial" w:hAnsi="Arial" w:cs="Arial"/>
          <w:b w:val="0"/>
          <w:bCs w:val="0"/>
          <w:sz w:val="22"/>
          <w:szCs w:val="22"/>
        </w:rPr>
      </w:pPr>
    </w:p>
    <w:p>
      <w:pPr>
        <w:numPr>
          <w:ilvl w:val="0"/>
          <w:numId w:val="16"/>
        </w:numPr>
        <w:ind w:leftChars="0"/>
        <w:jc w:val="left"/>
        <w:rPr>
          <w:rFonts w:hint="default" w:ascii="Arial" w:hAnsi="Arial" w:cs="Arial"/>
          <w:sz w:val="22"/>
          <w:szCs w:val="22"/>
          <w:lang w:eastAsia="zh-CN"/>
        </w:rPr>
      </w:pPr>
      <w:r>
        <w:rPr>
          <w:rFonts w:hint="default" w:ascii="Arial" w:hAnsi="Arial" w:cs="Arial"/>
          <w:sz w:val="22"/>
          <w:szCs w:val="22"/>
          <w:lang w:eastAsia="zh-CN"/>
        </w:rPr>
        <w:t>L = {xy / x = a²</w:t>
      </w:r>
      <w:r>
        <w:rPr>
          <w:rFonts w:hint="default" w:ascii="Arial" w:hAnsi="Arial" w:cs="Arial"/>
          <w:sz w:val="22"/>
          <w:szCs w:val="22"/>
          <w:vertAlign w:val="superscript"/>
          <w:lang w:eastAsia="zh-CN"/>
        </w:rPr>
        <w:t>p+1</w:t>
      </w:r>
      <w:r>
        <w:rPr>
          <w:rFonts w:hint="default" w:ascii="Arial" w:hAnsi="Arial" w:cs="Arial"/>
          <w:sz w:val="22"/>
          <w:szCs w:val="22"/>
          <w:vertAlign w:val="baseline"/>
          <w:lang w:eastAsia="zh-CN"/>
        </w:rPr>
        <w:t xml:space="preserve"> ^ (y = c</w:t>
      </w:r>
      <w:r>
        <w:rPr>
          <w:rFonts w:hint="default" w:ascii="Arial" w:hAnsi="Arial" w:cs="Arial"/>
          <w:sz w:val="22"/>
          <w:szCs w:val="22"/>
          <w:vertAlign w:val="superscript"/>
          <w:lang w:eastAsia="zh-CN"/>
        </w:rPr>
        <w:t>i</w:t>
      </w:r>
      <w:r>
        <w:rPr>
          <w:rFonts w:hint="default" w:ascii="Arial" w:hAnsi="Arial" w:cs="Arial"/>
          <w:sz w:val="22"/>
          <w:szCs w:val="22"/>
          <w:vertAlign w:val="baseline"/>
          <w:lang w:eastAsia="zh-CN"/>
        </w:rPr>
        <w:t xml:space="preserve"> d</w:t>
      </w:r>
      <w:r>
        <w:rPr>
          <w:rFonts w:hint="default" w:ascii="Arial" w:hAnsi="Arial" w:cs="Arial"/>
          <w:sz w:val="22"/>
          <w:szCs w:val="22"/>
          <w:vertAlign w:val="superscript"/>
          <w:lang w:eastAsia="zh-CN"/>
        </w:rPr>
        <w:t>j</w:t>
      </w:r>
      <w:r>
        <w:rPr>
          <w:rFonts w:hint="default" w:ascii="Arial" w:hAnsi="Arial" w:cs="Arial"/>
          <w:sz w:val="22"/>
          <w:szCs w:val="22"/>
          <w:vertAlign w:val="baseline"/>
          <w:lang w:eastAsia="zh-CN"/>
        </w:rPr>
        <w:t xml:space="preserve"> </w:t>
      </w:r>
      <w:r>
        <w:rPr>
          <w:rFonts w:hint="default" w:ascii="Arial" w:hAnsi="Arial" w:cs="Arial"/>
          <w:sz w:val="22"/>
          <w:szCs w:val="22"/>
          <w:lang w:eastAsia="zh-CN"/>
        </w:rPr>
        <w:t>ν y = a</w:t>
      </w:r>
      <w:r>
        <w:rPr>
          <w:rFonts w:hint="default" w:ascii="Arial" w:hAnsi="Arial" w:cs="Arial"/>
          <w:sz w:val="22"/>
          <w:szCs w:val="22"/>
          <w:vertAlign w:val="superscript"/>
          <w:lang w:eastAsia="zh-CN"/>
        </w:rPr>
        <w:t>n</w:t>
      </w:r>
      <w:r>
        <w:rPr>
          <w:rFonts w:hint="default" w:ascii="Arial" w:hAnsi="Arial" w:cs="Arial"/>
          <w:sz w:val="22"/>
          <w:szCs w:val="22"/>
          <w:vertAlign w:val="baseline"/>
          <w:lang w:eastAsia="zh-CN"/>
        </w:rPr>
        <w:t xml:space="preserve"> b</w:t>
      </w:r>
      <w:r>
        <w:rPr>
          <w:rFonts w:hint="default" w:ascii="Arial" w:hAnsi="Arial" w:cs="Arial"/>
          <w:sz w:val="22"/>
          <w:szCs w:val="22"/>
          <w:vertAlign w:val="superscript"/>
          <w:lang w:eastAsia="zh-CN"/>
        </w:rPr>
        <w:t>m</w:t>
      </w:r>
      <w:r>
        <w:rPr>
          <w:rFonts w:hint="default" w:ascii="Arial" w:hAnsi="Arial" w:cs="Arial"/>
          <w:sz w:val="22"/>
          <w:szCs w:val="22"/>
          <w:vertAlign w:val="baseline"/>
          <w:lang w:eastAsia="zh-CN"/>
        </w:rPr>
        <w:t>);  p &gt;= 1; i, j &gt;</w:t>
      </w:r>
      <w:r>
        <w:rPr>
          <w:rFonts w:hint="default" w:ascii="Arial" w:hAnsi="Arial" w:cs="Arial"/>
          <w:sz w:val="22"/>
          <w:szCs w:val="22"/>
          <w:vertAlign w:val="baseline"/>
          <w:lang w:eastAsia="zh-CN"/>
        </w:rPr>
        <w:t>=</w:t>
      </w:r>
      <w:r>
        <w:rPr>
          <w:rFonts w:hint="default" w:ascii="Arial" w:hAnsi="Arial" w:cs="Arial"/>
          <w:sz w:val="22"/>
          <w:szCs w:val="22"/>
          <w:vertAlign w:val="baseline"/>
          <w:lang w:eastAsia="zh-CN"/>
        </w:rPr>
        <w:t xml:space="preserve"> 0; n, m &gt;= 1</w:t>
      </w:r>
      <w:r>
        <w:rPr>
          <w:rFonts w:hint="default" w:ascii="Arial" w:hAnsi="Arial" w:cs="Arial"/>
          <w:sz w:val="22"/>
          <w:szCs w:val="22"/>
          <w:lang w:eastAsia="zh-CN"/>
        </w:rPr>
        <w:t>}.</w:t>
      </w:r>
    </w:p>
    <w:p>
      <w:pPr>
        <w:numPr>
          <w:ilvl w:val="0"/>
          <w:numId w:val="0"/>
        </w:numPr>
        <w:ind w:firstLine="420" w:firstLineChars="0"/>
        <w:jc w:val="left"/>
        <w:rPr>
          <w:rFonts w:hint="default" w:ascii="Arial" w:hAnsi="Arial" w:cs="Arial"/>
          <w:sz w:val="22"/>
          <w:szCs w:val="22"/>
          <w:lang w:eastAsia="zh-CN"/>
        </w:rPr>
      </w:pPr>
    </w:p>
    <w:p>
      <w:pPr>
        <w:numPr>
          <w:ilvl w:val="0"/>
          <w:numId w:val="0"/>
        </w:numPr>
        <w:ind w:firstLine="420" w:firstLineChars="0"/>
        <w:jc w:val="left"/>
        <w:rPr>
          <w:rFonts w:hint="default" w:ascii="Arial" w:hAnsi="Arial" w:cs="Arial"/>
          <w:sz w:val="22"/>
          <w:szCs w:val="22"/>
          <w:vertAlign w:val="baseline"/>
          <w:lang w:eastAsia="zh-CN"/>
        </w:rPr>
      </w:pPr>
      <w:r>
        <w:rPr>
          <w:rFonts w:hint="default" w:ascii="Arial" w:hAnsi="Arial" w:cs="Arial"/>
          <w:sz w:val="22"/>
          <w:szCs w:val="22"/>
          <w:lang w:eastAsia="zh-CN"/>
        </w:rPr>
        <w:t>a²</w:t>
      </w:r>
      <w:r>
        <w:rPr>
          <w:rFonts w:hint="default" w:ascii="Arial" w:hAnsi="Arial" w:cs="Arial"/>
          <w:sz w:val="22"/>
          <w:szCs w:val="22"/>
          <w:vertAlign w:val="superscript"/>
          <w:lang w:eastAsia="zh-CN"/>
        </w:rPr>
        <w:t>p+1</w:t>
      </w:r>
      <w:r>
        <w:rPr>
          <w:rFonts w:hint="default" w:ascii="Arial" w:hAnsi="Arial" w:cs="Arial"/>
          <w:sz w:val="22"/>
          <w:szCs w:val="22"/>
          <w:vertAlign w:val="baseline"/>
          <w:lang w:eastAsia="zh-CN"/>
        </w:rPr>
        <w:t xml:space="preserve"> con p &gt;= 1. Todas las potencias impares arrancando con a³ </w:t>
      </w:r>
      <w:r>
        <w:rPr>
          <w:rFonts w:hint="default" w:ascii="Arial" w:hAnsi="Arial" w:cs="Arial"/>
          <w:sz w:val="22"/>
          <w:szCs w:val="22"/>
          <w:vertAlign w:val="baseline"/>
          <w:lang w:eastAsia="zh-CN"/>
        </w:rPr>
        <w:tab/>
      </w:r>
      <w:r>
        <w:rPr>
          <w:rFonts w:hint="default" w:ascii="Arial" w:hAnsi="Arial" w:cs="Arial"/>
          <w:sz w:val="22"/>
          <w:szCs w:val="22"/>
          <w:vertAlign w:val="baseline"/>
          <w:lang w:eastAsia="zh-CN"/>
        </w:rPr>
        <w:t xml:space="preserve">=&gt; a(aa)+ . </w:t>
      </w:r>
    </w:p>
    <w:p>
      <w:pPr>
        <w:numPr>
          <w:ilvl w:val="0"/>
          <w:numId w:val="0"/>
        </w:numPr>
        <w:ind w:firstLine="420" w:firstLineChars="0"/>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c</w:t>
      </w:r>
      <w:r>
        <w:rPr>
          <w:rFonts w:hint="default" w:ascii="Arial" w:hAnsi="Arial" w:cs="Arial"/>
          <w:sz w:val="22"/>
          <w:szCs w:val="22"/>
          <w:vertAlign w:val="superscript"/>
          <w:lang w:eastAsia="zh-CN"/>
        </w:rPr>
        <w:t>i</w:t>
      </w:r>
      <w:r>
        <w:rPr>
          <w:rFonts w:hint="default" w:ascii="Arial" w:hAnsi="Arial" w:cs="Arial"/>
          <w:sz w:val="22"/>
          <w:szCs w:val="22"/>
          <w:vertAlign w:val="baseline"/>
          <w:lang w:eastAsia="zh-CN"/>
        </w:rPr>
        <w:t xml:space="preserve"> d</w:t>
      </w:r>
      <w:r>
        <w:rPr>
          <w:rFonts w:hint="default" w:ascii="Arial" w:hAnsi="Arial" w:cs="Arial"/>
          <w:sz w:val="22"/>
          <w:szCs w:val="22"/>
          <w:vertAlign w:val="superscript"/>
          <w:lang w:eastAsia="zh-CN"/>
        </w:rPr>
        <w:t>j</w:t>
      </w:r>
      <w:r>
        <w:rPr>
          <w:rFonts w:hint="default" w:ascii="Arial" w:hAnsi="Arial" w:cs="Arial"/>
          <w:sz w:val="22"/>
          <w:szCs w:val="22"/>
          <w:vertAlign w:val="baseline"/>
          <w:lang w:eastAsia="zh-CN"/>
        </w:rPr>
        <w:t xml:space="preserve"> con i, j &gt; 0. Todas las potencias arrancando en c¹ d¹ </w:t>
      </w:r>
      <w:r>
        <w:rPr>
          <w:rFonts w:hint="default" w:ascii="Arial" w:hAnsi="Arial" w:cs="Arial"/>
          <w:sz w:val="22"/>
          <w:szCs w:val="22"/>
          <w:vertAlign w:val="baseline"/>
          <w:lang w:eastAsia="zh-CN"/>
        </w:rPr>
        <w:tab/>
      </w:r>
      <w:r>
        <w:rPr>
          <w:rFonts w:hint="default" w:ascii="Arial" w:hAnsi="Arial" w:cs="Arial"/>
          <w:sz w:val="22"/>
          <w:szCs w:val="22"/>
          <w:vertAlign w:val="baseline"/>
          <w:lang w:eastAsia="zh-CN"/>
        </w:rPr>
        <w:tab/>
      </w:r>
      <w:r>
        <w:rPr>
          <w:rFonts w:hint="default" w:ascii="Arial" w:hAnsi="Arial" w:cs="Arial"/>
          <w:sz w:val="22"/>
          <w:szCs w:val="22"/>
          <w:vertAlign w:val="baseline"/>
          <w:lang w:eastAsia="zh-CN"/>
        </w:rPr>
        <w:tab/>
      </w:r>
      <w:r>
        <w:rPr>
          <w:rFonts w:hint="default" w:ascii="Arial" w:hAnsi="Arial" w:cs="Arial"/>
          <w:sz w:val="22"/>
          <w:szCs w:val="22"/>
          <w:vertAlign w:val="baseline"/>
          <w:lang w:eastAsia="zh-CN"/>
        </w:rPr>
        <w:t>=&gt; (c</w:t>
      </w:r>
      <w:r>
        <w:rPr>
          <w:rFonts w:hint="default" w:ascii="Arial" w:hAnsi="Arial" w:cs="Arial"/>
          <w:sz w:val="22"/>
          <w:szCs w:val="22"/>
          <w:vertAlign w:val="baseline"/>
          <w:lang w:eastAsia="zh-CN"/>
        </w:rPr>
        <w:t>*</w:t>
      </w:r>
      <w:r>
        <w:rPr>
          <w:rFonts w:hint="default" w:ascii="Arial" w:hAnsi="Arial" w:cs="Arial"/>
          <w:sz w:val="22"/>
          <w:szCs w:val="22"/>
          <w:vertAlign w:val="baseline"/>
          <w:lang w:eastAsia="zh-CN"/>
        </w:rPr>
        <w:t>d</w:t>
      </w:r>
      <w:r>
        <w:rPr>
          <w:rFonts w:hint="default" w:ascii="Arial" w:hAnsi="Arial" w:cs="Arial"/>
          <w:sz w:val="22"/>
          <w:szCs w:val="22"/>
          <w:vertAlign w:val="baseline"/>
          <w:lang w:eastAsia="zh-CN"/>
        </w:rPr>
        <w:t>*</w:t>
      </w:r>
      <w:r>
        <w:rPr>
          <w:rFonts w:hint="default" w:ascii="Arial" w:hAnsi="Arial" w:cs="Arial"/>
          <w:sz w:val="22"/>
          <w:szCs w:val="22"/>
          <w:vertAlign w:val="baseline"/>
          <w:lang w:eastAsia="zh-CN"/>
        </w:rPr>
        <w:t>).</w:t>
      </w:r>
    </w:p>
    <w:p>
      <w:pPr>
        <w:numPr>
          <w:ilvl w:val="0"/>
          <w:numId w:val="0"/>
        </w:numPr>
        <w:ind w:firstLine="420" w:firstLineChars="0"/>
        <w:jc w:val="left"/>
        <w:rPr>
          <w:rFonts w:hint="default" w:ascii="Arial" w:hAnsi="Arial" w:cs="Arial"/>
          <w:sz w:val="22"/>
          <w:szCs w:val="22"/>
          <w:vertAlign w:val="baseline"/>
          <w:lang w:eastAsia="zh-CN"/>
        </w:rPr>
      </w:pPr>
      <w:r>
        <w:rPr>
          <w:rFonts w:hint="default" w:ascii="Arial" w:hAnsi="Arial" w:cs="Arial"/>
          <w:sz w:val="22"/>
          <w:szCs w:val="22"/>
          <w:lang w:eastAsia="zh-CN"/>
        </w:rPr>
        <w:t>a</w:t>
      </w:r>
      <w:r>
        <w:rPr>
          <w:rFonts w:hint="default" w:ascii="Arial" w:hAnsi="Arial" w:cs="Arial"/>
          <w:sz w:val="22"/>
          <w:szCs w:val="22"/>
          <w:vertAlign w:val="superscript"/>
          <w:lang w:eastAsia="zh-CN"/>
        </w:rPr>
        <w:t>n</w:t>
      </w:r>
      <w:r>
        <w:rPr>
          <w:rFonts w:hint="default" w:ascii="Arial" w:hAnsi="Arial" w:cs="Arial"/>
          <w:sz w:val="22"/>
          <w:szCs w:val="22"/>
          <w:vertAlign w:val="baseline"/>
          <w:lang w:eastAsia="zh-CN"/>
        </w:rPr>
        <w:t xml:space="preserve"> b</w:t>
      </w:r>
      <w:r>
        <w:rPr>
          <w:rFonts w:hint="default" w:ascii="Arial" w:hAnsi="Arial" w:cs="Arial"/>
          <w:sz w:val="22"/>
          <w:szCs w:val="22"/>
          <w:vertAlign w:val="superscript"/>
          <w:lang w:eastAsia="zh-CN"/>
        </w:rPr>
        <w:t>m</w:t>
      </w:r>
      <w:r>
        <w:rPr>
          <w:rFonts w:hint="default" w:ascii="Arial" w:hAnsi="Arial" w:cs="Arial"/>
          <w:sz w:val="22"/>
          <w:szCs w:val="22"/>
          <w:vertAlign w:val="baseline"/>
          <w:lang w:eastAsia="zh-CN"/>
        </w:rPr>
        <w:t xml:space="preserve"> con n, m &gt;= 1. Todas las potencias arrancando con a¹ b¹ </w:t>
      </w:r>
      <w:r>
        <w:rPr>
          <w:rFonts w:hint="default" w:ascii="Arial" w:hAnsi="Arial" w:cs="Arial"/>
          <w:sz w:val="22"/>
          <w:szCs w:val="22"/>
          <w:vertAlign w:val="baseline"/>
          <w:lang w:eastAsia="zh-CN"/>
        </w:rPr>
        <w:tab/>
      </w:r>
      <w:r>
        <w:rPr>
          <w:rFonts w:hint="default" w:ascii="Arial" w:hAnsi="Arial" w:cs="Arial"/>
          <w:sz w:val="22"/>
          <w:szCs w:val="22"/>
          <w:vertAlign w:val="baseline"/>
          <w:lang w:eastAsia="zh-CN"/>
        </w:rPr>
        <w:tab/>
      </w:r>
      <w:r>
        <w:rPr>
          <w:rFonts w:hint="default" w:ascii="Arial" w:hAnsi="Arial" w:cs="Arial"/>
          <w:sz w:val="22"/>
          <w:szCs w:val="22"/>
          <w:vertAlign w:val="baseline"/>
          <w:lang w:eastAsia="zh-CN"/>
        </w:rPr>
        <w:t>=&gt; (ab)+.</w:t>
      </w:r>
    </w:p>
    <w:p>
      <w:pPr>
        <w:numPr>
          <w:ilvl w:val="0"/>
          <w:numId w:val="0"/>
        </w:numPr>
        <w:ind w:leftChars="0"/>
        <w:jc w:val="left"/>
        <w:rPr>
          <w:rFonts w:hint="default" w:ascii="Arial" w:hAnsi="Arial" w:cs="Arial"/>
          <w:b w:val="0"/>
          <w:bCs w:val="0"/>
          <w:sz w:val="22"/>
          <w:szCs w:val="22"/>
        </w:rPr>
      </w:pPr>
    </w:p>
    <w:p>
      <w:pPr>
        <w:numPr>
          <w:ilvl w:val="0"/>
          <w:numId w:val="0"/>
        </w:numPr>
        <w:ind w:leftChars="0" w:firstLine="420" w:firstLineChars="0"/>
        <w:jc w:val="left"/>
        <w:rPr>
          <w:rFonts w:hint="default" w:ascii="Arial" w:hAnsi="Arial" w:cs="Arial"/>
          <w:b w:val="0"/>
          <w:bCs w:val="0"/>
          <w:sz w:val="22"/>
          <w:szCs w:val="22"/>
        </w:rPr>
      </w:pPr>
      <w:r>
        <w:rPr>
          <w:rFonts w:hint="default" w:ascii="Arial" w:hAnsi="Arial" w:cs="Arial"/>
          <w:b w:val="0"/>
          <w:bCs w:val="0"/>
          <w:sz w:val="22"/>
          <w:szCs w:val="22"/>
        </w:rPr>
        <w:t>Resultado = a(aa)+ . ((c</w:t>
      </w:r>
      <w:r>
        <w:rPr>
          <w:rFonts w:hint="default" w:ascii="Arial" w:hAnsi="Arial" w:cs="Arial"/>
          <w:b w:val="0"/>
          <w:bCs w:val="0"/>
          <w:sz w:val="22"/>
          <w:szCs w:val="22"/>
          <w:lang/>
        </w:rPr>
        <w:t>*</w:t>
      </w:r>
      <w:r>
        <w:rPr>
          <w:rFonts w:hint="default" w:ascii="Arial" w:hAnsi="Arial" w:cs="Arial"/>
          <w:b w:val="0"/>
          <w:bCs w:val="0"/>
          <w:sz w:val="22"/>
          <w:szCs w:val="22"/>
        </w:rPr>
        <w:t>d</w:t>
      </w:r>
      <w:r>
        <w:rPr>
          <w:rFonts w:hint="default" w:ascii="Arial" w:hAnsi="Arial" w:cs="Arial"/>
          <w:b w:val="0"/>
          <w:bCs w:val="0"/>
          <w:sz w:val="22"/>
          <w:szCs w:val="22"/>
          <w:lang/>
        </w:rPr>
        <w:t>*</w:t>
      </w:r>
      <w:r>
        <w:rPr>
          <w:rFonts w:hint="default" w:ascii="Arial" w:hAnsi="Arial" w:cs="Arial"/>
          <w:b w:val="0"/>
          <w:bCs w:val="0"/>
          <w:sz w:val="22"/>
          <w:szCs w:val="22"/>
        </w:rPr>
        <w:t>) | (ab)+).</w:t>
      </w:r>
    </w:p>
    <w:p>
      <w:pPr>
        <w:numPr>
          <w:ilvl w:val="0"/>
          <w:numId w:val="0"/>
        </w:numPr>
        <w:ind w:leftChars="0" w:firstLine="420" w:firstLineChars="0"/>
        <w:jc w:val="left"/>
        <w:rPr>
          <w:rFonts w:hint="default" w:ascii="Arial" w:hAnsi="Arial" w:cs="Arial"/>
          <w:b w:val="0"/>
          <w:bCs w:val="0"/>
          <w:sz w:val="22"/>
          <w:szCs w:val="22"/>
          <w:lang/>
        </w:rPr>
      </w:pPr>
      <w:r>
        <w:rPr>
          <w:rFonts w:hint="default" w:ascii="Arial" w:hAnsi="Arial" w:cs="Arial"/>
          <w:b w:val="0"/>
          <w:bCs w:val="0"/>
          <w:sz w:val="22"/>
          <w:szCs w:val="22"/>
        </w:rPr>
        <w:t>Ejemplo: aaa</w:t>
      </w:r>
      <w:r>
        <w:rPr>
          <w:rFonts w:hint="default" w:ascii="Arial" w:hAnsi="Arial" w:cs="Arial"/>
          <w:b w:val="0"/>
          <w:bCs w:val="0"/>
          <w:sz w:val="22"/>
          <w:szCs w:val="22"/>
          <w:lang/>
        </w:rPr>
        <w:t>, aaaab, aaac, aaad, aaacd, aaaaaab, aaaaa, aaaaacd.</w:t>
      </w:r>
      <w:bookmarkStart w:id="0" w:name="_GoBack"/>
      <w:bookmarkEnd w:id="0"/>
    </w:p>
    <w:p>
      <w:pPr>
        <w:numPr>
          <w:ilvl w:val="0"/>
          <w:numId w:val="0"/>
        </w:numPr>
        <w:jc w:val="left"/>
        <w:rPr>
          <w:rFonts w:hint="default" w:ascii="Arial" w:hAnsi="Arial" w:cs="Arial"/>
          <w:b w:val="0"/>
          <w:bCs w:val="0"/>
          <w:sz w:val="22"/>
          <w:szCs w:val="22"/>
        </w:rPr>
      </w:pPr>
    </w:p>
    <w:p>
      <w:pPr>
        <w:numPr>
          <w:ilvl w:val="0"/>
          <w:numId w:val="16"/>
        </w:numPr>
        <w:ind w:left="0" w:leftChars="0" w:firstLine="0" w:firstLineChars="0"/>
        <w:jc w:val="left"/>
        <w:rPr>
          <w:rFonts w:hint="default" w:ascii="Arial" w:hAnsi="Arial" w:cs="Arial"/>
          <w:sz w:val="22"/>
          <w:szCs w:val="22"/>
          <w:lang w:eastAsia="zh-CN"/>
        </w:rPr>
      </w:pPr>
      <w:r>
        <w:rPr>
          <w:rFonts w:hint="default" w:ascii="Arial" w:hAnsi="Arial" w:cs="Arial"/>
          <w:sz w:val="22"/>
          <w:szCs w:val="22"/>
          <w:lang w:eastAsia="zh-CN"/>
        </w:rPr>
        <w:t xml:space="preserve">L = {xy / x </w:t>
      </w:r>
      <w:r>
        <w:rPr>
          <w:rFonts w:hint="default" w:ascii="C059" w:hAnsi="C059" w:cs="C059"/>
          <w:sz w:val="22"/>
          <w:szCs w:val="22"/>
          <w:lang w:eastAsia="zh-CN"/>
        </w:rPr>
        <w:t>∈</w:t>
      </w:r>
      <w:r>
        <w:rPr>
          <w:rFonts w:hint="default" w:ascii="Arial" w:hAnsi="Arial" w:cs="Arial"/>
          <w:sz w:val="22"/>
          <w:szCs w:val="22"/>
          <w:lang w:eastAsia="zh-CN"/>
        </w:rPr>
        <w:t xml:space="preserve"> (0, 1)+ ^ (y = c</w:t>
      </w:r>
      <w:r>
        <w:rPr>
          <w:rFonts w:hint="default" w:ascii="Arial" w:hAnsi="Arial" w:cs="Arial"/>
          <w:sz w:val="22"/>
          <w:szCs w:val="22"/>
          <w:vertAlign w:val="superscript"/>
          <w:lang w:eastAsia="zh-CN"/>
        </w:rPr>
        <w:t>n</w:t>
      </w:r>
      <w:r>
        <w:rPr>
          <w:rFonts w:hint="default" w:ascii="Arial" w:hAnsi="Arial" w:cs="Arial"/>
          <w:sz w:val="22"/>
          <w:szCs w:val="22"/>
          <w:vertAlign w:val="baseline"/>
          <w:lang w:eastAsia="zh-CN"/>
        </w:rPr>
        <w:t xml:space="preserve"> b</w:t>
      </w:r>
      <w:r>
        <w:rPr>
          <w:rFonts w:hint="default" w:ascii="Arial" w:hAnsi="Arial" w:cs="Arial"/>
          <w:sz w:val="22"/>
          <w:szCs w:val="22"/>
          <w:vertAlign w:val="superscript"/>
          <w:lang w:eastAsia="zh-CN"/>
        </w:rPr>
        <w:t>m</w:t>
      </w:r>
      <w:r>
        <w:rPr>
          <w:rFonts w:hint="default" w:ascii="Arial" w:hAnsi="Arial" w:cs="Arial"/>
          <w:sz w:val="22"/>
          <w:szCs w:val="22"/>
          <w:vertAlign w:val="baseline"/>
          <w:lang w:eastAsia="zh-CN"/>
        </w:rPr>
        <w:t xml:space="preserve"> </w:t>
      </w:r>
      <w:r>
        <w:rPr>
          <w:rFonts w:hint="default" w:ascii="Arial" w:hAnsi="Arial" w:cs="Arial"/>
          <w:sz w:val="22"/>
          <w:szCs w:val="22"/>
          <w:lang w:eastAsia="zh-CN"/>
        </w:rPr>
        <w:t>ν y = c</w:t>
      </w:r>
      <w:r>
        <w:rPr>
          <w:rFonts w:hint="default" w:ascii="Arial" w:hAnsi="Arial" w:cs="Arial"/>
          <w:sz w:val="22"/>
          <w:szCs w:val="22"/>
          <w:vertAlign w:val="superscript"/>
          <w:lang w:eastAsia="zh-CN"/>
        </w:rPr>
        <w:t>n</w:t>
      </w:r>
      <w:r>
        <w:rPr>
          <w:rFonts w:hint="default" w:ascii="Arial" w:hAnsi="Arial" w:cs="Arial"/>
          <w:sz w:val="22"/>
          <w:szCs w:val="22"/>
          <w:vertAlign w:val="baseline"/>
          <w:lang w:eastAsia="zh-CN"/>
        </w:rPr>
        <w:t xml:space="preserve"> d</w:t>
      </w:r>
      <w:r>
        <w:rPr>
          <w:rFonts w:hint="default" w:ascii="Arial" w:hAnsi="Arial" w:cs="Arial"/>
          <w:sz w:val="22"/>
          <w:szCs w:val="22"/>
          <w:vertAlign w:val="superscript"/>
          <w:lang w:eastAsia="zh-CN"/>
        </w:rPr>
        <w:t>i</w:t>
      </w:r>
      <w:r>
        <w:rPr>
          <w:rFonts w:hint="default" w:ascii="Arial" w:hAnsi="Arial" w:cs="Arial"/>
          <w:sz w:val="22"/>
          <w:szCs w:val="22"/>
          <w:lang w:eastAsia="zh-CN"/>
        </w:rPr>
        <w:t>); n &gt;= 0; i, m &gt;= 1}.</w:t>
      </w:r>
    </w:p>
    <w:p>
      <w:pPr>
        <w:numPr>
          <w:ilvl w:val="0"/>
          <w:numId w:val="0"/>
        </w:numPr>
        <w:ind w:leftChars="0" w:firstLine="420" w:firstLineChars="0"/>
        <w:jc w:val="left"/>
        <w:rPr>
          <w:rFonts w:hint="default" w:ascii="Arial" w:hAnsi="Arial" w:cs="Arial"/>
          <w:sz w:val="22"/>
          <w:szCs w:val="22"/>
          <w:lang w:eastAsia="zh-CN"/>
        </w:rPr>
      </w:pPr>
    </w:p>
    <w:p>
      <w:pPr>
        <w:numPr>
          <w:ilvl w:val="0"/>
          <w:numId w:val="0"/>
        </w:numPr>
        <w:ind w:leftChars="0" w:firstLine="420" w:firstLineChars="0"/>
        <w:jc w:val="left"/>
        <w:rPr>
          <w:rFonts w:hint="default" w:ascii="Arial" w:hAnsi="Arial" w:cs="Arial"/>
          <w:sz w:val="22"/>
          <w:szCs w:val="22"/>
          <w:lang w:eastAsia="zh-CN"/>
        </w:rPr>
      </w:pPr>
      <w:r>
        <w:rPr>
          <w:rFonts w:hint="default" w:ascii="Arial" w:hAnsi="Arial" w:cs="Arial"/>
          <w:sz w:val="22"/>
          <w:szCs w:val="22"/>
          <w:lang w:eastAsia="zh-CN"/>
        </w:rPr>
        <w:t xml:space="preserve">x </w:t>
      </w:r>
      <w:r>
        <w:rPr>
          <w:rFonts w:hint="default" w:ascii="C059" w:hAnsi="C059" w:cs="C059"/>
          <w:sz w:val="22"/>
          <w:szCs w:val="22"/>
          <w:lang w:eastAsia="zh-CN"/>
        </w:rPr>
        <w:t>∈</w:t>
      </w:r>
      <w:r>
        <w:rPr>
          <w:rFonts w:hint="default" w:ascii="Arial" w:hAnsi="Arial" w:cs="Arial"/>
          <w:sz w:val="22"/>
          <w:szCs w:val="22"/>
          <w:lang w:eastAsia="zh-CN"/>
        </w:rPr>
        <w:t xml:space="preserve"> (0, 1)+. Conjunto positivo de {0, 1} </w:t>
      </w:r>
      <w:r>
        <w:rPr>
          <w:rFonts w:hint="default" w:ascii="Arial" w:hAnsi="Arial" w:cs="Arial"/>
          <w:sz w:val="22"/>
          <w:szCs w:val="22"/>
          <w:lang w:eastAsia="zh-CN"/>
        </w:rPr>
        <w:tab/>
      </w:r>
      <w:r>
        <w:rPr>
          <w:rFonts w:hint="default" w:ascii="Arial" w:hAnsi="Arial" w:cs="Arial"/>
          <w:sz w:val="22"/>
          <w:szCs w:val="22"/>
          <w:lang w:eastAsia="zh-CN"/>
        </w:rPr>
        <w:tab/>
      </w:r>
      <w:r>
        <w:rPr>
          <w:rFonts w:hint="default" w:ascii="Arial" w:hAnsi="Arial" w:cs="Arial"/>
          <w:sz w:val="22"/>
          <w:szCs w:val="22"/>
          <w:lang w:eastAsia="zh-CN"/>
        </w:rPr>
        <w:tab/>
      </w:r>
      <w:r>
        <w:rPr>
          <w:rFonts w:hint="default" w:ascii="Arial" w:hAnsi="Arial" w:cs="Arial"/>
          <w:sz w:val="22"/>
          <w:szCs w:val="22"/>
          <w:lang w:eastAsia="zh-CN"/>
        </w:rPr>
        <w:tab/>
      </w:r>
      <w:r>
        <w:rPr>
          <w:rFonts w:hint="default" w:ascii="Arial" w:hAnsi="Arial" w:cs="Arial"/>
          <w:sz w:val="22"/>
          <w:szCs w:val="22"/>
          <w:lang w:eastAsia="zh-CN"/>
        </w:rPr>
        <w:tab/>
      </w:r>
      <w:r>
        <w:rPr>
          <w:rFonts w:hint="default" w:ascii="Arial" w:hAnsi="Arial" w:cs="Arial"/>
          <w:sz w:val="22"/>
          <w:szCs w:val="22"/>
          <w:lang w:eastAsia="zh-CN"/>
        </w:rPr>
        <w:tab/>
      </w:r>
      <w:r>
        <w:rPr>
          <w:rFonts w:hint="default" w:ascii="Arial" w:hAnsi="Arial" w:cs="Arial"/>
          <w:sz w:val="22"/>
          <w:szCs w:val="22"/>
          <w:lang w:eastAsia="zh-CN"/>
        </w:rPr>
        <w:tab/>
      </w:r>
      <w:r>
        <w:rPr>
          <w:rFonts w:hint="default" w:ascii="Arial" w:hAnsi="Arial" w:cs="Arial"/>
          <w:sz w:val="22"/>
          <w:szCs w:val="22"/>
          <w:lang w:eastAsia="zh-CN"/>
        </w:rPr>
        <w:t>=&gt; (01)+.</w:t>
      </w:r>
    </w:p>
    <w:p>
      <w:pPr>
        <w:numPr>
          <w:ilvl w:val="0"/>
          <w:numId w:val="0"/>
        </w:numPr>
        <w:ind w:leftChars="0" w:firstLine="420" w:firstLineChars="0"/>
        <w:jc w:val="left"/>
        <w:rPr>
          <w:rFonts w:hint="default" w:ascii="Arial" w:hAnsi="Arial" w:cs="Arial"/>
          <w:sz w:val="22"/>
          <w:szCs w:val="22"/>
          <w:vertAlign w:val="baseline"/>
          <w:lang w:eastAsia="zh-CN"/>
        </w:rPr>
      </w:pPr>
      <w:r>
        <w:rPr>
          <w:rFonts w:hint="default" w:ascii="Arial" w:hAnsi="Arial" w:cs="Arial"/>
          <w:sz w:val="22"/>
          <w:szCs w:val="22"/>
          <w:lang w:eastAsia="zh-CN"/>
        </w:rPr>
        <w:t>c</w:t>
      </w:r>
      <w:r>
        <w:rPr>
          <w:rFonts w:hint="default" w:ascii="Arial" w:hAnsi="Arial" w:cs="Arial"/>
          <w:sz w:val="22"/>
          <w:szCs w:val="22"/>
          <w:vertAlign w:val="superscript"/>
          <w:lang w:eastAsia="zh-CN"/>
        </w:rPr>
        <w:t>n</w:t>
      </w:r>
      <w:r>
        <w:rPr>
          <w:rFonts w:hint="default" w:ascii="Arial" w:hAnsi="Arial" w:cs="Arial"/>
          <w:sz w:val="22"/>
          <w:szCs w:val="22"/>
          <w:vertAlign w:val="baseline"/>
          <w:lang w:eastAsia="zh-CN"/>
        </w:rPr>
        <w:t xml:space="preserve"> b</w:t>
      </w:r>
      <w:r>
        <w:rPr>
          <w:rFonts w:hint="default" w:ascii="Arial" w:hAnsi="Arial" w:cs="Arial"/>
          <w:sz w:val="22"/>
          <w:szCs w:val="22"/>
          <w:vertAlign w:val="superscript"/>
          <w:lang w:eastAsia="zh-CN"/>
        </w:rPr>
        <w:t>m</w:t>
      </w:r>
      <w:r>
        <w:rPr>
          <w:rFonts w:hint="default" w:ascii="Arial" w:hAnsi="Arial" w:cs="Arial"/>
          <w:sz w:val="22"/>
          <w:szCs w:val="22"/>
          <w:vertAlign w:val="baseline"/>
          <w:lang w:eastAsia="zh-CN"/>
        </w:rPr>
        <w:t xml:space="preserve"> con n &gt;= 0 y m &gt;= 1. Todas las potencias arrancando en c° d¹</w:t>
      </w:r>
      <w:r>
        <w:rPr>
          <w:rFonts w:hint="default" w:ascii="Arial" w:hAnsi="Arial" w:cs="Arial"/>
          <w:sz w:val="22"/>
          <w:szCs w:val="22"/>
          <w:vertAlign w:val="baseline"/>
          <w:lang w:eastAsia="zh-CN"/>
        </w:rPr>
        <w:tab/>
      </w:r>
      <w:r>
        <w:rPr>
          <w:rFonts w:hint="default" w:ascii="Arial" w:hAnsi="Arial" w:cs="Arial"/>
          <w:sz w:val="22"/>
          <w:szCs w:val="22"/>
          <w:vertAlign w:val="baseline"/>
          <w:lang w:eastAsia="zh-CN"/>
        </w:rPr>
        <w:t>=&gt; (c*d+).</w:t>
      </w:r>
    </w:p>
    <w:p>
      <w:pPr>
        <w:numPr>
          <w:ilvl w:val="0"/>
          <w:numId w:val="0"/>
        </w:numPr>
        <w:ind w:leftChars="0" w:firstLine="420" w:firstLineChars="0"/>
        <w:jc w:val="left"/>
        <w:rPr>
          <w:rFonts w:hint="default" w:ascii="Arial" w:hAnsi="Arial" w:cs="Arial"/>
          <w:sz w:val="22"/>
          <w:szCs w:val="22"/>
          <w:vertAlign w:val="baseline"/>
          <w:lang w:eastAsia="zh-CN"/>
        </w:rPr>
      </w:pPr>
      <w:r>
        <w:rPr>
          <w:rFonts w:hint="default" w:ascii="Arial" w:hAnsi="Arial" w:cs="Arial"/>
          <w:sz w:val="22"/>
          <w:szCs w:val="22"/>
          <w:lang w:eastAsia="zh-CN"/>
        </w:rPr>
        <w:t>c</w:t>
      </w:r>
      <w:r>
        <w:rPr>
          <w:rFonts w:hint="default" w:ascii="Arial" w:hAnsi="Arial" w:cs="Arial"/>
          <w:sz w:val="22"/>
          <w:szCs w:val="22"/>
          <w:vertAlign w:val="superscript"/>
          <w:lang w:eastAsia="zh-CN"/>
        </w:rPr>
        <w:t>n</w:t>
      </w:r>
      <w:r>
        <w:rPr>
          <w:rFonts w:hint="default" w:ascii="Arial" w:hAnsi="Arial" w:cs="Arial"/>
          <w:sz w:val="22"/>
          <w:szCs w:val="22"/>
          <w:vertAlign w:val="baseline"/>
          <w:lang w:eastAsia="zh-CN"/>
        </w:rPr>
        <w:t xml:space="preserve"> d</w:t>
      </w:r>
      <w:r>
        <w:rPr>
          <w:rFonts w:hint="default" w:ascii="Arial" w:hAnsi="Arial" w:cs="Arial"/>
          <w:sz w:val="22"/>
          <w:szCs w:val="22"/>
          <w:vertAlign w:val="superscript"/>
          <w:lang w:eastAsia="zh-CN"/>
        </w:rPr>
        <w:t>i</w:t>
      </w:r>
      <w:r>
        <w:rPr>
          <w:rFonts w:hint="default" w:ascii="Arial" w:hAnsi="Arial" w:cs="Arial"/>
          <w:sz w:val="22"/>
          <w:szCs w:val="22"/>
          <w:vertAlign w:val="baseline"/>
          <w:lang w:eastAsia="zh-CN"/>
        </w:rPr>
        <w:t xml:space="preserve"> con n &gt;= 0 e i &gt;= 1. Todas las potencias arrancando en c° d¹</w:t>
      </w:r>
      <w:r>
        <w:rPr>
          <w:rFonts w:hint="default" w:ascii="Arial" w:hAnsi="Arial" w:cs="Arial"/>
          <w:sz w:val="22"/>
          <w:szCs w:val="22"/>
          <w:vertAlign w:val="baseline"/>
          <w:lang w:eastAsia="zh-CN"/>
        </w:rPr>
        <w:tab/>
      </w:r>
      <w:r>
        <w:rPr>
          <w:rFonts w:hint="default" w:ascii="Arial" w:hAnsi="Arial" w:cs="Arial"/>
          <w:sz w:val="22"/>
          <w:szCs w:val="22"/>
          <w:vertAlign w:val="baseline"/>
          <w:lang w:eastAsia="zh-CN"/>
        </w:rPr>
        <w:t>=&gt; (c*d+)</w:t>
      </w:r>
    </w:p>
    <w:p>
      <w:pPr>
        <w:numPr>
          <w:ilvl w:val="0"/>
          <w:numId w:val="0"/>
        </w:numPr>
        <w:ind w:leftChars="0" w:firstLine="420" w:firstLineChars="0"/>
        <w:jc w:val="left"/>
        <w:rPr>
          <w:rFonts w:hint="default" w:ascii="Arial" w:hAnsi="Arial" w:cs="Arial"/>
          <w:sz w:val="22"/>
          <w:szCs w:val="22"/>
          <w:vertAlign w:val="baseline"/>
          <w:lang w:eastAsia="zh-CN"/>
        </w:rPr>
      </w:pPr>
    </w:p>
    <w:p>
      <w:pPr>
        <w:numPr>
          <w:ilvl w:val="0"/>
          <w:numId w:val="0"/>
        </w:numPr>
        <w:ind w:leftChars="0" w:firstLine="420" w:firstLineChars="0"/>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Como (c*d+) | (c*d+) = (c*d+) =&gt; Resultado = (01)+ . (c*d+).</w:t>
      </w:r>
    </w:p>
    <w:p>
      <w:pPr>
        <w:numPr>
          <w:ilvl w:val="0"/>
          <w:numId w:val="0"/>
        </w:numPr>
        <w:ind w:leftChars="0" w:firstLine="420" w:firstLineChars="0"/>
        <w:jc w:val="left"/>
        <w:rPr>
          <w:rFonts w:hint="default" w:ascii="Arial" w:hAnsi="Arial" w:cs="Arial"/>
          <w:b w:val="0"/>
          <w:bCs w:val="0"/>
          <w:sz w:val="22"/>
          <w:szCs w:val="22"/>
        </w:rPr>
      </w:pPr>
      <w:r>
        <w:rPr>
          <w:rFonts w:hint="default" w:ascii="Arial" w:hAnsi="Arial" w:cs="Arial"/>
          <w:sz w:val="22"/>
          <w:szCs w:val="22"/>
          <w:vertAlign w:val="baseline"/>
          <w:lang w:eastAsia="zh-CN"/>
        </w:rPr>
        <w:t xml:space="preserve">Ejemplo: </w:t>
      </w:r>
      <w:r>
        <w:rPr>
          <w:rFonts w:hint="default" w:ascii="Arial" w:hAnsi="Arial" w:cs="Arial"/>
          <w:b w:val="0"/>
          <w:bCs w:val="0"/>
          <w:sz w:val="22"/>
          <w:szCs w:val="22"/>
        </w:rPr>
        <w:t>01d, 01cd, 0101dd.</w:t>
      </w:r>
    </w:p>
    <w:p>
      <w:pPr>
        <w:numPr>
          <w:ilvl w:val="0"/>
          <w:numId w:val="0"/>
        </w:numPr>
        <w:jc w:val="left"/>
        <w:rPr>
          <w:rFonts w:hint="default" w:ascii="Arial" w:hAnsi="Arial" w:cs="Arial"/>
          <w:b w:val="0"/>
          <w:bCs w:val="0"/>
          <w:sz w:val="22"/>
          <w:szCs w:val="22"/>
        </w:rPr>
      </w:pPr>
    </w:p>
    <w:p>
      <w:pPr>
        <w:keepNext w:val="0"/>
        <w:keepLines w:val="0"/>
        <w:widowControl/>
        <w:numPr>
          <w:ilvl w:val="0"/>
          <w:numId w:val="16"/>
        </w:numPr>
        <w:suppressLineNumbers w:val="0"/>
        <w:ind w:left="0" w:leftChars="0" w:firstLine="0" w:firstLineChars="0"/>
        <w:jc w:val="left"/>
        <w:rPr>
          <w:rFonts w:hint="default" w:ascii="Arial" w:hAnsi="Arial" w:cs="Arial"/>
          <w:sz w:val="22"/>
          <w:szCs w:val="22"/>
          <w:lang w:eastAsia="zh-CN"/>
        </w:rPr>
      </w:pPr>
      <w:r>
        <w:rPr>
          <w:rFonts w:hint="default" w:ascii="Arial" w:hAnsi="Arial" w:cs="Arial"/>
          <w:sz w:val="22"/>
          <w:szCs w:val="22"/>
          <w:lang w:eastAsia="zh-CN"/>
        </w:rPr>
        <w:t>L = {x / x = a</w:t>
      </w:r>
      <w:r>
        <w:rPr>
          <w:rFonts w:hint="default" w:ascii="Arial" w:hAnsi="Arial" w:cs="Arial"/>
          <w:sz w:val="22"/>
          <w:szCs w:val="22"/>
          <w:vertAlign w:val="superscript"/>
          <w:lang w:eastAsia="zh-CN"/>
        </w:rPr>
        <w:t>m</w:t>
      </w:r>
      <w:r>
        <w:rPr>
          <w:rFonts w:hint="default" w:ascii="Arial" w:hAnsi="Arial" w:cs="Arial"/>
          <w:sz w:val="22"/>
          <w:szCs w:val="22"/>
          <w:vertAlign w:val="baseline"/>
          <w:lang w:eastAsia="zh-CN"/>
        </w:rPr>
        <w:t xml:space="preserve"> b</w:t>
      </w:r>
      <w:r>
        <w:rPr>
          <w:rFonts w:hint="default" w:ascii="Arial" w:hAnsi="Arial" w:cs="Arial"/>
          <w:sz w:val="22"/>
          <w:szCs w:val="22"/>
          <w:vertAlign w:val="superscript"/>
          <w:lang w:eastAsia="zh-CN"/>
        </w:rPr>
        <w:t>n</w:t>
      </w:r>
      <w:r>
        <w:rPr>
          <w:rFonts w:hint="default" w:ascii="Arial" w:hAnsi="Arial" w:cs="Arial"/>
          <w:sz w:val="22"/>
          <w:szCs w:val="22"/>
          <w:vertAlign w:val="baseline"/>
          <w:lang w:eastAsia="zh-CN"/>
        </w:rPr>
        <w:t xml:space="preserve"> c d</w:t>
      </w:r>
      <w:r>
        <w:rPr>
          <w:rFonts w:hint="default" w:ascii="Arial" w:hAnsi="Arial" w:cs="Arial"/>
          <w:sz w:val="22"/>
          <w:szCs w:val="22"/>
          <w:vertAlign w:val="superscript"/>
          <w:lang w:eastAsia="zh-CN"/>
        </w:rPr>
        <w:t>p</w:t>
      </w:r>
      <w:r>
        <w:rPr>
          <w:rFonts w:hint="default" w:ascii="Arial" w:hAnsi="Arial" w:cs="Arial"/>
          <w:sz w:val="22"/>
          <w:szCs w:val="22"/>
          <w:vertAlign w:val="baseline"/>
          <w:lang w:eastAsia="zh-CN"/>
        </w:rPr>
        <w:t>; m, n &gt; 0; p &gt;=0</w:t>
      </w:r>
      <w:r>
        <w:rPr>
          <w:rFonts w:hint="default" w:ascii="Arial" w:hAnsi="Arial" w:cs="Arial"/>
          <w:sz w:val="22"/>
          <w:szCs w:val="22"/>
          <w:lang w:eastAsia="zh-CN"/>
        </w:rPr>
        <w:t>}.</w:t>
      </w:r>
    </w:p>
    <w:p>
      <w:pPr>
        <w:numPr>
          <w:ilvl w:val="0"/>
          <w:numId w:val="0"/>
        </w:numPr>
        <w:ind w:leftChars="0" w:firstLine="420" w:firstLineChars="0"/>
        <w:jc w:val="left"/>
        <w:rPr>
          <w:rFonts w:hint="default" w:ascii="Arial" w:hAnsi="Arial" w:cs="Arial"/>
          <w:sz w:val="22"/>
          <w:szCs w:val="22"/>
          <w:lang w:eastAsia="zh-CN"/>
        </w:rPr>
      </w:pPr>
    </w:p>
    <w:p>
      <w:pPr>
        <w:numPr>
          <w:ilvl w:val="0"/>
          <w:numId w:val="0"/>
        </w:numPr>
        <w:ind w:leftChars="0" w:firstLine="420" w:firstLineChars="0"/>
        <w:jc w:val="left"/>
        <w:rPr>
          <w:rFonts w:hint="default" w:ascii="Arial" w:hAnsi="Arial" w:cs="Arial"/>
          <w:sz w:val="22"/>
          <w:szCs w:val="22"/>
          <w:vertAlign w:val="baseline"/>
          <w:lang w:eastAsia="zh-CN"/>
        </w:rPr>
      </w:pPr>
      <w:r>
        <w:rPr>
          <w:rFonts w:hint="default" w:ascii="Arial" w:hAnsi="Arial" w:cs="Arial"/>
          <w:sz w:val="22"/>
          <w:szCs w:val="22"/>
          <w:lang w:eastAsia="zh-CN"/>
        </w:rPr>
        <w:t>a</w:t>
      </w:r>
      <w:r>
        <w:rPr>
          <w:rFonts w:hint="default" w:ascii="Arial" w:hAnsi="Arial" w:cs="Arial"/>
          <w:sz w:val="22"/>
          <w:szCs w:val="22"/>
          <w:vertAlign w:val="superscript"/>
          <w:lang w:eastAsia="zh-CN"/>
        </w:rPr>
        <w:t>m</w:t>
      </w:r>
      <w:r>
        <w:rPr>
          <w:rFonts w:hint="default" w:ascii="Arial" w:hAnsi="Arial" w:cs="Arial"/>
          <w:sz w:val="22"/>
          <w:szCs w:val="22"/>
          <w:vertAlign w:val="baseline"/>
          <w:lang w:eastAsia="zh-CN"/>
        </w:rPr>
        <w:t xml:space="preserve"> b</w:t>
      </w:r>
      <w:r>
        <w:rPr>
          <w:rFonts w:hint="default" w:ascii="Arial" w:hAnsi="Arial" w:cs="Arial"/>
          <w:sz w:val="22"/>
          <w:szCs w:val="22"/>
          <w:vertAlign w:val="superscript"/>
          <w:lang w:eastAsia="zh-CN"/>
        </w:rPr>
        <w:t>n</w:t>
      </w:r>
      <w:r>
        <w:rPr>
          <w:rFonts w:hint="default" w:ascii="Arial" w:hAnsi="Arial" w:cs="Arial"/>
          <w:sz w:val="22"/>
          <w:szCs w:val="22"/>
          <w:vertAlign w:val="baseline"/>
          <w:lang w:eastAsia="zh-CN"/>
        </w:rPr>
        <w:t xml:space="preserve"> c d</w:t>
      </w:r>
      <w:r>
        <w:rPr>
          <w:rFonts w:hint="default" w:ascii="Arial" w:hAnsi="Arial" w:cs="Arial"/>
          <w:sz w:val="22"/>
          <w:szCs w:val="22"/>
          <w:vertAlign w:val="superscript"/>
          <w:lang w:eastAsia="zh-CN"/>
        </w:rPr>
        <w:t>p</w:t>
      </w:r>
      <w:r>
        <w:rPr>
          <w:rFonts w:hint="default" w:ascii="Arial" w:hAnsi="Arial" w:cs="Arial"/>
          <w:sz w:val="22"/>
          <w:szCs w:val="22"/>
          <w:vertAlign w:val="baseline"/>
          <w:lang w:eastAsia="zh-CN"/>
        </w:rPr>
        <w:t xml:space="preserve"> con m, n &gt;= 1, p &gt;= 0. </w:t>
      </w:r>
    </w:p>
    <w:p>
      <w:pPr>
        <w:numPr>
          <w:ilvl w:val="0"/>
          <w:numId w:val="0"/>
        </w:numPr>
        <w:ind w:leftChars="0" w:firstLine="420" w:firstLineChars="0"/>
        <w:jc w:val="left"/>
        <w:rPr>
          <w:rFonts w:hint="default" w:ascii="Arial" w:hAnsi="Arial" w:cs="Arial"/>
          <w:sz w:val="22"/>
          <w:szCs w:val="22"/>
          <w:vertAlign w:val="baseline"/>
          <w:lang w:eastAsia="zh-CN"/>
        </w:rPr>
      </w:pPr>
    </w:p>
    <w:p>
      <w:pPr>
        <w:numPr>
          <w:ilvl w:val="0"/>
          <w:numId w:val="0"/>
        </w:numPr>
        <w:ind w:leftChars="0" w:firstLine="420" w:firstLineChars="0"/>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Resultado = (ab)+ . c . d*.</w:t>
      </w:r>
    </w:p>
    <w:p>
      <w:pPr>
        <w:numPr>
          <w:ilvl w:val="0"/>
          <w:numId w:val="0"/>
        </w:numPr>
        <w:ind w:leftChars="0" w:firstLine="420" w:firstLineChars="0"/>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Ejemplo: abc, ababcd, abcd, abcdd.</w:t>
      </w:r>
    </w:p>
    <w:p>
      <w:pPr>
        <w:numPr>
          <w:ilvl w:val="0"/>
          <w:numId w:val="0"/>
        </w:numPr>
        <w:jc w:val="left"/>
        <w:rPr>
          <w:rFonts w:hint="default" w:ascii="Arial" w:hAnsi="Arial" w:cs="Arial"/>
          <w:sz w:val="22"/>
          <w:szCs w:val="22"/>
          <w:vertAlign w:val="baseline"/>
          <w:lang w:eastAsia="zh-CN"/>
        </w:rPr>
      </w:pPr>
    </w:p>
    <w:p>
      <w:pPr>
        <w:numPr>
          <w:ilvl w:val="0"/>
          <w:numId w:val="16"/>
        </w:numPr>
        <w:ind w:left="0" w:leftChars="0" w:firstLine="0" w:firstLineChars="0"/>
        <w:jc w:val="left"/>
        <w:rPr>
          <w:rFonts w:hint="default" w:ascii="Arial" w:hAnsi="Arial" w:cs="Arial"/>
          <w:sz w:val="22"/>
          <w:szCs w:val="22"/>
          <w:lang w:eastAsia="zh-CN"/>
        </w:rPr>
      </w:pPr>
      <w:r>
        <w:rPr>
          <w:rFonts w:hint="default" w:ascii="Arial" w:hAnsi="Arial" w:cs="Arial"/>
          <w:sz w:val="22"/>
          <w:szCs w:val="22"/>
          <w:lang w:eastAsia="zh-CN"/>
        </w:rPr>
        <w:t>L = {x / x = a w c</w:t>
      </w:r>
      <w:r>
        <w:rPr>
          <w:rFonts w:hint="default" w:ascii="Arial" w:hAnsi="Arial" w:cs="Arial"/>
          <w:sz w:val="22"/>
          <w:szCs w:val="22"/>
          <w:vertAlign w:val="superscript"/>
          <w:lang w:eastAsia="zh-CN"/>
        </w:rPr>
        <w:t>n</w:t>
      </w:r>
      <w:r>
        <w:rPr>
          <w:rFonts w:hint="default" w:ascii="Arial" w:hAnsi="Arial" w:cs="Arial"/>
          <w:sz w:val="22"/>
          <w:szCs w:val="22"/>
          <w:vertAlign w:val="baseline"/>
          <w:lang w:eastAsia="zh-CN"/>
        </w:rPr>
        <w:t xml:space="preserve">; n &gt; 1; w </w:t>
      </w:r>
      <w:r>
        <w:rPr>
          <w:rFonts w:hint="default" w:ascii="C059" w:hAnsi="C059" w:cs="C059"/>
          <w:sz w:val="22"/>
          <w:szCs w:val="22"/>
          <w:vertAlign w:val="baseline"/>
          <w:lang w:eastAsia="zh-CN"/>
        </w:rPr>
        <w:t xml:space="preserve">∈ </w:t>
      </w:r>
      <w:r>
        <w:rPr>
          <w:rFonts w:hint="default" w:ascii="Arial" w:hAnsi="Arial" w:cs="Arial"/>
          <w:sz w:val="22"/>
          <w:szCs w:val="22"/>
          <w:vertAlign w:val="baseline"/>
          <w:lang w:eastAsia="zh-CN"/>
        </w:rPr>
        <w:t>{a, b}*</w:t>
      </w:r>
      <w:r>
        <w:rPr>
          <w:rFonts w:hint="default" w:ascii="Arial" w:hAnsi="Arial" w:cs="Arial"/>
          <w:sz w:val="22"/>
          <w:szCs w:val="22"/>
          <w:lang w:eastAsia="zh-CN"/>
        </w:rPr>
        <w:t>}.</w:t>
      </w:r>
    </w:p>
    <w:p>
      <w:pPr>
        <w:numPr>
          <w:ilvl w:val="0"/>
          <w:numId w:val="0"/>
        </w:numPr>
        <w:ind w:leftChars="0" w:firstLine="420" w:firstLineChars="0"/>
        <w:jc w:val="left"/>
        <w:rPr>
          <w:rFonts w:hint="default" w:ascii="Arial" w:hAnsi="Arial" w:cs="Arial"/>
          <w:b w:val="0"/>
          <w:bCs w:val="0"/>
          <w:sz w:val="22"/>
          <w:szCs w:val="22"/>
        </w:rPr>
      </w:pPr>
      <w:r>
        <w:rPr>
          <w:rFonts w:hint="default" w:ascii="Arial" w:hAnsi="Arial" w:cs="Arial"/>
          <w:b w:val="0"/>
          <w:bCs w:val="0"/>
          <w:sz w:val="22"/>
          <w:szCs w:val="22"/>
        </w:rPr>
        <w:t>Resultado = a . a* . b* . c+.</w:t>
      </w:r>
    </w:p>
    <w:p>
      <w:pPr>
        <w:numPr>
          <w:ilvl w:val="0"/>
          <w:numId w:val="0"/>
        </w:numPr>
        <w:ind w:leftChars="0" w:firstLine="420" w:firstLineChars="0"/>
        <w:jc w:val="left"/>
        <w:rPr>
          <w:rFonts w:hint="default" w:ascii="Arial" w:hAnsi="Arial" w:cs="Arial"/>
          <w:b w:val="0"/>
          <w:bCs w:val="0"/>
          <w:sz w:val="22"/>
          <w:szCs w:val="22"/>
        </w:rPr>
      </w:pPr>
      <w:r>
        <w:rPr>
          <w:rFonts w:hint="default" w:ascii="Arial" w:hAnsi="Arial" w:cs="Arial"/>
          <w:b w:val="0"/>
          <w:bCs w:val="0"/>
          <w:sz w:val="22"/>
          <w:szCs w:val="22"/>
        </w:rPr>
        <w:t>Ejemplo: ac, acc, aac, abc, aabcc.</w:t>
      </w:r>
    </w:p>
    <w:p>
      <w:pPr>
        <w:numPr>
          <w:ilvl w:val="0"/>
          <w:numId w:val="0"/>
        </w:numPr>
        <w:ind w:leftChars="0" w:firstLine="420" w:firstLineChars="0"/>
        <w:jc w:val="left"/>
        <w:rPr>
          <w:rFonts w:hint="default" w:ascii="Arial" w:hAnsi="Arial" w:cs="Arial"/>
          <w:b w:val="0"/>
          <w:bCs w:val="0"/>
          <w:sz w:val="22"/>
          <w:szCs w:val="22"/>
        </w:rPr>
      </w:pPr>
    </w:p>
    <w:p>
      <w:pPr>
        <w:numPr>
          <w:ilvl w:val="0"/>
          <w:numId w:val="16"/>
        </w:numPr>
        <w:ind w:left="0" w:leftChars="0" w:firstLine="0" w:firstLineChars="0"/>
        <w:jc w:val="left"/>
        <w:rPr>
          <w:rFonts w:hint="default" w:ascii="Arial" w:hAnsi="Arial" w:cs="Arial"/>
          <w:sz w:val="22"/>
          <w:szCs w:val="22"/>
          <w:lang w:eastAsia="zh-CN"/>
        </w:rPr>
      </w:pPr>
      <w:r>
        <w:rPr>
          <w:rFonts w:hint="default" w:ascii="Arial" w:hAnsi="Arial" w:cs="Arial"/>
          <w:sz w:val="22"/>
          <w:szCs w:val="22"/>
          <w:lang w:eastAsia="zh-CN"/>
        </w:rPr>
        <w:t>L = {0²</w:t>
      </w:r>
      <w:r>
        <w:rPr>
          <w:rFonts w:hint="default" w:ascii="Arial" w:hAnsi="Arial" w:cs="Arial"/>
          <w:sz w:val="22"/>
          <w:szCs w:val="22"/>
          <w:vertAlign w:val="superscript"/>
          <w:lang w:eastAsia="zh-CN"/>
        </w:rPr>
        <w:t>i</w:t>
      </w:r>
      <w:r>
        <w:rPr>
          <w:rFonts w:hint="default" w:ascii="Arial" w:hAnsi="Arial" w:cs="Arial"/>
          <w:sz w:val="22"/>
          <w:szCs w:val="22"/>
          <w:vertAlign w:val="baseline"/>
          <w:lang w:eastAsia="zh-CN"/>
        </w:rPr>
        <w:t xml:space="preserve"> , i &gt;= 1</w:t>
      </w:r>
      <w:r>
        <w:rPr>
          <w:rFonts w:hint="default" w:ascii="Arial" w:hAnsi="Arial" w:cs="Arial"/>
          <w:sz w:val="22"/>
          <w:szCs w:val="22"/>
          <w:lang w:eastAsia="zh-CN"/>
        </w:rPr>
        <w:t xml:space="preserve">} con </w:t>
      </w:r>
      <w:r>
        <w:rPr>
          <w:rFonts w:hint="default" w:ascii="Arial" w:hAnsi="Arial" w:cs="Arial"/>
          <w:sz w:val="22"/>
          <w:szCs w:val="22"/>
          <w:vertAlign w:val="baseline"/>
        </w:rPr>
        <w:t>∑ = {0, 1}</w:t>
      </w:r>
    </w:p>
    <w:p>
      <w:pPr>
        <w:numPr>
          <w:ilvl w:val="0"/>
          <w:numId w:val="0"/>
        </w:numPr>
        <w:jc w:val="left"/>
        <w:rPr>
          <w:rFonts w:hint="default" w:ascii="Arial" w:hAnsi="Arial" w:cs="Arial"/>
          <w:sz w:val="22"/>
          <w:szCs w:val="22"/>
          <w:vertAlign w:val="baseline"/>
        </w:rPr>
      </w:pPr>
    </w:p>
    <w:p>
      <w:pPr>
        <w:numPr>
          <w:ilvl w:val="0"/>
          <w:numId w:val="0"/>
        </w:numPr>
        <w:ind w:firstLine="420" w:firstLineChars="0"/>
        <w:jc w:val="left"/>
        <w:rPr>
          <w:rFonts w:hint="default" w:ascii="Arial" w:hAnsi="Arial" w:cs="Arial"/>
          <w:sz w:val="22"/>
          <w:szCs w:val="22"/>
          <w:vertAlign w:val="baseline"/>
        </w:rPr>
      </w:pPr>
      <w:r>
        <w:rPr>
          <w:rFonts w:hint="default" w:ascii="Arial" w:hAnsi="Arial" w:cs="Arial"/>
          <w:sz w:val="22"/>
          <w:szCs w:val="22"/>
          <w:vertAlign w:val="baseline"/>
        </w:rPr>
        <w:t>0²</w:t>
      </w:r>
      <w:r>
        <w:rPr>
          <w:rFonts w:hint="default" w:ascii="Arial" w:hAnsi="Arial" w:cs="Arial"/>
          <w:sz w:val="22"/>
          <w:szCs w:val="22"/>
          <w:vertAlign w:val="superscript"/>
        </w:rPr>
        <w:t>i</w:t>
      </w:r>
      <w:r>
        <w:rPr>
          <w:rFonts w:hint="default" w:ascii="Arial" w:hAnsi="Arial" w:cs="Arial"/>
          <w:sz w:val="22"/>
          <w:szCs w:val="22"/>
          <w:vertAlign w:val="baseline"/>
        </w:rPr>
        <w:t xml:space="preserve"> con i &gt;= 1. Todas las potencias pares arrancando con i = 2</w:t>
      </w:r>
      <w:r>
        <w:rPr>
          <w:rFonts w:hint="default" w:ascii="Arial" w:hAnsi="Arial" w:cs="Arial"/>
          <w:sz w:val="22"/>
          <w:szCs w:val="22"/>
          <w:vertAlign w:val="baseline"/>
        </w:rPr>
        <w:tab/>
      </w:r>
      <w:r>
        <w:rPr>
          <w:rFonts w:hint="default" w:ascii="Arial" w:hAnsi="Arial" w:cs="Arial"/>
          <w:sz w:val="22"/>
          <w:szCs w:val="22"/>
          <w:vertAlign w:val="baseline"/>
        </w:rPr>
        <w:t>=&gt; 00(00)*.</w:t>
      </w:r>
    </w:p>
    <w:p>
      <w:pPr>
        <w:numPr>
          <w:ilvl w:val="0"/>
          <w:numId w:val="0"/>
        </w:numPr>
        <w:ind w:firstLine="420" w:firstLineChars="0"/>
        <w:jc w:val="left"/>
        <w:rPr>
          <w:rFonts w:hint="default" w:ascii="Arial" w:hAnsi="Arial" w:cs="Arial"/>
          <w:sz w:val="22"/>
          <w:szCs w:val="22"/>
          <w:vertAlign w:val="baseline"/>
        </w:rPr>
      </w:pPr>
    </w:p>
    <w:p>
      <w:pPr>
        <w:numPr>
          <w:ilvl w:val="0"/>
          <w:numId w:val="0"/>
        </w:numPr>
        <w:ind w:firstLine="420" w:firstLineChars="0"/>
        <w:jc w:val="left"/>
        <w:rPr>
          <w:rFonts w:hint="default" w:ascii="Arial" w:hAnsi="Arial" w:cs="Arial"/>
          <w:sz w:val="22"/>
          <w:szCs w:val="22"/>
          <w:vertAlign w:val="baseline"/>
        </w:rPr>
      </w:pPr>
      <w:r>
        <w:rPr>
          <w:rFonts w:hint="default" w:ascii="Arial" w:hAnsi="Arial" w:cs="Arial"/>
          <w:sz w:val="22"/>
          <w:szCs w:val="22"/>
          <w:vertAlign w:val="baseline"/>
        </w:rPr>
        <w:t>Resultado = 0(0)+ . 1.</w:t>
      </w:r>
    </w:p>
    <w:p>
      <w:pPr>
        <w:numPr>
          <w:ilvl w:val="0"/>
          <w:numId w:val="0"/>
        </w:numPr>
        <w:ind w:firstLine="420" w:firstLineChars="0"/>
        <w:jc w:val="left"/>
        <w:rPr>
          <w:rFonts w:hint="default" w:ascii="Arial" w:hAnsi="Arial" w:cs="Arial"/>
          <w:sz w:val="22"/>
          <w:szCs w:val="22"/>
          <w:vertAlign w:val="baseline"/>
        </w:rPr>
      </w:pPr>
      <w:r>
        <w:rPr>
          <w:rFonts w:hint="default" w:ascii="Arial" w:hAnsi="Arial" w:cs="Arial"/>
          <w:sz w:val="22"/>
          <w:szCs w:val="22"/>
          <w:vertAlign w:val="baseline"/>
        </w:rPr>
        <w:t>Ejemplo: 001, 00001, 0000001.</w:t>
      </w:r>
    </w:p>
    <w:p>
      <w:pPr>
        <w:numPr>
          <w:ilvl w:val="0"/>
          <w:numId w:val="0"/>
        </w:numPr>
        <w:jc w:val="left"/>
        <w:rPr>
          <w:rFonts w:hint="default" w:ascii="Arial" w:hAnsi="Arial" w:cs="Arial"/>
          <w:sz w:val="22"/>
          <w:szCs w:val="22"/>
          <w:vertAlign w:val="baseline"/>
          <w:lang w:eastAsia="zh-CN"/>
        </w:rPr>
      </w:pPr>
    </w:p>
    <w:p>
      <w:pPr>
        <w:numPr>
          <w:ilvl w:val="0"/>
          <w:numId w:val="16"/>
        </w:numPr>
        <w:ind w:left="0" w:leftChars="0" w:firstLine="0" w:firstLineChars="0"/>
        <w:jc w:val="left"/>
        <w:rPr>
          <w:rFonts w:hint="default" w:ascii="Arial" w:hAnsi="Arial" w:cs="Arial"/>
          <w:sz w:val="22"/>
          <w:szCs w:val="22"/>
          <w:lang w:eastAsia="zh-CN"/>
        </w:rPr>
      </w:pPr>
      <w:r>
        <w:rPr>
          <w:rFonts w:hint="default" w:ascii="Arial" w:hAnsi="Arial" w:cs="Arial"/>
          <w:sz w:val="22"/>
          <w:szCs w:val="22"/>
          <w:vertAlign w:val="baseline"/>
        </w:rPr>
        <w:t>El conjunto de todas las cadenas pertenecientes a ∑ = {0, 1} que tienen tres ceros consecutivos.</w:t>
      </w:r>
    </w:p>
    <w:p>
      <w:pPr>
        <w:numPr>
          <w:ilvl w:val="0"/>
          <w:numId w:val="0"/>
        </w:numPr>
        <w:jc w:val="left"/>
        <w:rPr>
          <w:rFonts w:hint="default" w:ascii="Arial" w:hAnsi="Arial" w:cs="Arial"/>
          <w:sz w:val="22"/>
          <w:szCs w:val="22"/>
          <w:lang w:eastAsia="zh-CN"/>
        </w:rPr>
      </w:pPr>
    </w:p>
    <w:p>
      <w:pPr>
        <w:numPr>
          <w:ilvl w:val="0"/>
          <w:numId w:val="0"/>
        </w:numPr>
        <w:ind w:firstLine="420" w:firstLineChars="0"/>
        <w:jc w:val="left"/>
        <w:rPr>
          <w:rFonts w:hint="default" w:ascii="Arial" w:hAnsi="Arial" w:cs="Arial"/>
          <w:sz w:val="22"/>
          <w:szCs w:val="22"/>
          <w:lang w:eastAsia="zh-CN"/>
        </w:rPr>
      </w:pPr>
      <w:r>
        <w:rPr>
          <w:rFonts w:hint="default" w:ascii="Arial" w:hAnsi="Arial" w:cs="Arial"/>
          <w:sz w:val="22"/>
          <w:szCs w:val="22"/>
          <w:lang w:eastAsia="zh-CN"/>
        </w:rPr>
        <w:t>Resultado = (000 . 1* . 0*)+</w:t>
      </w:r>
    </w:p>
    <w:p>
      <w:pPr>
        <w:numPr>
          <w:ilvl w:val="0"/>
          <w:numId w:val="0"/>
        </w:numPr>
        <w:ind w:firstLine="420" w:firstLineChars="0"/>
        <w:jc w:val="left"/>
        <w:rPr>
          <w:rFonts w:hint="default" w:ascii="Arial" w:hAnsi="Arial" w:cs="Arial"/>
          <w:sz w:val="22"/>
          <w:szCs w:val="22"/>
          <w:lang w:eastAsia="zh-CN"/>
        </w:rPr>
      </w:pPr>
      <w:r>
        <w:rPr>
          <w:rFonts w:hint="default" w:ascii="Arial" w:hAnsi="Arial" w:cs="Arial"/>
          <w:sz w:val="22"/>
          <w:szCs w:val="22"/>
          <w:lang w:eastAsia="zh-CN"/>
        </w:rPr>
        <w:t>Ejemplo = 000, 0000, 00010, 000111, 0001000.</w:t>
      </w:r>
    </w:p>
    <w:p>
      <w:pPr>
        <w:numPr>
          <w:ilvl w:val="0"/>
          <w:numId w:val="0"/>
        </w:numPr>
        <w:ind w:firstLine="420" w:firstLineChars="0"/>
        <w:jc w:val="left"/>
        <w:rPr>
          <w:rFonts w:hint="default" w:ascii="Arial" w:hAnsi="Arial" w:cs="Arial"/>
          <w:sz w:val="22"/>
          <w:szCs w:val="22"/>
          <w:lang w:eastAsia="zh-CN"/>
        </w:rPr>
      </w:pPr>
    </w:p>
    <w:p>
      <w:pPr>
        <w:numPr>
          <w:ilvl w:val="0"/>
          <w:numId w:val="16"/>
        </w:numPr>
        <w:ind w:left="0" w:leftChars="0" w:firstLine="0" w:firstLineChars="0"/>
        <w:jc w:val="left"/>
        <w:rPr>
          <w:rFonts w:hint="default" w:ascii="Arial" w:hAnsi="Arial" w:cs="Arial"/>
          <w:b w:val="0"/>
          <w:bCs w:val="0"/>
          <w:sz w:val="22"/>
          <w:szCs w:val="22"/>
        </w:rPr>
      </w:pPr>
      <w:r>
        <w:rPr>
          <w:rFonts w:hint="default" w:ascii="Arial" w:hAnsi="Arial" w:cs="Arial"/>
          <w:sz w:val="22"/>
          <w:szCs w:val="22"/>
          <w:vertAlign w:val="baseline"/>
        </w:rPr>
        <w:t>L</w:t>
      </w:r>
      <w:r>
        <w:rPr>
          <w:rFonts w:hint="default" w:ascii="Arial" w:hAnsi="Arial" w:cs="Arial"/>
          <w:sz w:val="22"/>
          <w:szCs w:val="22"/>
          <w:vertAlign w:val="subscript"/>
        </w:rPr>
        <w:t>1</w:t>
      </w:r>
      <w:r>
        <w:rPr>
          <w:rFonts w:hint="default" w:ascii="Arial" w:hAnsi="Arial" w:cs="Arial"/>
          <w:sz w:val="22"/>
          <w:szCs w:val="22"/>
          <w:vertAlign w:val="baseline"/>
        </w:rPr>
        <w:t xml:space="preserve"> = {a²</w:t>
      </w:r>
      <w:r>
        <w:rPr>
          <w:rFonts w:hint="default" w:ascii="Arial" w:hAnsi="Arial" w:cs="Arial"/>
          <w:sz w:val="22"/>
          <w:szCs w:val="22"/>
          <w:vertAlign w:val="superscript"/>
        </w:rPr>
        <w:t>k</w:t>
      </w:r>
      <w:r>
        <w:rPr>
          <w:rFonts w:hint="default" w:ascii="Arial" w:hAnsi="Arial" w:cs="Arial"/>
          <w:sz w:val="22"/>
          <w:szCs w:val="22"/>
          <w:vertAlign w:val="baseline"/>
        </w:rPr>
        <w:t xml:space="preserve"> b</w:t>
      </w:r>
      <w:r>
        <w:rPr>
          <w:rFonts w:hint="default" w:ascii="Arial" w:hAnsi="Arial" w:cs="Arial"/>
          <w:sz w:val="22"/>
          <w:szCs w:val="22"/>
          <w:vertAlign w:val="superscript"/>
        </w:rPr>
        <w:t>3n</w:t>
      </w:r>
      <w:r>
        <w:rPr>
          <w:rFonts w:hint="default" w:ascii="Arial" w:hAnsi="Arial" w:cs="Arial"/>
          <w:sz w:val="22"/>
          <w:szCs w:val="22"/>
          <w:vertAlign w:val="baseline"/>
        </w:rPr>
        <w:t xml:space="preserve"> / k &gt;= 1, n &gt;= 0}.</w:t>
      </w:r>
    </w:p>
    <w:p>
      <w:pPr>
        <w:numPr>
          <w:ilvl w:val="0"/>
          <w:numId w:val="0"/>
        </w:numPr>
        <w:ind w:firstLine="420" w:firstLineChars="0"/>
        <w:jc w:val="left"/>
        <w:rPr>
          <w:rFonts w:hint="default" w:ascii="Arial" w:hAnsi="Arial" w:cs="Arial"/>
          <w:b w:val="0"/>
          <w:bCs w:val="0"/>
          <w:sz w:val="22"/>
          <w:szCs w:val="22"/>
        </w:rPr>
      </w:pPr>
    </w:p>
    <w:p>
      <w:pPr>
        <w:numPr>
          <w:ilvl w:val="0"/>
          <w:numId w:val="0"/>
        </w:numPr>
        <w:ind w:firstLine="420" w:firstLineChars="0"/>
        <w:jc w:val="left"/>
        <w:rPr>
          <w:rFonts w:hint="default" w:ascii="Arial" w:hAnsi="Arial" w:cs="Arial"/>
          <w:sz w:val="22"/>
          <w:szCs w:val="22"/>
          <w:vertAlign w:val="baseline"/>
        </w:rPr>
      </w:pPr>
      <w:r>
        <w:rPr>
          <w:rFonts w:hint="default" w:ascii="Arial" w:hAnsi="Arial" w:cs="Arial"/>
          <w:sz w:val="22"/>
          <w:szCs w:val="22"/>
          <w:vertAlign w:val="baseline"/>
        </w:rPr>
        <w:t>a²</w:t>
      </w:r>
      <w:r>
        <w:rPr>
          <w:rFonts w:hint="default" w:ascii="Arial" w:hAnsi="Arial" w:cs="Arial"/>
          <w:sz w:val="22"/>
          <w:szCs w:val="22"/>
          <w:vertAlign w:val="superscript"/>
        </w:rPr>
        <w:t>k</w:t>
      </w:r>
      <w:r>
        <w:rPr>
          <w:rFonts w:hint="default" w:ascii="Arial" w:hAnsi="Arial" w:cs="Arial"/>
          <w:sz w:val="22"/>
          <w:szCs w:val="22"/>
          <w:vertAlign w:val="baseline"/>
        </w:rPr>
        <w:t xml:space="preserve"> Todas las potencias pares arrancando en k = 2</w:t>
      </w:r>
      <w:r>
        <w:rPr>
          <w:rFonts w:hint="default" w:ascii="Arial" w:hAnsi="Arial" w:cs="Arial"/>
          <w:sz w:val="22"/>
          <w:szCs w:val="22"/>
          <w:vertAlign w:val="baseline"/>
        </w:rPr>
        <w:tab/>
      </w:r>
      <w:r>
        <w:rPr>
          <w:rFonts w:hint="default" w:ascii="Arial" w:hAnsi="Arial" w:cs="Arial"/>
          <w:sz w:val="22"/>
          <w:szCs w:val="22"/>
          <w:vertAlign w:val="baseline"/>
        </w:rPr>
        <w:tab/>
      </w:r>
      <w:r>
        <w:rPr>
          <w:rFonts w:hint="default" w:ascii="Arial" w:hAnsi="Arial" w:cs="Arial"/>
          <w:sz w:val="22"/>
          <w:szCs w:val="22"/>
          <w:vertAlign w:val="baseline"/>
        </w:rPr>
        <w:tab/>
      </w:r>
      <w:r>
        <w:rPr>
          <w:rFonts w:hint="default" w:ascii="Arial" w:hAnsi="Arial" w:cs="Arial"/>
          <w:sz w:val="22"/>
          <w:szCs w:val="22"/>
          <w:vertAlign w:val="baseline"/>
        </w:rPr>
        <w:tab/>
      </w:r>
      <w:r>
        <w:rPr>
          <w:rFonts w:hint="default" w:ascii="Arial" w:hAnsi="Arial" w:cs="Arial"/>
          <w:sz w:val="22"/>
          <w:szCs w:val="22"/>
          <w:vertAlign w:val="baseline"/>
        </w:rPr>
        <w:t>=&gt; aa(aa)*</w:t>
      </w:r>
    </w:p>
    <w:p>
      <w:pPr>
        <w:numPr>
          <w:ilvl w:val="0"/>
          <w:numId w:val="0"/>
        </w:numPr>
        <w:ind w:firstLine="420" w:firstLineChars="0"/>
        <w:jc w:val="left"/>
        <w:rPr>
          <w:rFonts w:hint="default" w:ascii="Arial" w:hAnsi="Arial" w:cs="Arial"/>
          <w:sz w:val="22"/>
          <w:szCs w:val="22"/>
          <w:vertAlign w:val="baseline"/>
        </w:rPr>
      </w:pPr>
      <w:r>
        <w:rPr>
          <w:rFonts w:hint="default" w:ascii="Arial" w:hAnsi="Arial" w:cs="Arial"/>
          <w:sz w:val="22"/>
          <w:szCs w:val="22"/>
          <w:vertAlign w:val="baseline"/>
        </w:rPr>
        <w:t>b</w:t>
      </w:r>
      <w:r>
        <w:rPr>
          <w:rFonts w:hint="default" w:ascii="Arial" w:hAnsi="Arial" w:cs="Arial"/>
          <w:sz w:val="22"/>
          <w:szCs w:val="22"/>
          <w:vertAlign w:val="superscript"/>
        </w:rPr>
        <w:t>3n</w:t>
      </w:r>
      <w:r>
        <w:rPr>
          <w:rFonts w:hint="default" w:ascii="Arial" w:hAnsi="Arial" w:cs="Arial"/>
          <w:sz w:val="22"/>
          <w:szCs w:val="22"/>
          <w:vertAlign w:val="baseline"/>
        </w:rPr>
        <w:t xml:space="preserve"> Todas las potencias multiplos de 3, empezando en n = 0</w:t>
      </w:r>
      <w:r>
        <w:rPr>
          <w:rFonts w:hint="default" w:ascii="Arial" w:hAnsi="Arial" w:cs="Arial"/>
          <w:sz w:val="22"/>
          <w:szCs w:val="22"/>
          <w:vertAlign w:val="baseline"/>
        </w:rPr>
        <w:tab/>
      </w:r>
      <w:r>
        <w:rPr>
          <w:rFonts w:hint="default" w:ascii="Arial" w:hAnsi="Arial" w:cs="Arial"/>
          <w:sz w:val="22"/>
          <w:szCs w:val="22"/>
          <w:vertAlign w:val="baseline"/>
        </w:rPr>
        <w:tab/>
      </w:r>
      <w:r>
        <w:rPr>
          <w:rFonts w:hint="default" w:ascii="Arial" w:hAnsi="Arial" w:cs="Arial"/>
          <w:sz w:val="22"/>
          <w:szCs w:val="22"/>
          <w:vertAlign w:val="baseline"/>
        </w:rPr>
        <w:t>=&gt; (bbb)*</w:t>
      </w:r>
    </w:p>
    <w:p>
      <w:pPr>
        <w:numPr>
          <w:ilvl w:val="0"/>
          <w:numId w:val="0"/>
        </w:numPr>
        <w:ind w:firstLine="420" w:firstLineChars="0"/>
        <w:jc w:val="left"/>
        <w:rPr>
          <w:rFonts w:hint="default" w:ascii="Arial" w:hAnsi="Arial" w:cs="Arial"/>
          <w:b w:val="0"/>
          <w:bCs w:val="0"/>
          <w:sz w:val="22"/>
          <w:szCs w:val="22"/>
        </w:rPr>
      </w:pPr>
    </w:p>
    <w:p>
      <w:pPr>
        <w:numPr>
          <w:ilvl w:val="0"/>
          <w:numId w:val="0"/>
        </w:numPr>
        <w:ind w:firstLine="420" w:firstLineChars="0"/>
        <w:jc w:val="left"/>
        <w:rPr>
          <w:rFonts w:hint="default" w:ascii="Arial" w:hAnsi="Arial" w:cs="Arial"/>
          <w:b w:val="0"/>
          <w:bCs w:val="0"/>
          <w:sz w:val="22"/>
          <w:szCs w:val="22"/>
        </w:rPr>
      </w:pPr>
      <w:r>
        <w:rPr>
          <w:rFonts w:hint="default" w:ascii="Arial" w:hAnsi="Arial" w:cs="Arial"/>
          <w:b w:val="0"/>
          <w:bCs w:val="0"/>
          <w:sz w:val="22"/>
          <w:szCs w:val="22"/>
        </w:rPr>
        <w:t>Resultado = aa(aa)* . (bbb)*.</w:t>
      </w:r>
    </w:p>
    <w:p>
      <w:pPr>
        <w:numPr>
          <w:ilvl w:val="0"/>
          <w:numId w:val="0"/>
        </w:numPr>
        <w:ind w:firstLine="420" w:firstLineChars="0"/>
        <w:jc w:val="left"/>
        <w:rPr>
          <w:rFonts w:hint="default" w:ascii="Arial" w:hAnsi="Arial" w:cs="Arial"/>
          <w:b w:val="0"/>
          <w:bCs w:val="0"/>
          <w:sz w:val="22"/>
          <w:szCs w:val="22"/>
        </w:rPr>
      </w:pPr>
      <w:r>
        <w:rPr>
          <w:rFonts w:hint="default" w:ascii="Arial" w:hAnsi="Arial" w:cs="Arial"/>
          <w:b w:val="0"/>
          <w:bCs w:val="0"/>
          <w:sz w:val="22"/>
          <w:szCs w:val="22"/>
        </w:rPr>
        <w:t>Ejemplo: aa, aabbb, aaaabbb, aaaa, aaaabbbbbb.</w:t>
      </w:r>
    </w:p>
    <w:p>
      <w:pPr>
        <w:numPr>
          <w:ilvl w:val="0"/>
          <w:numId w:val="0"/>
        </w:numPr>
        <w:ind w:firstLine="420" w:firstLineChars="0"/>
        <w:jc w:val="left"/>
        <w:rPr>
          <w:rFonts w:hint="default" w:ascii="Arial" w:hAnsi="Arial" w:cs="Arial"/>
          <w:b w:val="0"/>
          <w:bCs w:val="0"/>
          <w:sz w:val="22"/>
          <w:szCs w:val="22"/>
        </w:rPr>
      </w:pPr>
    </w:p>
    <w:p>
      <w:pPr>
        <w:numPr>
          <w:ilvl w:val="0"/>
          <w:numId w:val="16"/>
        </w:numPr>
        <w:ind w:left="0" w:leftChars="0" w:firstLine="0" w:firstLineChars="0"/>
        <w:jc w:val="left"/>
        <w:rPr>
          <w:rFonts w:hint="default" w:ascii="Arial" w:hAnsi="Arial" w:cs="Arial"/>
          <w:b w:val="0"/>
          <w:bCs w:val="0"/>
          <w:sz w:val="22"/>
          <w:szCs w:val="22"/>
        </w:rPr>
      </w:pPr>
      <w:r>
        <w:rPr>
          <w:rFonts w:hint="default" w:ascii="Arial" w:hAnsi="Arial" w:cs="Arial"/>
          <w:sz w:val="22"/>
          <w:szCs w:val="22"/>
          <w:vertAlign w:val="baseline"/>
        </w:rPr>
        <w:t>L</w:t>
      </w:r>
      <w:r>
        <w:rPr>
          <w:rFonts w:hint="default" w:ascii="Arial" w:hAnsi="Arial" w:cs="Arial"/>
          <w:sz w:val="22"/>
          <w:szCs w:val="22"/>
          <w:vertAlign w:val="subscript"/>
        </w:rPr>
        <w:t>2</w:t>
      </w:r>
      <w:r>
        <w:rPr>
          <w:rFonts w:hint="default" w:ascii="Arial" w:hAnsi="Arial" w:cs="Arial"/>
          <w:sz w:val="22"/>
          <w:szCs w:val="22"/>
          <w:vertAlign w:val="baseline"/>
        </w:rPr>
        <w:t xml:space="preserve"> = {(ab)</w:t>
      </w:r>
      <w:r>
        <w:rPr>
          <w:rFonts w:hint="default" w:ascii="Arial" w:hAnsi="Arial" w:cs="Arial"/>
          <w:sz w:val="22"/>
          <w:szCs w:val="22"/>
          <w:vertAlign w:val="superscript"/>
        </w:rPr>
        <w:t>n</w:t>
      </w:r>
      <w:r>
        <w:rPr>
          <w:rFonts w:hint="default" w:ascii="Arial" w:hAnsi="Arial" w:cs="Arial"/>
          <w:sz w:val="22"/>
          <w:szCs w:val="22"/>
          <w:vertAlign w:val="baseline"/>
        </w:rPr>
        <w:t xml:space="preserve"> c (ba)</w:t>
      </w:r>
      <w:r>
        <w:rPr>
          <w:rFonts w:hint="default" w:ascii="Arial" w:hAnsi="Arial" w:cs="Arial"/>
          <w:sz w:val="22"/>
          <w:szCs w:val="22"/>
          <w:vertAlign w:val="superscript"/>
        </w:rPr>
        <w:t>2m+1</w:t>
      </w:r>
      <w:r>
        <w:rPr>
          <w:rFonts w:hint="default" w:ascii="Arial" w:hAnsi="Arial" w:cs="Arial"/>
          <w:sz w:val="22"/>
          <w:szCs w:val="22"/>
          <w:vertAlign w:val="baseline"/>
        </w:rPr>
        <w:t xml:space="preserve"> / n &gt;= 1, m &gt; 0}.</w:t>
      </w:r>
    </w:p>
    <w:p>
      <w:pPr>
        <w:numPr>
          <w:ilvl w:val="0"/>
          <w:numId w:val="0"/>
        </w:numPr>
        <w:ind w:leftChars="0"/>
        <w:jc w:val="left"/>
        <w:rPr>
          <w:rFonts w:hint="default" w:ascii="Arial" w:hAnsi="Arial" w:cs="Arial"/>
          <w:b w:val="0"/>
          <w:bCs w:val="0"/>
          <w:sz w:val="22"/>
          <w:szCs w:val="22"/>
        </w:rPr>
      </w:pPr>
    </w:p>
    <w:p>
      <w:pPr>
        <w:numPr>
          <w:ilvl w:val="0"/>
          <w:numId w:val="0"/>
        </w:numPr>
        <w:ind w:leftChars="0" w:firstLine="420" w:firstLineChars="0"/>
        <w:jc w:val="left"/>
        <w:rPr>
          <w:rFonts w:hint="default" w:ascii="Arial" w:hAnsi="Arial" w:cs="Arial"/>
          <w:b w:val="0"/>
          <w:bCs w:val="0"/>
          <w:sz w:val="22"/>
          <w:szCs w:val="22"/>
          <w:vertAlign w:val="baseline"/>
        </w:rPr>
      </w:pPr>
      <w:r>
        <w:rPr>
          <w:rFonts w:hint="default" w:ascii="Arial" w:hAnsi="Arial" w:cs="Arial"/>
          <w:b w:val="0"/>
          <w:bCs w:val="0"/>
          <w:sz w:val="22"/>
          <w:szCs w:val="22"/>
        </w:rPr>
        <w:t>(ab)</w:t>
      </w:r>
      <w:r>
        <w:rPr>
          <w:rFonts w:hint="default" w:ascii="Arial" w:hAnsi="Arial" w:cs="Arial"/>
          <w:b w:val="0"/>
          <w:bCs w:val="0"/>
          <w:sz w:val="22"/>
          <w:szCs w:val="22"/>
          <w:vertAlign w:val="superscript"/>
        </w:rPr>
        <w:t>n</w:t>
      </w:r>
      <w:r>
        <w:rPr>
          <w:rFonts w:hint="default" w:ascii="Arial" w:hAnsi="Arial" w:cs="Arial"/>
          <w:b w:val="0"/>
          <w:bCs w:val="0"/>
          <w:sz w:val="22"/>
          <w:szCs w:val="22"/>
          <w:vertAlign w:val="baseline"/>
        </w:rPr>
        <w:t xml:space="preserve"> Todas las potencias empezando con n = 1.</w:t>
      </w:r>
      <w:r>
        <w:rPr>
          <w:rFonts w:hint="default" w:ascii="Arial" w:hAnsi="Arial" w:cs="Arial"/>
          <w:b w:val="0"/>
          <w:bCs w:val="0"/>
          <w:sz w:val="22"/>
          <w:szCs w:val="22"/>
          <w:vertAlign w:val="baseline"/>
        </w:rPr>
        <w:tab/>
      </w:r>
      <w:r>
        <w:rPr>
          <w:rFonts w:hint="default" w:ascii="Arial" w:hAnsi="Arial" w:cs="Arial"/>
          <w:b w:val="0"/>
          <w:bCs w:val="0"/>
          <w:sz w:val="22"/>
          <w:szCs w:val="22"/>
          <w:vertAlign w:val="baseline"/>
        </w:rPr>
        <w:tab/>
      </w:r>
      <w:r>
        <w:rPr>
          <w:rFonts w:hint="default" w:ascii="Arial" w:hAnsi="Arial" w:cs="Arial"/>
          <w:b w:val="0"/>
          <w:bCs w:val="0"/>
          <w:sz w:val="22"/>
          <w:szCs w:val="22"/>
          <w:vertAlign w:val="baseline"/>
        </w:rPr>
        <w:tab/>
      </w:r>
      <w:r>
        <w:rPr>
          <w:rFonts w:hint="default" w:ascii="Arial" w:hAnsi="Arial" w:cs="Arial"/>
          <w:b w:val="0"/>
          <w:bCs w:val="0"/>
          <w:sz w:val="22"/>
          <w:szCs w:val="22"/>
          <w:vertAlign w:val="baseline"/>
        </w:rPr>
        <w:t>=&gt; (ab)+</w:t>
      </w:r>
    </w:p>
    <w:p>
      <w:pPr>
        <w:numPr>
          <w:ilvl w:val="0"/>
          <w:numId w:val="0"/>
        </w:numPr>
        <w:ind w:leftChars="0" w:firstLine="420" w:firstLineChars="0"/>
        <w:jc w:val="left"/>
        <w:rPr>
          <w:rFonts w:hint="default" w:ascii="Arial" w:hAnsi="Arial" w:cs="Arial"/>
          <w:b w:val="0"/>
          <w:bCs w:val="0"/>
          <w:sz w:val="22"/>
          <w:szCs w:val="22"/>
          <w:vertAlign w:val="baseline"/>
        </w:rPr>
      </w:pPr>
      <w:r>
        <w:rPr>
          <w:rFonts w:hint="default" w:ascii="Arial" w:hAnsi="Arial" w:cs="Arial"/>
          <w:b w:val="0"/>
          <w:bCs w:val="0"/>
          <w:sz w:val="22"/>
          <w:szCs w:val="22"/>
          <w:vertAlign w:val="baseline"/>
        </w:rPr>
        <w:t xml:space="preserve">c </w:t>
      </w:r>
      <w:r>
        <w:rPr>
          <w:rFonts w:hint="default" w:ascii="Arial" w:hAnsi="Arial" w:cs="Arial"/>
          <w:b w:val="0"/>
          <w:bCs w:val="0"/>
          <w:sz w:val="22"/>
          <w:szCs w:val="22"/>
          <w:vertAlign w:val="baseline"/>
        </w:rPr>
        <w:tab/>
      </w:r>
      <w:r>
        <w:rPr>
          <w:rFonts w:hint="default" w:ascii="Arial" w:hAnsi="Arial" w:cs="Arial"/>
          <w:b w:val="0"/>
          <w:bCs w:val="0"/>
          <w:sz w:val="22"/>
          <w:szCs w:val="22"/>
          <w:vertAlign w:val="baseline"/>
        </w:rPr>
        <w:tab/>
      </w:r>
      <w:r>
        <w:rPr>
          <w:rFonts w:hint="default" w:ascii="Arial" w:hAnsi="Arial" w:cs="Arial"/>
          <w:b w:val="0"/>
          <w:bCs w:val="0"/>
          <w:sz w:val="22"/>
          <w:szCs w:val="22"/>
          <w:vertAlign w:val="baseline"/>
        </w:rPr>
        <w:tab/>
      </w:r>
      <w:r>
        <w:rPr>
          <w:rFonts w:hint="default" w:ascii="Arial" w:hAnsi="Arial" w:cs="Arial"/>
          <w:b w:val="0"/>
          <w:bCs w:val="0"/>
          <w:sz w:val="22"/>
          <w:szCs w:val="22"/>
          <w:vertAlign w:val="baseline"/>
        </w:rPr>
        <w:tab/>
      </w:r>
      <w:r>
        <w:rPr>
          <w:rFonts w:hint="default" w:ascii="Arial" w:hAnsi="Arial" w:cs="Arial"/>
          <w:b w:val="0"/>
          <w:bCs w:val="0"/>
          <w:sz w:val="22"/>
          <w:szCs w:val="22"/>
          <w:vertAlign w:val="baseline"/>
        </w:rPr>
        <w:tab/>
      </w:r>
      <w:r>
        <w:rPr>
          <w:rFonts w:hint="default" w:ascii="Arial" w:hAnsi="Arial" w:cs="Arial"/>
          <w:b w:val="0"/>
          <w:bCs w:val="0"/>
          <w:sz w:val="22"/>
          <w:szCs w:val="22"/>
          <w:vertAlign w:val="baseline"/>
        </w:rPr>
        <w:tab/>
      </w:r>
      <w:r>
        <w:rPr>
          <w:rFonts w:hint="default" w:ascii="Arial" w:hAnsi="Arial" w:cs="Arial"/>
          <w:b w:val="0"/>
          <w:bCs w:val="0"/>
          <w:sz w:val="22"/>
          <w:szCs w:val="22"/>
          <w:vertAlign w:val="baseline"/>
        </w:rPr>
        <w:tab/>
      </w:r>
      <w:r>
        <w:rPr>
          <w:rFonts w:hint="default" w:ascii="Arial" w:hAnsi="Arial" w:cs="Arial"/>
          <w:b w:val="0"/>
          <w:bCs w:val="0"/>
          <w:sz w:val="22"/>
          <w:szCs w:val="22"/>
          <w:vertAlign w:val="baseline"/>
        </w:rPr>
        <w:tab/>
      </w:r>
      <w:r>
        <w:rPr>
          <w:rFonts w:hint="default" w:ascii="Arial" w:hAnsi="Arial" w:cs="Arial"/>
          <w:b w:val="0"/>
          <w:bCs w:val="0"/>
          <w:sz w:val="22"/>
          <w:szCs w:val="22"/>
          <w:vertAlign w:val="baseline"/>
        </w:rPr>
        <w:tab/>
      </w:r>
      <w:r>
        <w:rPr>
          <w:rFonts w:hint="default" w:ascii="Arial" w:hAnsi="Arial" w:cs="Arial"/>
          <w:b w:val="0"/>
          <w:bCs w:val="0"/>
          <w:sz w:val="22"/>
          <w:szCs w:val="22"/>
          <w:vertAlign w:val="baseline"/>
        </w:rPr>
        <w:tab/>
      </w:r>
      <w:r>
        <w:rPr>
          <w:rFonts w:hint="default" w:ascii="Arial" w:hAnsi="Arial" w:cs="Arial"/>
          <w:b w:val="0"/>
          <w:bCs w:val="0"/>
          <w:sz w:val="22"/>
          <w:szCs w:val="22"/>
          <w:vertAlign w:val="baseline"/>
        </w:rPr>
        <w:tab/>
      </w:r>
      <w:r>
        <w:rPr>
          <w:rFonts w:hint="default" w:ascii="Arial" w:hAnsi="Arial" w:cs="Arial"/>
          <w:b w:val="0"/>
          <w:bCs w:val="0"/>
          <w:sz w:val="22"/>
          <w:szCs w:val="22"/>
          <w:vertAlign w:val="baseline"/>
        </w:rPr>
        <w:tab/>
      </w:r>
      <w:r>
        <w:rPr>
          <w:rFonts w:hint="default" w:ascii="Arial" w:hAnsi="Arial" w:cs="Arial"/>
          <w:b w:val="0"/>
          <w:bCs w:val="0"/>
          <w:sz w:val="22"/>
          <w:szCs w:val="22"/>
          <w:vertAlign w:val="baseline"/>
        </w:rPr>
        <w:tab/>
      </w:r>
      <w:r>
        <w:rPr>
          <w:rFonts w:hint="default" w:ascii="Arial" w:hAnsi="Arial" w:cs="Arial"/>
          <w:b w:val="0"/>
          <w:bCs w:val="0"/>
          <w:sz w:val="22"/>
          <w:szCs w:val="22"/>
          <w:vertAlign w:val="baseline"/>
        </w:rPr>
        <w:tab/>
      </w:r>
      <w:r>
        <w:rPr>
          <w:rFonts w:hint="default" w:ascii="Arial" w:hAnsi="Arial" w:cs="Arial"/>
          <w:b w:val="0"/>
          <w:bCs w:val="0"/>
          <w:sz w:val="22"/>
          <w:szCs w:val="22"/>
          <w:vertAlign w:val="baseline"/>
        </w:rPr>
        <w:t>=&gt; c</w:t>
      </w:r>
    </w:p>
    <w:p>
      <w:pPr>
        <w:numPr>
          <w:ilvl w:val="0"/>
          <w:numId w:val="0"/>
        </w:numPr>
        <w:ind w:leftChars="0" w:firstLine="420" w:firstLineChars="0"/>
        <w:jc w:val="left"/>
        <w:rPr>
          <w:rFonts w:hint="default" w:ascii="Arial" w:hAnsi="Arial" w:cs="Arial"/>
          <w:b w:val="0"/>
          <w:bCs w:val="0"/>
          <w:sz w:val="22"/>
          <w:szCs w:val="22"/>
          <w:vertAlign w:val="baseline"/>
        </w:rPr>
      </w:pPr>
      <w:r>
        <w:rPr>
          <w:rFonts w:hint="default" w:ascii="Arial" w:hAnsi="Arial" w:cs="Arial"/>
          <w:sz w:val="22"/>
          <w:szCs w:val="22"/>
          <w:vertAlign w:val="baseline"/>
        </w:rPr>
        <w:t>(ba)</w:t>
      </w:r>
      <w:r>
        <w:rPr>
          <w:rFonts w:hint="default" w:ascii="Arial" w:hAnsi="Arial" w:cs="Arial"/>
          <w:sz w:val="22"/>
          <w:szCs w:val="22"/>
          <w:vertAlign w:val="superscript"/>
        </w:rPr>
        <w:t>2m+1</w:t>
      </w:r>
      <w:r>
        <w:rPr>
          <w:rFonts w:hint="default" w:ascii="Arial" w:hAnsi="Arial" w:cs="Arial"/>
          <w:sz w:val="22"/>
          <w:szCs w:val="22"/>
          <w:vertAlign w:val="baseline"/>
        </w:rPr>
        <w:t xml:space="preserve"> Todas las potencias impares empezando con ba¹</w:t>
      </w:r>
      <w:r>
        <w:rPr>
          <w:rFonts w:hint="default" w:ascii="Arial" w:hAnsi="Arial" w:cs="Arial"/>
          <w:sz w:val="22"/>
          <w:szCs w:val="22"/>
          <w:vertAlign w:val="baseline"/>
        </w:rPr>
        <w:tab/>
      </w:r>
      <w:r>
        <w:rPr>
          <w:rFonts w:hint="default" w:ascii="Arial" w:hAnsi="Arial" w:cs="Arial"/>
          <w:sz w:val="22"/>
          <w:szCs w:val="22"/>
          <w:vertAlign w:val="baseline"/>
        </w:rPr>
        <w:t>=&gt;ba(baba)*</w:t>
      </w:r>
    </w:p>
    <w:p>
      <w:pPr>
        <w:numPr>
          <w:ilvl w:val="0"/>
          <w:numId w:val="0"/>
        </w:numPr>
        <w:ind w:leftChars="0" w:firstLine="420" w:firstLineChars="0"/>
        <w:jc w:val="left"/>
        <w:rPr>
          <w:rFonts w:hint="default" w:ascii="Arial" w:hAnsi="Arial" w:cs="Arial"/>
          <w:b w:val="0"/>
          <w:bCs w:val="0"/>
          <w:sz w:val="22"/>
          <w:szCs w:val="22"/>
        </w:rPr>
      </w:pPr>
    </w:p>
    <w:p>
      <w:pPr>
        <w:numPr>
          <w:ilvl w:val="0"/>
          <w:numId w:val="0"/>
        </w:numPr>
        <w:ind w:leftChars="0" w:firstLine="420" w:firstLineChars="0"/>
        <w:jc w:val="left"/>
        <w:rPr>
          <w:rFonts w:hint="default" w:ascii="Arial" w:hAnsi="Arial" w:cs="Arial"/>
          <w:b w:val="0"/>
          <w:bCs w:val="0"/>
          <w:sz w:val="22"/>
          <w:szCs w:val="22"/>
        </w:rPr>
      </w:pPr>
      <w:r>
        <w:rPr>
          <w:rFonts w:hint="default" w:ascii="Arial" w:hAnsi="Arial" w:cs="Arial"/>
          <w:b w:val="0"/>
          <w:bCs w:val="0"/>
          <w:sz w:val="22"/>
          <w:szCs w:val="22"/>
        </w:rPr>
        <w:t>Resultado = (ab)+ . c . ba(baba)*</w:t>
      </w:r>
    </w:p>
    <w:p>
      <w:pPr>
        <w:numPr>
          <w:ilvl w:val="0"/>
          <w:numId w:val="0"/>
        </w:numPr>
        <w:ind w:leftChars="0" w:firstLine="420" w:firstLineChars="0"/>
        <w:jc w:val="left"/>
        <w:rPr>
          <w:rFonts w:hint="default" w:ascii="Arial" w:hAnsi="Arial" w:cs="Arial"/>
          <w:b w:val="0"/>
          <w:bCs w:val="0"/>
          <w:sz w:val="22"/>
          <w:szCs w:val="22"/>
        </w:rPr>
      </w:pPr>
      <w:r>
        <w:rPr>
          <w:rFonts w:hint="default" w:ascii="Arial" w:hAnsi="Arial" w:cs="Arial"/>
          <w:b w:val="0"/>
          <w:bCs w:val="0"/>
          <w:sz w:val="22"/>
          <w:szCs w:val="22"/>
        </w:rPr>
        <w:t>Ejemplo: abcba, abcbababa, ababcba, ababcbababa.</w:t>
      </w:r>
    </w:p>
    <w:p>
      <w:pPr>
        <w:numPr>
          <w:ilvl w:val="0"/>
          <w:numId w:val="0"/>
        </w:numPr>
        <w:ind w:leftChars="0" w:firstLine="420" w:firstLine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r>
        <w:rPr>
          <w:sz w:val="22"/>
        </w:rPr>
        <mc:AlternateContent>
          <mc:Choice Requires="wps">
            <w:drawing>
              <wp:anchor distT="0" distB="0" distL="114300" distR="114300" simplePos="0" relativeHeight="251661312" behindDoc="1" locked="0" layoutInCell="1" allowOverlap="1">
                <wp:simplePos x="0" y="0"/>
                <wp:positionH relativeFrom="column">
                  <wp:posOffset>8890</wp:posOffset>
                </wp:positionH>
                <wp:positionV relativeFrom="paragraph">
                  <wp:posOffset>68580</wp:posOffset>
                </wp:positionV>
                <wp:extent cx="6463030" cy="2931795"/>
                <wp:effectExtent l="4445" t="4445" r="9525" b="16510"/>
                <wp:wrapNone/>
                <wp:docPr id="5" name="Cuadro de texto 5"/>
                <wp:cNvGraphicFramePr/>
                <a:graphic xmlns:a="http://schemas.openxmlformats.org/drawingml/2006/main">
                  <a:graphicData uri="http://schemas.microsoft.com/office/word/2010/wordprocessingShape">
                    <wps:wsp>
                      <wps:cNvSpPr txBox="true"/>
                      <wps:spPr>
                        <a:xfrm>
                          <a:off x="0" y="0"/>
                          <a:ext cx="6463030" cy="2931795"/>
                        </a:xfrm>
                        <a:prstGeom prst="rect">
                          <a:avLst/>
                        </a:prstGeom>
                        <a:solidFill>
                          <a:schemeClr val="accent1">
                            <a:lumMod val="20000"/>
                            <a:lumOff val="8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numPr>
                                <w:ilvl w:val="0"/>
                                <w:numId w:val="0"/>
                              </w:numPr>
                              <w:suppressLineNumbers w:val="0"/>
                              <w:tabs>
                                <w:tab w:val="left" w:pos="425"/>
                              </w:tabs>
                              <w:jc w:val="left"/>
                              <w:rPr>
                                <w:rFonts w:hint="default" w:ascii="Arial" w:hAnsi="Arial" w:cs="Arial"/>
                                <w:b/>
                                <w:bCs/>
                                <w:sz w:val="22"/>
                                <w:szCs w:val="22"/>
                                <w:vertAlign w:val="baseline"/>
                              </w:rPr>
                            </w:pPr>
                            <w:r>
                              <w:rPr>
                                <w:rFonts w:hint="default" w:ascii="Arial" w:hAnsi="Arial" w:cs="Arial"/>
                                <w:b/>
                                <w:bCs/>
                                <w:sz w:val="22"/>
                                <w:szCs w:val="22"/>
                                <w:vertAlign w:val="baseline"/>
                              </w:rPr>
                              <w:t>Ejercicio 2:</w:t>
                            </w:r>
                          </w:p>
                          <w:p>
                            <w:pPr>
                              <w:keepNext w:val="0"/>
                              <w:keepLines w:val="0"/>
                              <w:widowControl/>
                              <w:numPr>
                                <w:ilvl w:val="0"/>
                                <w:numId w:val="0"/>
                              </w:numPr>
                              <w:suppressLineNumbers w:val="0"/>
                              <w:tabs>
                                <w:tab w:val="left" w:pos="425"/>
                              </w:tabs>
                              <w:jc w:val="left"/>
                              <w:rPr>
                                <w:rFonts w:hint="default" w:ascii="Arial" w:hAnsi="Arial" w:cs="Arial"/>
                                <w:sz w:val="22"/>
                                <w:szCs w:val="22"/>
                                <w:vertAlign w:val="baseline"/>
                              </w:rPr>
                            </w:pPr>
                            <w:r>
                              <w:rPr>
                                <w:rFonts w:hint="default" w:ascii="Arial" w:hAnsi="Arial" w:cs="Arial"/>
                                <w:b w:val="0"/>
                                <w:bCs w:val="0"/>
                                <w:sz w:val="22"/>
                                <w:szCs w:val="22"/>
                                <w:vertAlign w:val="baseline"/>
                                <w:lang w:eastAsia="zh-CN"/>
                              </w:rPr>
                              <w:t xml:space="preserve">Considerando las siguientes definiciones regulares definidas sobre </w:t>
                            </w:r>
                            <w:r>
                              <w:rPr>
                                <w:rFonts w:hint="default" w:ascii="Arial" w:hAnsi="Arial" w:cs="Arial"/>
                                <w:sz w:val="22"/>
                                <w:szCs w:val="22"/>
                                <w:vertAlign w:val="baseline"/>
                              </w:rPr>
                              <w:t>∑ = {-, ., _, a-z, A-Z, 0-9}:</w:t>
                            </w:r>
                          </w:p>
                          <w:p>
                            <w:pPr>
                              <w:keepNext w:val="0"/>
                              <w:keepLines w:val="0"/>
                              <w:widowControl/>
                              <w:numPr>
                                <w:ilvl w:val="0"/>
                                <w:numId w:val="17"/>
                              </w:numPr>
                              <w:suppressLineNumbers w:val="0"/>
                              <w:tabs>
                                <w:tab w:val="left" w:pos="425"/>
                              </w:tabs>
                              <w:ind w:left="840" w:leftChars="0" w:hanging="420" w:firstLineChars="0"/>
                              <w:jc w:val="left"/>
                              <w:rPr>
                                <w:rFonts w:hint="default" w:ascii="Arial" w:hAnsi="Arial" w:cs="Arial"/>
                                <w:sz w:val="22"/>
                                <w:szCs w:val="22"/>
                                <w:vertAlign w:val="baseline"/>
                                <w:lang w:eastAsia="zh-CN"/>
                              </w:rPr>
                            </w:pPr>
                            <w:r>
                              <w:rPr>
                                <w:rFonts w:hint="default" w:ascii="Arial" w:hAnsi="Arial" w:cs="Arial"/>
                                <w:sz w:val="22"/>
                                <w:szCs w:val="22"/>
                                <w:vertAlign w:val="baseline"/>
                              </w:rPr>
                              <w:t>Dígito = 1 / 2 / ... / 9.</w:t>
                            </w:r>
                          </w:p>
                          <w:p>
                            <w:pPr>
                              <w:keepNext w:val="0"/>
                              <w:keepLines w:val="0"/>
                              <w:widowControl/>
                              <w:numPr>
                                <w:ilvl w:val="0"/>
                                <w:numId w:val="17"/>
                              </w:numPr>
                              <w:suppressLineNumbers w:val="0"/>
                              <w:tabs>
                                <w:tab w:val="left" w:pos="425"/>
                              </w:tabs>
                              <w:ind w:left="840" w:leftChars="0" w:hanging="420" w:firstLineChars="0"/>
                              <w:jc w:val="left"/>
                              <w:rPr>
                                <w:rFonts w:hint="default" w:ascii="Arial" w:hAnsi="Arial" w:cs="Arial"/>
                                <w:sz w:val="22"/>
                                <w:szCs w:val="22"/>
                                <w:vertAlign w:val="baseline"/>
                                <w:lang w:eastAsia="zh-CN"/>
                              </w:rPr>
                            </w:pPr>
                            <w:r>
                              <w:rPr>
                                <w:rFonts w:hint="default" w:ascii="Arial" w:hAnsi="Arial" w:cs="Arial"/>
                                <w:sz w:val="22"/>
                                <w:szCs w:val="22"/>
                                <w:vertAlign w:val="baseline"/>
                              </w:rPr>
                              <w:t>Cero = 0.</w:t>
                            </w:r>
                          </w:p>
                          <w:p>
                            <w:pPr>
                              <w:keepNext w:val="0"/>
                              <w:keepLines w:val="0"/>
                              <w:widowControl/>
                              <w:numPr>
                                <w:ilvl w:val="0"/>
                                <w:numId w:val="17"/>
                              </w:numPr>
                              <w:suppressLineNumbers w:val="0"/>
                              <w:tabs>
                                <w:tab w:val="left" w:pos="425"/>
                              </w:tabs>
                              <w:ind w:left="840" w:leftChars="0" w:hanging="420" w:firstLineChars="0"/>
                              <w:jc w:val="left"/>
                              <w:rPr>
                                <w:rFonts w:hint="default" w:ascii="Arial" w:hAnsi="Arial" w:cs="Arial"/>
                                <w:sz w:val="22"/>
                                <w:szCs w:val="22"/>
                                <w:vertAlign w:val="baseline"/>
                                <w:lang w:eastAsia="zh-CN"/>
                              </w:rPr>
                            </w:pPr>
                            <w:r>
                              <w:rPr>
                                <w:rFonts w:hint="default" w:ascii="Arial" w:hAnsi="Arial" w:cs="Arial"/>
                                <w:sz w:val="22"/>
                                <w:szCs w:val="22"/>
                                <w:vertAlign w:val="baseline"/>
                              </w:rPr>
                              <w:t>Número = cero / dígito.</w:t>
                            </w:r>
                          </w:p>
                          <w:p>
                            <w:pPr>
                              <w:keepNext w:val="0"/>
                              <w:keepLines w:val="0"/>
                              <w:widowControl/>
                              <w:numPr>
                                <w:ilvl w:val="0"/>
                                <w:numId w:val="17"/>
                              </w:numPr>
                              <w:suppressLineNumbers w:val="0"/>
                              <w:tabs>
                                <w:tab w:val="left" w:pos="425"/>
                              </w:tabs>
                              <w:ind w:left="840" w:leftChars="0" w:hanging="420" w:firstLineChars="0"/>
                              <w:jc w:val="left"/>
                              <w:rPr>
                                <w:rFonts w:hint="default" w:ascii="Arial" w:hAnsi="Arial" w:cs="Arial"/>
                                <w:sz w:val="22"/>
                                <w:szCs w:val="22"/>
                                <w:vertAlign w:val="baseline"/>
                                <w:lang w:eastAsia="zh-CN"/>
                              </w:rPr>
                            </w:pPr>
                            <w:r>
                              <w:rPr>
                                <w:rFonts w:hint="default" w:ascii="Arial" w:hAnsi="Arial" w:cs="Arial"/>
                                <w:sz w:val="22"/>
                                <w:szCs w:val="22"/>
                                <w:vertAlign w:val="baseline"/>
                              </w:rPr>
                              <w:t>Punto = .</w:t>
                            </w:r>
                          </w:p>
                          <w:p>
                            <w:pPr>
                              <w:keepNext w:val="0"/>
                              <w:keepLines w:val="0"/>
                              <w:widowControl/>
                              <w:numPr>
                                <w:ilvl w:val="0"/>
                                <w:numId w:val="17"/>
                              </w:numPr>
                              <w:suppressLineNumbers w:val="0"/>
                              <w:tabs>
                                <w:tab w:val="left" w:pos="425"/>
                              </w:tabs>
                              <w:ind w:left="840" w:leftChars="0" w:hanging="420" w:firstLineChars="0"/>
                              <w:jc w:val="left"/>
                              <w:rPr>
                                <w:rFonts w:hint="default" w:ascii="Arial" w:hAnsi="Arial" w:cs="Arial"/>
                                <w:sz w:val="22"/>
                                <w:szCs w:val="22"/>
                                <w:vertAlign w:val="baseline"/>
                                <w:lang w:eastAsia="zh-CN"/>
                              </w:rPr>
                            </w:pPr>
                            <w:r>
                              <w:rPr>
                                <w:rFonts w:hint="default" w:ascii="Arial" w:hAnsi="Arial" w:cs="Arial"/>
                                <w:sz w:val="22"/>
                                <w:szCs w:val="22"/>
                                <w:vertAlign w:val="baseline"/>
                              </w:rPr>
                              <w:t>Guión = -.</w:t>
                            </w:r>
                          </w:p>
                          <w:p>
                            <w:pPr>
                              <w:keepNext w:val="0"/>
                              <w:keepLines w:val="0"/>
                              <w:widowControl/>
                              <w:numPr>
                                <w:ilvl w:val="0"/>
                                <w:numId w:val="17"/>
                              </w:numPr>
                              <w:suppressLineNumbers w:val="0"/>
                              <w:tabs>
                                <w:tab w:val="left" w:pos="425"/>
                              </w:tabs>
                              <w:ind w:left="840" w:leftChars="0" w:hanging="420" w:firstLineChars="0"/>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Subrayado = _.</w:t>
                            </w:r>
                          </w:p>
                          <w:p>
                            <w:pPr>
                              <w:keepNext w:val="0"/>
                              <w:keepLines w:val="0"/>
                              <w:widowControl/>
                              <w:numPr>
                                <w:ilvl w:val="0"/>
                                <w:numId w:val="17"/>
                              </w:numPr>
                              <w:suppressLineNumbers w:val="0"/>
                              <w:tabs>
                                <w:tab w:val="left" w:pos="425"/>
                              </w:tabs>
                              <w:ind w:left="840" w:leftChars="0" w:hanging="420" w:firstLineChars="0"/>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Letra = a / b / ... / z / A / B / ... / Z.</w:t>
                            </w:r>
                          </w:p>
                          <w:p>
                            <w:pPr>
                              <w:keepNext w:val="0"/>
                              <w:keepLines w:val="0"/>
                              <w:widowControl/>
                              <w:numPr>
                                <w:ilvl w:val="0"/>
                                <w:numId w:val="0"/>
                              </w:numPr>
                              <w:suppressLineNumbers w:val="0"/>
                              <w:tabs>
                                <w:tab w:val="left" w:pos="425"/>
                              </w:tabs>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Indicar cuál es el lenguaje denotado por cada una de las siguientes expresiones regulares (definirlo conceptualmente):</w:t>
                            </w:r>
                          </w:p>
                          <w:p>
                            <w:pPr>
                              <w:keepNext w:val="0"/>
                              <w:keepLines w:val="0"/>
                              <w:widowControl/>
                              <w:numPr>
                                <w:ilvl w:val="0"/>
                                <w:numId w:val="18"/>
                              </w:numPr>
                              <w:suppressLineNumbers w:val="0"/>
                              <w:ind w:left="845" w:leftChars="0" w:hanging="425" w:firstLineChars="0"/>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Número número* punto número*.</w:t>
                            </w:r>
                          </w:p>
                          <w:p>
                            <w:pPr>
                              <w:keepNext w:val="0"/>
                              <w:keepLines w:val="0"/>
                              <w:widowControl/>
                              <w:numPr>
                                <w:ilvl w:val="0"/>
                                <w:numId w:val="18"/>
                              </w:numPr>
                              <w:suppressLineNumbers w:val="0"/>
                              <w:ind w:left="845" w:leftChars="0" w:hanging="425" w:firstLineChars="0"/>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 xml:space="preserve">Número* (punto / </w:t>
                            </w:r>
                            <w:r>
                              <w:rPr>
                                <w:rFonts w:hint="default" w:ascii="C059" w:hAnsi="C059" w:cs="C059"/>
                                <w:sz w:val="22"/>
                                <w:szCs w:val="22"/>
                                <w:vertAlign w:val="baseline"/>
                                <w:lang w:eastAsia="zh-CN"/>
                              </w:rPr>
                              <w:t>λ</w:t>
                            </w:r>
                            <w:r>
                              <w:rPr>
                                <w:rFonts w:hint="default" w:ascii="Arial" w:hAnsi="Arial" w:cs="Arial"/>
                                <w:sz w:val="22"/>
                                <w:szCs w:val="22"/>
                                <w:vertAlign w:val="baseline"/>
                                <w:lang w:eastAsia="zh-CN"/>
                              </w:rPr>
                              <w:t>).</w:t>
                            </w:r>
                          </w:p>
                          <w:p>
                            <w:pPr>
                              <w:keepNext w:val="0"/>
                              <w:keepLines w:val="0"/>
                              <w:widowControl/>
                              <w:numPr>
                                <w:ilvl w:val="0"/>
                                <w:numId w:val="18"/>
                              </w:numPr>
                              <w:suppressLineNumbers w:val="0"/>
                              <w:ind w:left="845" w:leftChars="0" w:hanging="425" w:firstLineChars="0"/>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(Cero / dígito número*) punto (cero / número* dígito).</w:t>
                            </w:r>
                          </w:p>
                          <w:p>
                            <w:pPr>
                              <w:keepNext w:val="0"/>
                              <w:keepLines w:val="0"/>
                              <w:widowControl/>
                              <w:numPr>
                                <w:ilvl w:val="0"/>
                                <w:numId w:val="18"/>
                              </w:numPr>
                              <w:suppressLineNumbers w:val="0"/>
                              <w:ind w:left="845" w:leftChars="0" w:hanging="425" w:firstLineChars="0"/>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Letra (letra / número).</w:t>
                            </w:r>
                          </w:p>
                          <w:p>
                            <w:pPr>
                              <w:keepNext w:val="0"/>
                              <w:keepLines w:val="0"/>
                              <w:widowControl/>
                              <w:numPr>
                                <w:ilvl w:val="0"/>
                                <w:numId w:val="18"/>
                              </w:numPr>
                              <w:suppressLineNumbers w:val="0"/>
                              <w:ind w:left="845" w:leftChars="0" w:hanging="425" w:firstLineChars="0"/>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Letra (letra / número / guión (letra / número))*.</w:t>
                            </w:r>
                          </w:p>
                          <w:p>
                            <w:pPr>
                              <w:keepNext w:val="0"/>
                              <w:keepLines w:val="0"/>
                              <w:widowControl/>
                              <w:numPr>
                                <w:ilvl w:val="0"/>
                                <w:numId w:val="18"/>
                              </w:numPr>
                              <w:suppressLineNumbers w:val="0"/>
                              <w:ind w:left="845" w:leftChars="0" w:hanging="425" w:firstLineChars="0"/>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(letra / subrayado) (letra / número / subrayado)*.</w:t>
                            </w:r>
                          </w:p>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0.7pt;margin-top:5.4pt;height:230.85pt;width:508.9pt;z-index:-251655168;mso-width-relative:page;mso-height-relative:page;" fillcolor="#DEEBF7 [660]" filled="t" stroked="t" coordsize="21600,21600" o:gfxdata="UEsFBgAAAAAAAAAAAAAAAAAAAAAAAFBLAwQKAAAAAACHTuJAAAAAAAAAAAAAAAAABAAAAGRycy9Q&#10;SwMEFAAAAAgAh07iQCa5yivZAAAACQEAAA8AAABkcnMvZG93bnJldi54bWxNj8FOwzAQRO9I/IO1&#10;SNyonVAKhDiVQHBAKIeU9sDNjZckIl6H2G0KX9/tCU6r0Yxm3+TLg+vFHsfQedKQzBQIpNrbjhoN&#10;6/eXqzsQIRqypveEGn4wwLI4P8tNZv1EFe5XsRFcQiEzGtoYh0zKULfoTJj5AYm9Tz86E1mOjbSj&#10;mbjc9TJVaiGd6Yg/tGbApxbrr9XOafgufx+fXVJWmziUU1e9ffSL61etLy8S9QAi4iH+heGEz+hQ&#10;MNPW78gG0bOec5CP4gEnWyX3KYithvltegOyyOX/BcURUEsDBBQAAAAIAIdO4kC8PqthWAIAALsE&#10;AAAOAAAAZHJzL2Uyb0RvYy54bWytVMlu2zAQvRfoPxC8N5K3LEbkwHHiokDaBEiLnmmKsoVSHJak&#10;bCdf30dKdpK2p6IXeja9mXkz48urfaPZVjlfkyn44CTnTBlJZW3WBf/2dfnhnDMfhCmFJqMK/qQ8&#10;v5q9f3e5s1M1pA3pUjkGEOOnO1vwTQh2mmVeblQj/AlZZeCsyDUiQHXrrHRiB/RGZ8M8P8125Err&#10;SCrvYb3pnHyW8KtKyXBfVV4FpguO2kJ6XXpX8c1ml2K6dsJuatmXIf6hikbUBkmPUDciCNa6+g+o&#10;ppaOPFXhRFKTUVXVUqUe0M0g/62bx42wKvUCcrw90uT/H6z8sn1wrC4LPuHMiAYjWrSidMRKxYLa&#10;B2KTSNLO+iliHy2iw/6a9gUPrlUHl4c9tr+vXBN/0RhDCBh/OrIMMCZhPB2fjvIRXBK+4cVocHaR&#10;UmQvn1vnw0dFDYtCwR3GmNgV2zsfUA1CDyExmyddl8ta66S49WqhHdsKjPzm9vZ6eZa+1W3zmcrO&#10;jM3J+9nDjA3pzOcHM/B9B5NyvcHXhu3QxGiSJ9g3vljUMfdKC/kjEhTRXiqEpg2MkdGOtiiF/Wrf&#10;07yi8gksO+qW1Vu5rIF7J3x4EA7bCepwceEeT6UJxVAvcbYh9/w3e4zH0sDL2Q7bXnD/sxVOcaY/&#10;GazTxWA8jueRlPHkbAjFvfasXntM2ywI7A5w21YmMcYHfRArR813HOY8Zq2E9kgkjER+rM1BXARo&#10;vRMHLtV8ftRxHFaEO/NoZb9ocbSG5m2gqk4rEFnrqOrJxIUkrvtrjif4Wk9RL/85s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WAAAAZHJz&#10;L1BLAQIUABQAAAAIAIdO4kAmucor2QAAAAkBAAAPAAAAAAAAAAEAIAAAADgAAABkcnMvZG93bnJl&#10;di54bWxQSwECFAAUAAAACACHTuJAvD6rYVgCAAC7BAAADgAAAAAAAAABACAAAAA+AQAAZHJzL2Uy&#10;b0RvYy54bWxQSwUGAAAAAAYABgBZAQAACAYAAAAA&#10;">
                <v:fill on="t" focussize="0,0"/>
                <v:stroke weight="0.5pt" color="#000000 [3204]" joinstyle="round"/>
                <v:imagedata o:title=""/>
                <o:lock v:ext="edit" aspectratio="f"/>
                <v:textbox>
                  <w:txbxContent>
                    <w:p>
                      <w:pPr>
                        <w:keepNext w:val="0"/>
                        <w:keepLines w:val="0"/>
                        <w:widowControl/>
                        <w:numPr>
                          <w:ilvl w:val="0"/>
                          <w:numId w:val="0"/>
                        </w:numPr>
                        <w:suppressLineNumbers w:val="0"/>
                        <w:tabs>
                          <w:tab w:val="left" w:pos="425"/>
                        </w:tabs>
                        <w:jc w:val="left"/>
                        <w:rPr>
                          <w:rFonts w:hint="default" w:ascii="Arial" w:hAnsi="Arial" w:cs="Arial"/>
                          <w:b/>
                          <w:bCs/>
                          <w:sz w:val="22"/>
                          <w:szCs w:val="22"/>
                          <w:vertAlign w:val="baseline"/>
                        </w:rPr>
                      </w:pPr>
                      <w:r>
                        <w:rPr>
                          <w:rFonts w:hint="default" w:ascii="Arial" w:hAnsi="Arial" w:cs="Arial"/>
                          <w:b/>
                          <w:bCs/>
                          <w:sz w:val="22"/>
                          <w:szCs w:val="22"/>
                          <w:vertAlign w:val="baseline"/>
                        </w:rPr>
                        <w:t>Ejercicio 2:</w:t>
                      </w:r>
                    </w:p>
                    <w:p>
                      <w:pPr>
                        <w:keepNext w:val="0"/>
                        <w:keepLines w:val="0"/>
                        <w:widowControl/>
                        <w:numPr>
                          <w:ilvl w:val="0"/>
                          <w:numId w:val="0"/>
                        </w:numPr>
                        <w:suppressLineNumbers w:val="0"/>
                        <w:tabs>
                          <w:tab w:val="left" w:pos="425"/>
                        </w:tabs>
                        <w:jc w:val="left"/>
                        <w:rPr>
                          <w:rFonts w:hint="default" w:ascii="Arial" w:hAnsi="Arial" w:cs="Arial"/>
                          <w:sz w:val="22"/>
                          <w:szCs w:val="22"/>
                          <w:vertAlign w:val="baseline"/>
                        </w:rPr>
                      </w:pPr>
                      <w:r>
                        <w:rPr>
                          <w:rFonts w:hint="default" w:ascii="Arial" w:hAnsi="Arial" w:cs="Arial"/>
                          <w:b w:val="0"/>
                          <w:bCs w:val="0"/>
                          <w:sz w:val="22"/>
                          <w:szCs w:val="22"/>
                          <w:vertAlign w:val="baseline"/>
                          <w:lang w:eastAsia="zh-CN"/>
                        </w:rPr>
                        <w:t xml:space="preserve">Considerando las siguientes definiciones regulares definidas sobre </w:t>
                      </w:r>
                      <w:r>
                        <w:rPr>
                          <w:rFonts w:hint="default" w:ascii="Arial" w:hAnsi="Arial" w:cs="Arial"/>
                          <w:sz w:val="22"/>
                          <w:szCs w:val="22"/>
                          <w:vertAlign w:val="baseline"/>
                        </w:rPr>
                        <w:t>∑ = {-, ., _, a-z, A-Z, 0-9}:</w:t>
                      </w:r>
                    </w:p>
                    <w:p>
                      <w:pPr>
                        <w:keepNext w:val="0"/>
                        <w:keepLines w:val="0"/>
                        <w:widowControl/>
                        <w:numPr>
                          <w:ilvl w:val="0"/>
                          <w:numId w:val="17"/>
                        </w:numPr>
                        <w:suppressLineNumbers w:val="0"/>
                        <w:tabs>
                          <w:tab w:val="left" w:pos="425"/>
                        </w:tabs>
                        <w:ind w:left="840" w:leftChars="0" w:hanging="420" w:firstLineChars="0"/>
                        <w:jc w:val="left"/>
                        <w:rPr>
                          <w:rFonts w:hint="default" w:ascii="Arial" w:hAnsi="Arial" w:cs="Arial"/>
                          <w:sz w:val="22"/>
                          <w:szCs w:val="22"/>
                          <w:vertAlign w:val="baseline"/>
                          <w:lang w:eastAsia="zh-CN"/>
                        </w:rPr>
                      </w:pPr>
                      <w:r>
                        <w:rPr>
                          <w:rFonts w:hint="default" w:ascii="Arial" w:hAnsi="Arial" w:cs="Arial"/>
                          <w:sz w:val="22"/>
                          <w:szCs w:val="22"/>
                          <w:vertAlign w:val="baseline"/>
                        </w:rPr>
                        <w:t>Dígito = 1 / 2 / ... / 9.</w:t>
                      </w:r>
                    </w:p>
                    <w:p>
                      <w:pPr>
                        <w:keepNext w:val="0"/>
                        <w:keepLines w:val="0"/>
                        <w:widowControl/>
                        <w:numPr>
                          <w:ilvl w:val="0"/>
                          <w:numId w:val="17"/>
                        </w:numPr>
                        <w:suppressLineNumbers w:val="0"/>
                        <w:tabs>
                          <w:tab w:val="left" w:pos="425"/>
                        </w:tabs>
                        <w:ind w:left="840" w:leftChars="0" w:hanging="420" w:firstLineChars="0"/>
                        <w:jc w:val="left"/>
                        <w:rPr>
                          <w:rFonts w:hint="default" w:ascii="Arial" w:hAnsi="Arial" w:cs="Arial"/>
                          <w:sz w:val="22"/>
                          <w:szCs w:val="22"/>
                          <w:vertAlign w:val="baseline"/>
                          <w:lang w:eastAsia="zh-CN"/>
                        </w:rPr>
                      </w:pPr>
                      <w:r>
                        <w:rPr>
                          <w:rFonts w:hint="default" w:ascii="Arial" w:hAnsi="Arial" w:cs="Arial"/>
                          <w:sz w:val="22"/>
                          <w:szCs w:val="22"/>
                          <w:vertAlign w:val="baseline"/>
                        </w:rPr>
                        <w:t>Cero = 0.</w:t>
                      </w:r>
                    </w:p>
                    <w:p>
                      <w:pPr>
                        <w:keepNext w:val="0"/>
                        <w:keepLines w:val="0"/>
                        <w:widowControl/>
                        <w:numPr>
                          <w:ilvl w:val="0"/>
                          <w:numId w:val="17"/>
                        </w:numPr>
                        <w:suppressLineNumbers w:val="0"/>
                        <w:tabs>
                          <w:tab w:val="left" w:pos="425"/>
                        </w:tabs>
                        <w:ind w:left="840" w:leftChars="0" w:hanging="420" w:firstLineChars="0"/>
                        <w:jc w:val="left"/>
                        <w:rPr>
                          <w:rFonts w:hint="default" w:ascii="Arial" w:hAnsi="Arial" w:cs="Arial"/>
                          <w:sz w:val="22"/>
                          <w:szCs w:val="22"/>
                          <w:vertAlign w:val="baseline"/>
                          <w:lang w:eastAsia="zh-CN"/>
                        </w:rPr>
                      </w:pPr>
                      <w:r>
                        <w:rPr>
                          <w:rFonts w:hint="default" w:ascii="Arial" w:hAnsi="Arial" w:cs="Arial"/>
                          <w:sz w:val="22"/>
                          <w:szCs w:val="22"/>
                          <w:vertAlign w:val="baseline"/>
                        </w:rPr>
                        <w:t>Número = cero / dígito.</w:t>
                      </w:r>
                    </w:p>
                    <w:p>
                      <w:pPr>
                        <w:keepNext w:val="0"/>
                        <w:keepLines w:val="0"/>
                        <w:widowControl/>
                        <w:numPr>
                          <w:ilvl w:val="0"/>
                          <w:numId w:val="17"/>
                        </w:numPr>
                        <w:suppressLineNumbers w:val="0"/>
                        <w:tabs>
                          <w:tab w:val="left" w:pos="425"/>
                        </w:tabs>
                        <w:ind w:left="840" w:leftChars="0" w:hanging="420" w:firstLineChars="0"/>
                        <w:jc w:val="left"/>
                        <w:rPr>
                          <w:rFonts w:hint="default" w:ascii="Arial" w:hAnsi="Arial" w:cs="Arial"/>
                          <w:sz w:val="22"/>
                          <w:szCs w:val="22"/>
                          <w:vertAlign w:val="baseline"/>
                          <w:lang w:eastAsia="zh-CN"/>
                        </w:rPr>
                      </w:pPr>
                      <w:r>
                        <w:rPr>
                          <w:rFonts w:hint="default" w:ascii="Arial" w:hAnsi="Arial" w:cs="Arial"/>
                          <w:sz w:val="22"/>
                          <w:szCs w:val="22"/>
                          <w:vertAlign w:val="baseline"/>
                        </w:rPr>
                        <w:t>Punto = .</w:t>
                      </w:r>
                    </w:p>
                    <w:p>
                      <w:pPr>
                        <w:keepNext w:val="0"/>
                        <w:keepLines w:val="0"/>
                        <w:widowControl/>
                        <w:numPr>
                          <w:ilvl w:val="0"/>
                          <w:numId w:val="17"/>
                        </w:numPr>
                        <w:suppressLineNumbers w:val="0"/>
                        <w:tabs>
                          <w:tab w:val="left" w:pos="425"/>
                        </w:tabs>
                        <w:ind w:left="840" w:leftChars="0" w:hanging="420" w:firstLineChars="0"/>
                        <w:jc w:val="left"/>
                        <w:rPr>
                          <w:rFonts w:hint="default" w:ascii="Arial" w:hAnsi="Arial" w:cs="Arial"/>
                          <w:sz w:val="22"/>
                          <w:szCs w:val="22"/>
                          <w:vertAlign w:val="baseline"/>
                          <w:lang w:eastAsia="zh-CN"/>
                        </w:rPr>
                      </w:pPr>
                      <w:r>
                        <w:rPr>
                          <w:rFonts w:hint="default" w:ascii="Arial" w:hAnsi="Arial" w:cs="Arial"/>
                          <w:sz w:val="22"/>
                          <w:szCs w:val="22"/>
                          <w:vertAlign w:val="baseline"/>
                        </w:rPr>
                        <w:t>Guión = -.</w:t>
                      </w:r>
                    </w:p>
                    <w:p>
                      <w:pPr>
                        <w:keepNext w:val="0"/>
                        <w:keepLines w:val="0"/>
                        <w:widowControl/>
                        <w:numPr>
                          <w:ilvl w:val="0"/>
                          <w:numId w:val="17"/>
                        </w:numPr>
                        <w:suppressLineNumbers w:val="0"/>
                        <w:tabs>
                          <w:tab w:val="left" w:pos="425"/>
                        </w:tabs>
                        <w:ind w:left="840" w:leftChars="0" w:hanging="420" w:firstLineChars="0"/>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Subrayado = _.</w:t>
                      </w:r>
                    </w:p>
                    <w:p>
                      <w:pPr>
                        <w:keepNext w:val="0"/>
                        <w:keepLines w:val="0"/>
                        <w:widowControl/>
                        <w:numPr>
                          <w:ilvl w:val="0"/>
                          <w:numId w:val="17"/>
                        </w:numPr>
                        <w:suppressLineNumbers w:val="0"/>
                        <w:tabs>
                          <w:tab w:val="left" w:pos="425"/>
                        </w:tabs>
                        <w:ind w:left="840" w:leftChars="0" w:hanging="420" w:firstLineChars="0"/>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Letra = a / b / ... / z / A / B / ... / Z.</w:t>
                      </w:r>
                    </w:p>
                    <w:p>
                      <w:pPr>
                        <w:keepNext w:val="0"/>
                        <w:keepLines w:val="0"/>
                        <w:widowControl/>
                        <w:numPr>
                          <w:ilvl w:val="0"/>
                          <w:numId w:val="0"/>
                        </w:numPr>
                        <w:suppressLineNumbers w:val="0"/>
                        <w:tabs>
                          <w:tab w:val="left" w:pos="425"/>
                        </w:tabs>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Indicar cuál es el lenguaje denotado por cada una de las siguientes expresiones regulares (definirlo conceptualmente):</w:t>
                      </w:r>
                    </w:p>
                    <w:p>
                      <w:pPr>
                        <w:keepNext w:val="0"/>
                        <w:keepLines w:val="0"/>
                        <w:widowControl/>
                        <w:numPr>
                          <w:ilvl w:val="0"/>
                          <w:numId w:val="18"/>
                        </w:numPr>
                        <w:suppressLineNumbers w:val="0"/>
                        <w:ind w:left="845" w:leftChars="0" w:hanging="425" w:firstLineChars="0"/>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Número número* punto número*.</w:t>
                      </w:r>
                    </w:p>
                    <w:p>
                      <w:pPr>
                        <w:keepNext w:val="0"/>
                        <w:keepLines w:val="0"/>
                        <w:widowControl/>
                        <w:numPr>
                          <w:ilvl w:val="0"/>
                          <w:numId w:val="18"/>
                        </w:numPr>
                        <w:suppressLineNumbers w:val="0"/>
                        <w:ind w:left="845" w:leftChars="0" w:hanging="425" w:firstLineChars="0"/>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 xml:space="preserve">Número* (punto / </w:t>
                      </w:r>
                      <w:r>
                        <w:rPr>
                          <w:rFonts w:hint="default" w:ascii="C059" w:hAnsi="C059" w:cs="C059"/>
                          <w:sz w:val="22"/>
                          <w:szCs w:val="22"/>
                          <w:vertAlign w:val="baseline"/>
                          <w:lang w:eastAsia="zh-CN"/>
                        </w:rPr>
                        <w:t>λ</w:t>
                      </w:r>
                      <w:r>
                        <w:rPr>
                          <w:rFonts w:hint="default" w:ascii="Arial" w:hAnsi="Arial" w:cs="Arial"/>
                          <w:sz w:val="22"/>
                          <w:szCs w:val="22"/>
                          <w:vertAlign w:val="baseline"/>
                          <w:lang w:eastAsia="zh-CN"/>
                        </w:rPr>
                        <w:t>).</w:t>
                      </w:r>
                    </w:p>
                    <w:p>
                      <w:pPr>
                        <w:keepNext w:val="0"/>
                        <w:keepLines w:val="0"/>
                        <w:widowControl/>
                        <w:numPr>
                          <w:ilvl w:val="0"/>
                          <w:numId w:val="18"/>
                        </w:numPr>
                        <w:suppressLineNumbers w:val="0"/>
                        <w:ind w:left="845" w:leftChars="0" w:hanging="425" w:firstLineChars="0"/>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(Cero / dígito número*) punto (cero / número* dígito).</w:t>
                      </w:r>
                    </w:p>
                    <w:p>
                      <w:pPr>
                        <w:keepNext w:val="0"/>
                        <w:keepLines w:val="0"/>
                        <w:widowControl/>
                        <w:numPr>
                          <w:ilvl w:val="0"/>
                          <w:numId w:val="18"/>
                        </w:numPr>
                        <w:suppressLineNumbers w:val="0"/>
                        <w:ind w:left="845" w:leftChars="0" w:hanging="425" w:firstLineChars="0"/>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Letra (letra / número).</w:t>
                      </w:r>
                    </w:p>
                    <w:p>
                      <w:pPr>
                        <w:keepNext w:val="0"/>
                        <w:keepLines w:val="0"/>
                        <w:widowControl/>
                        <w:numPr>
                          <w:ilvl w:val="0"/>
                          <w:numId w:val="18"/>
                        </w:numPr>
                        <w:suppressLineNumbers w:val="0"/>
                        <w:ind w:left="845" w:leftChars="0" w:hanging="425" w:firstLineChars="0"/>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Letra (letra / número / guión (letra / número))*.</w:t>
                      </w:r>
                    </w:p>
                    <w:p>
                      <w:pPr>
                        <w:keepNext w:val="0"/>
                        <w:keepLines w:val="0"/>
                        <w:widowControl/>
                        <w:numPr>
                          <w:ilvl w:val="0"/>
                          <w:numId w:val="18"/>
                        </w:numPr>
                        <w:suppressLineNumbers w:val="0"/>
                        <w:ind w:left="845" w:leftChars="0" w:hanging="425" w:firstLineChars="0"/>
                        <w:jc w:val="left"/>
                        <w:rPr>
                          <w:rFonts w:hint="default" w:ascii="Arial" w:hAnsi="Arial" w:cs="Arial"/>
                          <w:sz w:val="22"/>
                          <w:szCs w:val="22"/>
                          <w:vertAlign w:val="baseline"/>
                          <w:lang w:eastAsia="zh-CN"/>
                        </w:rPr>
                      </w:pPr>
                      <w:r>
                        <w:rPr>
                          <w:rFonts w:hint="default" w:ascii="Arial" w:hAnsi="Arial" w:cs="Arial"/>
                          <w:sz w:val="22"/>
                          <w:szCs w:val="22"/>
                          <w:vertAlign w:val="baseline"/>
                          <w:lang w:eastAsia="zh-CN"/>
                        </w:rPr>
                        <w:t>(letra / subrayado) (letra / número / subrayado)*.</w:t>
                      </w:r>
                    </w:p>
                    <w:p/>
                  </w:txbxContent>
                </v:textbox>
              </v:shape>
            </w:pict>
          </mc:Fallback>
        </mc:AlternateContent>
      </w: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0"/>
        </w:numPr>
        <w:ind w:leftChars="0"/>
        <w:jc w:val="left"/>
        <w:rPr>
          <w:rFonts w:hint="default" w:ascii="Arial" w:hAnsi="Arial" w:cs="Arial"/>
          <w:b w:val="0"/>
          <w:bCs w:val="0"/>
          <w:sz w:val="22"/>
          <w:szCs w:val="22"/>
        </w:rPr>
      </w:pPr>
    </w:p>
    <w:p>
      <w:pPr>
        <w:numPr>
          <w:ilvl w:val="0"/>
          <w:numId w:val="19"/>
        </w:numPr>
        <w:ind w:leftChars="0"/>
        <w:jc w:val="left"/>
        <w:rPr>
          <w:rFonts w:hint="default" w:ascii="Arial" w:hAnsi="Arial" w:cs="Arial"/>
          <w:b w:val="0"/>
          <w:bCs w:val="0"/>
          <w:sz w:val="22"/>
          <w:szCs w:val="22"/>
        </w:rPr>
      </w:pPr>
      <w:r>
        <w:rPr>
          <w:rFonts w:hint="default" w:ascii="Arial" w:hAnsi="Arial" w:cs="Arial"/>
          <w:b w:val="0"/>
          <w:bCs w:val="0"/>
          <w:sz w:val="22"/>
          <w:szCs w:val="22"/>
        </w:rPr>
        <w:t>L = {x / x es un número real positivo con punto decimal}.</w:t>
      </w:r>
    </w:p>
    <w:p>
      <w:pPr>
        <w:numPr>
          <w:ilvl w:val="0"/>
          <w:numId w:val="19"/>
        </w:numPr>
        <w:ind w:leftChars="0"/>
        <w:jc w:val="left"/>
        <w:rPr>
          <w:rFonts w:hint="default" w:ascii="Arial" w:hAnsi="Arial" w:cs="Arial"/>
          <w:b w:val="0"/>
          <w:bCs w:val="0"/>
          <w:sz w:val="22"/>
          <w:szCs w:val="22"/>
        </w:rPr>
      </w:pPr>
      <w:r>
        <w:rPr>
          <w:rFonts w:hint="default" w:ascii="Arial" w:hAnsi="Arial" w:cs="Arial"/>
          <w:b w:val="0"/>
          <w:bCs w:val="0"/>
          <w:sz w:val="22"/>
          <w:szCs w:val="22"/>
        </w:rPr>
        <w:t>L = {x / x es un número entero}.</w:t>
      </w:r>
    </w:p>
    <w:p>
      <w:pPr>
        <w:numPr>
          <w:ilvl w:val="0"/>
          <w:numId w:val="19"/>
        </w:numPr>
        <w:ind w:leftChars="0"/>
        <w:jc w:val="left"/>
        <w:rPr>
          <w:rFonts w:hint="default" w:ascii="Arial" w:hAnsi="Arial" w:cs="Arial"/>
          <w:b w:val="0"/>
          <w:bCs w:val="0"/>
          <w:sz w:val="22"/>
          <w:szCs w:val="22"/>
        </w:rPr>
      </w:pPr>
      <w:r>
        <w:rPr>
          <w:rFonts w:hint="default" w:ascii="Arial" w:hAnsi="Arial" w:cs="Arial"/>
          <w:b w:val="0"/>
          <w:bCs w:val="0"/>
          <w:sz w:val="22"/>
          <w:szCs w:val="22"/>
        </w:rPr>
        <w:t>L = {x / x es un numero flotante con punto decimal}</w:t>
      </w:r>
    </w:p>
    <w:p>
      <w:pPr>
        <w:numPr>
          <w:ilvl w:val="0"/>
          <w:numId w:val="19"/>
        </w:numPr>
        <w:ind w:leftChars="0"/>
        <w:jc w:val="left"/>
        <w:rPr>
          <w:rFonts w:hint="default" w:ascii="Arial" w:hAnsi="Arial" w:cs="Arial"/>
          <w:b w:val="0"/>
          <w:bCs w:val="0"/>
          <w:sz w:val="22"/>
          <w:szCs w:val="22"/>
        </w:rPr>
      </w:pPr>
      <w:r>
        <w:rPr>
          <w:rFonts w:hint="default" w:ascii="Arial" w:hAnsi="Arial" w:cs="Arial"/>
          <w:b w:val="0"/>
          <w:bCs w:val="0"/>
          <w:sz w:val="22"/>
          <w:szCs w:val="22"/>
        </w:rPr>
        <w:t>L = {x / x es un número binario, octal o hexadecimal en formato C}.</w:t>
      </w:r>
    </w:p>
    <w:p>
      <w:pPr>
        <w:numPr>
          <w:ilvl w:val="0"/>
          <w:numId w:val="19"/>
        </w:numPr>
        <w:ind w:leftChars="0"/>
        <w:jc w:val="left"/>
        <w:rPr>
          <w:rFonts w:hint="default" w:ascii="Arial" w:hAnsi="Arial" w:cs="Arial"/>
          <w:b w:val="0"/>
          <w:bCs w:val="0"/>
          <w:sz w:val="22"/>
          <w:szCs w:val="22"/>
        </w:rPr>
      </w:pPr>
      <w:r>
        <w:rPr>
          <w:rFonts w:hint="default" w:ascii="Arial" w:hAnsi="Arial" w:cs="Arial"/>
          <w:b w:val="0"/>
          <w:bCs w:val="0"/>
          <w:sz w:val="22"/>
          <w:szCs w:val="22"/>
        </w:rPr>
        <w:t xml:space="preserve">L = </w:t>
      </w:r>
      <w:r>
        <w:rPr>
          <w:rFonts w:hint="default" w:ascii="Arial" w:hAnsi="Arial" w:cs="Arial"/>
          <w:sz w:val="22"/>
          <w:szCs w:val="22"/>
        </w:rPr>
        <w:t>{x/x es una cadena de caracteres con letras, números, o un guión seguido de una letra o un número y que siempre comienza con una letra}</w:t>
      </w:r>
    </w:p>
    <w:p>
      <w:pPr>
        <w:numPr>
          <w:ilvl w:val="0"/>
          <w:numId w:val="19"/>
        </w:numPr>
        <w:ind w:leftChars="0"/>
        <w:jc w:val="left"/>
        <w:rPr>
          <w:rFonts w:hint="default" w:ascii="Arial" w:hAnsi="Arial" w:cs="Arial"/>
          <w:b w:val="0"/>
          <w:bCs w:val="0"/>
          <w:sz w:val="22"/>
          <w:szCs w:val="22"/>
        </w:rPr>
      </w:pPr>
      <w:r>
        <w:rPr>
          <w:rFonts w:hint="default" w:ascii="Arial" w:hAnsi="Arial" w:cs="Arial"/>
          <w:b w:val="0"/>
          <w:bCs w:val="0"/>
          <w:sz w:val="22"/>
          <w:szCs w:val="22"/>
        </w:rPr>
        <w:t>L = {x / x es el nombre de una variable o palabra reservada}.</w:t>
      </w:r>
    </w:p>
    <w:p>
      <w:pPr>
        <w:numPr>
          <w:ilvl w:val="0"/>
          <w:numId w:val="0"/>
        </w:numPr>
        <w:ind w:leftChars="0"/>
        <w:jc w:val="left"/>
        <w:rPr>
          <w:rFonts w:hint="default" w:ascii="Arial" w:hAnsi="Arial" w:cs="Arial"/>
          <w:b w:val="0"/>
          <w:bCs w:val="0"/>
          <w:sz w:val="22"/>
          <w:szCs w:val="22"/>
        </w:rPr>
      </w:pPr>
      <w:r>
        <w:rPr>
          <w:sz w:val="22"/>
        </w:rPr>
        <mc:AlternateContent>
          <mc:Choice Requires="wps">
            <w:drawing>
              <wp:anchor distT="0" distB="0" distL="114300" distR="114300" simplePos="0" relativeHeight="251665408" behindDoc="1" locked="0" layoutInCell="1" allowOverlap="1">
                <wp:simplePos x="0" y="0"/>
                <wp:positionH relativeFrom="column">
                  <wp:posOffset>8890</wp:posOffset>
                </wp:positionH>
                <wp:positionV relativeFrom="paragraph">
                  <wp:posOffset>115570</wp:posOffset>
                </wp:positionV>
                <wp:extent cx="6463030" cy="1196975"/>
                <wp:effectExtent l="4445" t="4445" r="9525" b="17780"/>
                <wp:wrapNone/>
                <wp:docPr id="7" name="Cuadro de texto 7"/>
                <wp:cNvGraphicFramePr/>
                <a:graphic xmlns:a="http://schemas.openxmlformats.org/drawingml/2006/main">
                  <a:graphicData uri="http://schemas.microsoft.com/office/word/2010/wordprocessingShape">
                    <wps:wsp>
                      <wps:cNvSpPr txBox="true"/>
                      <wps:spPr>
                        <a:xfrm>
                          <a:off x="0" y="0"/>
                          <a:ext cx="6463030" cy="1196975"/>
                        </a:xfrm>
                        <a:prstGeom prst="rect">
                          <a:avLst/>
                        </a:prstGeom>
                        <a:solidFill>
                          <a:schemeClr val="accent1">
                            <a:lumMod val="20000"/>
                            <a:lumOff val="8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numPr>
                                <w:ilvl w:val="0"/>
                                <w:numId w:val="0"/>
                              </w:numPr>
                              <w:suppressLineNumbers w:val="0"/>
                              <w:jc w:val="left"/>
                              <w:rPr>
                                <w:rFonts w:hint="default" w:ascii="Arial" w:hAnsi="Arial" w:cs="Arial"/>
                                <w:b w:val="0"/>
                                <w:bCs w:val="0"/>
                                <w:sz w:val="22"/>
                                <w:szCs w:val="22"/>
                                <w:vertAlign w:val="baseline"/>
                                <w:lang w:eastAsia="zh-CN"/>
                              </w:rPr>
                            </w:pPr>
                            <w:r>
                              <w:rPr>
                                <w:rFonts w:hint="default" w:ascii="Arial" w:hAnsi="Arial" w:cs="Arial"/>
                                <w:b/>
                                <w:bCs/>
                                <w:sz w:val="22"/>
                                <w:szCs w:val="22"/>
                                <w:vertAlign w:val="baseline"/>
                                <w:lang w:eastAsia="zh-CN"/>
                              </w:rPr>
                              <w:t>Ejercicio 3:</w:t>
                            </w:r>
                          </w:p>
                          <w:p>
                            <w:pPr>
                              <w:keepNext w:val="0"/>
                              <w:keepLines w:val="0"/>
                              <w:widowControl/>
                              <w:numPr>
                                <w:ilvl w:val="0"/>
                                <w:numId w:val="0"/>
                              </w:numPr>
                              <w:suppressLineNumbers w:val="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Dar, cuando sea posible, una expresión regular que describa los siguientes conjuntos de cadenas:</w:t>
                            </w:r>
                          </w:p>
                          <w:p>
                            <w:pPr>
                              <w:keepNext w:val="0"/>
                              <w:keepLines w:val="0"/>
                              <w:widowControl/>
                              <w:numPr>
                                <w:ilvl w:val="1"/>
                                <w:numId w:val="20"/>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 xml:space="preserve">{{w / w </w:t>
                            </w:r>
                            <w:r>
                              <w:rPr>
                                <w:rFonts w:hint="default" w:ascii="C059" w:hAnsi="C059" w:cs="C059"/>
                                <w:sz w:val="22"/>
                                <w:szCs w:val="22"/>
                                <w:vertAlign w:val="baseline"/>
                                <w:lang w:eastAsia="zh-CN"/>
                              </w:rPr>
                              <w:t>∈</w:t>
                            </w:r>
                            <w:r>
                              <w:rPr>
                                <w:rFonts w:hint="default" w:ascii="Arial" w:hAnsi="Arial" w:cs="Arial"/>
                                <w:b w:val="0"/>
                                <w:bCs w:val="0"/>
                                <w:sz w:val="22"/>
                                <w:szCs w:val="22"/>
                                <w:vertAlign w:val="baseline"/>
                                <w:lang w:eastAsia="zh-CN"/>
                              </w:rPr>
                              <w:t xml:space="preserve"> {a, b, c}* y w comienza con a}.</w:t>
                            </w:r>
                          </w:p>
                          <w:p>
                            <w:pPr>
                              <w:keepNext w:val="0"/>
                              <w:keepLines w:val="0"/>
                              <w:widowControl/>
                              <w:numPr>
                                <w:ilvl w:val="1"/>
                                <w:numId w:val="20"/>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{a³</w:t>
                            </w:r>
                            <w:r>
                              <w:rPr>
                                <w:rFonts w:hint="default" w:ascii="Arial" w:hAnsi="Arial" w:cs="Arial"/>
                                <w:b w:val="0"/>
                                <w:bCs w:val="0"/>
                                <w:sz w:val="22"/>
                                <w:szCs w:val="22"/>
                                <w:vertAlign w:val="superscript"/>
                                <w:lang w:eastAsia="zh-CN"/>
                              </w:rPr>
                              <w:t>i</w:t>
                            </w:r>
                            <w:r>
                              <w:rPr>
                                <w:rFonts w:hint="default" w:ascii="Arial" w:hAnsi="Arial" w:cs="Arial"/>
                                <w:b w:val="0"/>
                                <w:bCs w:val="0"/>
                                <w:sz w:val="22"/>
                                <w:szCs w:val="22"/>
                                <w:vertAlign w:val="baseline"/>
                                <w:lang w:eastAsia="zh-CN"/>
                              </w:rPr>
                              <w:t xml:space="preserve"> / i &gt;= 0}.</w:t>
                            </w:r>
                          </w:p>
                          <w:p>
                            <w:pPr>
                              <w:keepNext w:val="0"/>
                              <w:keepLines w:val="0"/>
                              <w:widowControl/>
                              <w:numPr>
                                <w:ilvl w:val="1"/>
                                <w:numId w:val="20"/>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 xml:space="preserve">({b} </w:t>
                            </w:r>
                            <w:r>
                              <w:rPr>
                                <w:rFonts w:hint="default" w:ascii="C059" w:hAnsi="C059" w:cs="C059"/>
                                <w:b w:val="0"/>
                                <w:bCs w:val="0"/>
                                <w:sz w:val="22"/>
                                <w:szCs w:val="22"/>
                                <w:vertAlign w:val="baseline"/>
                                <w:lang w:eastAsia="zh-CN"/>
                              </w:rPr>
                              <w:t>∪</w:t>
                            </w:r>
                            <w:r>
                              <w:rPr>
                                <w:rFonts w:hint="default" w:ascii="Arial" w:hAnsi="Arial" w:cs="Arial"/>
                                <w:b w:val="0"/>
                                <w:bCs w:val="0"/>
                                <w:sz w:val="22"/>
                                <w:szCs w:val="22"/>
                                <w:vertAlign w:val="baseline"/>
                                <w:lang w:eastAsia="zh-CN"/>
                              </w:rPr>
                              <w:t xml:space="preserve"> {c}) . ({a} </w:t>
                            </w:r>
                            <w:r>
                              <w:rPr>
                                <w:rFonts w:hint="default" w:ascii="C059" w:hAnsi="C059" w:cs="C059"/>
                                <w:b w:val="0"/>
                                <w:bCs w:val="0"/>
                                <w:sz w:val="22"/>
                                <w:szCs w:val="22"/>
                                <w:vertAlign w:val="baseline"/>
                                <w:lang w:eastAsia="zh-CN"/>
                              </w:rPr>
                              <w:t>∪</w:t>
                            </w:r>
                            <w:r>
                              <w:rPr>
                                <w:rFonts w:hint="default" w:ascii="Arial" w:hAnsi="Arial" w:cs="Arial"/>
                                <w:b w:val="0"/>
                                <w:bCs w:val="0"/>
                                <w:sz w:val="22"/>
                                <w:szCs w:val="22"/>
                                <w:vertAlign w:val="baseline"/>
                                <w:lang w:eastAsia="zh-CN"/>
                              </w:rPr>
                              <w:t xml:space="preserve"> {b} </w:t>
                            </w:r>
                            <w:r>
                              <w:rPr>
                                <w:rFonts w:hint="default" w:ascii="C059" w:hAnsi="C059" w:cs="C059"/>
                                <w:b w:val="0"/>
                                <w:bCs w:val="0"/>
                                <w:sz w:val="22"/>
                                <w:szCs w:val="22"/>
                                <w:vertAlign w:val="baseline"/>
                                <w:lang w:eastAsia="zh-CN"/>
                              </w:rPr>
                              <w:t>∪</w:t>
                            </w:r>
                            <w:r>
                              <w:rPr>
                                <w:rFonts w:hint="default" w:ascii="Arial" w:hAnsi="Arial" w:cs="Arial"/>
                                <w:b w:val="0"/>
                                <w:bCs w:val="0"/>
                                <w:sz w:val="22"/>
                                <w:szCs w:val="22"/>
                                <w:vertAlign w:val="baseline"/>
                                <w:lang w:eastAsia="zh-CN"/>
                              </w:rPr>
                              <w:t xml:space="preserve"> {c})*.</w:t>
                            </w:r>
                          </w:p>
                          <w:p>
                            <w:pPr>
                              <w:keepNext w:val="0"/>
                              <w:keepLines w:val="0"/>
                              <w:widowControl/>
                              <w:numPr>
                                <w:ilvl w:val="1"/>
                                <w:numId w:val="20"/>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{a³</w:t>
                            </w:r>
                            <w:r>
                              <w:rPr>
                                <w:rFonts w:hint="default" w:ascii="Arial" w:hAnsi="Arial" w:cs="Arial"/>
                                <w:b w:val="0"/>
                                <w:bCs w:val="0"/>
                                <w:sz w:val="22"/>
                                <w:szCs w:val="22"/>
                                <w:vertAlign w:val="superscript"/>
                                <w:lang w:eastAsia="zh-CN"/>
                              </w:rPr>
                              <w:t>i</w:t>
                            </w:r>
                            <w:r>
                              <w:rPr>
                                <w:rFonts w:hint="default" w:ascii="Arial" w:hAnsi="Arial" w:cs="Arial"/>
                                <w:b w:val="0"/>
                                <w:bCs w:val="0"/>
                                <w:sz w:val="22"/>
                                <w:szCs w:val="22"/>
                                <w:vertAlign w:val="baseline"/>
                                <w:lang w:eastAsia="zh-CN"/>
                              </w:rPr>
                              <w:t xml:space="preserve"> b</w:t>
                            </w:r>
                            <w:r>
                              <w:rPr>
                                <w:rFonts w:hint="default" w:ascii="Arial" w:hAnsi="Arial" w:cs="Arial"/>
                                <w:b w:val="0"/>
                                <w:bCs w:val="0"/>
                                <w:sz w:val="22"/>
                                <w:szCs w:val="22"/>
                                <w:vertAlign w:val="superscript"/>
                                <w:lang w:eastAsia="zh-CN"/>
                              </w:rPr>
                              <w:t>i</w:t>
                            </w:r>
                            <w:r>
                              <w:rPr>
                                <w:rFonts w:hint="default" w:ascii="Arial" w:hAnsi="Arial" w:cs="Arial"/>
                                <w:b w:val="0"/>
                                <w:bCs w:val="0"/>
                                <w:sz w:val="22"/>
                                <w:szCs w:val="22"/>
                                <w:vertAlign w:val="baseline"/>
                                <w:lang w:eastAsia="zh-CN"/>
                              </w:rPr>
                              <w:t xml:space="preserve"> / i &gt;= 0}.</w:t>
                            </w:r>
                          </w:p>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0.7pt;margin-top:9.1pt;height:94.25pt;width:508.9pt;z-index:-251651072;mso-width-relative:page;mso-height-relative:page;" fillcolor="#DEEBF7 [660]" filled="t" stroked="t" coordsize="21600,21600" o:gfxdata="UEsFBgAAAAAAAAAAAAAAAAAAAAAAAFBLAwQKAAAAAACHTuJAAAAAAAAAAAAAAAAABAAAAGRycy9Q&#10;SwMEFAAAAAgAh07iQM7YX2TYAAAACQEAAA8AAABkcnMvZG93bnJldi54bWxNjzFPwzAQhXck/oN1&#10;SGzUTkChhDiVQDAglCGFDt3c+Egi4nOI3abw67lOMN09vad33xWroxvEAafQe9KQLBQIpMbbnloN&#10;72/PV0sQIRqyZvCEGr4xwKo8PytMbv1MNR7WsRVcQiE3GroYx1zK0HToTFj4EYm9Dz85E1lOrbST&#10;mbncDTJVKpPO9MQXOjPiY4fN53rvNHxVPw9PLqnqTRyrua9ft0N2/aL15UWi7kFEPMa/MJzwGR1K&#10;Ztr5PdkgBtY3HOSxTEGcbJXc8bbTkKrsFmRZyP8flL9QSwMEFAAAAAgAh07iQGMv/uJXAgAAuwQA&#10;AA4AAABkcnMvZTJvRG9jLnhtbK1US2/bMAy+D9h/EHRf7LR5tEGdIk2bYUC2FuiGnRVZSoxJoibJ&#10;sdNfP0p20nTbadhF4csfyY9kbm5brcheOF+BKehwkFMiDIeyMtuCfvu6+nBFiQ/MlEyBEQU9CE9v&#10;5+/f3TR2Ji5gB6oUjiCI8bPGFnQXgp1lmec7oZkfgBUGnRKcZgFVt81KxxpE1yq7yPNJ1oArrQMu&#10;vEfrfeek84QvpeDhUUovAlEFxdpCel16N/HN5jdstnXM7irel8H+oQrNKoNJT1D3LDBSu+oPKF1x&#10;Bx5kGHDQGUhZcZF6wG6G+W/dPO+YFakXJMfbE03+/8HyL/snR6qyoFNKDNM4omXNSgekFCSINgCZ&#10;RpIa62cY+2wxOrR30BY0uFocXR7tsf1WOh1/sTGCIcj44cQyghGOxslocplfooujbzi8nlxPxxEn&#10;e/3cOh8+CtAkCgV1OMbELtuvfehCjyExmwdVlatKqaS47WapHNkzHPn9w8Pdapq+VbX+DGVnxs3J&#10;+9mjGTekM18dzViK72BSWW/wlSENNnE5zhPsG18s6pR7oxj/0Td2FoXYyiBsZLSjLUqh3bQ9zRso&#10;D8iyg25ZveWrCnHXzIcn5nA7kTq8uPCIj1SAxUAvUbID9/I3e4zHpUEvJQ1ue0H9z5o5QYn6ZHCd&#10;roejUTyPpIzG0wtU3Llnc+4xtV4CsjvE27Y8iTE+qKMoHejveJiLmFUy5TERMxzz49ocxWVArXfi&#10;gXOxWJx0PA7Lwto8W94vWhytgUUdQFZpBSJrHVU9mXghaVr9NccTPNdT1Ot/zvw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zthfZNgAAAAJAQAADwAAAAAAAAABACAAAAA4AAAAZHJzL2Rvd25yZXYu&#10;eG1sUEsBAhQAFAAAAAgAh07iQGMv/uJXAgAAuwQAAA4AAAAAAAAAAQAgAAAAPQEAAGRycy9lMm9E&#10;b2MueG1sUEsFBgAAAAAGAAYAWQEAAAYGAAAAAA==&#10;">
                <v:fill on="t" focussize="0,0"/>
                <v:stroke weight="0.5pt" color="#000000 [3204]" joinstyle="round"/>
                <v:imagedata o:title=""/>
                <o:lock v:ext="edit" aspectratio="f"/>
                <v:textbox>
                  <w:txbxContent>
                    <w:p>
                      <w:pPr>
                        <w:keepNext w:val="0"/>
                        <w:keepLines w:val="0"/>
                        <w:widowControl/>
                        <w:numPr>
                          <w:ilvl w:val="0"/>
                          <w:numId w:val="0"/>
                        </w:numPr>
                        <w:suppressLineNumbers w:val="0"/>
                        <w:jc w:val="left"/>
                        <w:rPr>
                          <w:rFonts w:hint="default" w:ascii="Arial" w:hAnsi="Arial" w:cs="Arial"/>
                          <w:b w:val="0"/>
                          <w:bCs w:val="0"/>
                          <w:sz w:val="22"/>
                          <w:szCs w:val="22"/>
                          <w:vertAlign w:val="baseline"/>
                          <w:lang w:eastAsia="zh-CN"/>
                        </w:rPr>
                      </w:pPr>
                      <w:r>
                        <w:rPr>
                          <w:rFonts w:hint="default" w:ascii="Arial" w:hAnsi="Arial" w:cs="Arial"/>
                          <w:b/>
                          <w:bCs/>
                          <w:sz w:val="22"/>
                          <w:szCs w:val="22"/>
                          <w:vertAlign w:val="baseline"/>
                          <w:lang w:eastAsia="zh-CN"/>
                        </w:rPr>
                        <w:t>Ejercicio 3:</w:t>
                      </w:r>
                    </w:p>
                    <w:p>
                      <w:pPr>
                        <w:keepNext w:val="0"/>
                        <w:keepLines w:val="0"/>
                        <w:widowControl/>
                        <w:numPr>
                          <w:ilvl w:val="0"/>
                          <w:numId w:val="0"/>
                        </w:numPr>
                        <w:suppressLineNumbers w:val="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Dar, cuando sea posible, una expresión regular que describa los siguientes conjuntos de cadenas:</w:t>
                      </w:r>
                    </w:p>
                    <w:p>
                      <w:pPr>
                        <w:keepNext w:val="0"/>
                        <w:keepLines w:val="0"/>
                        <w:widowControl/>
                        <w:numPr>
                          <w:ilvl w:val="1"/>
                          <w:numId w:val="20"/>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 xml:space="preserve">{{w / w </w:t>
                      </w:r>
                      <w:r>
                        <w:rPr>
                          <w:rFonts w:hint="default" w:ascii="C059" w:hAnsi="C059" w:cs="C059"/>
                          <w:sz w:val="22"/>
                          <w:szCs w:val="22"/>
                          <w:vertAlign w:val="baseline"/>
                          <w:lang w:eastAsia="zh-CN"/>
                        </w:rPr>
                        <w:t>∈</w:t>
                      </w:r>
                      <w:r>
                        <w:rPr>
                          <w:rFonts w:hint="default" w:ascii="Arial" w:hAnsi="Arial" w:cs="Arial"/>
                          <w:b w:val="0"/>
                          <w:bCs w:val="0"/>
                          <w:sz w:val="22"/>
                          <w:szCs w:val="22"/>
                          <w:vertAlign w:val="baseline"/>
                          <w:lang w:eastAsia="zh-CN"/>
                        </w:rPr>
                        <w:t xml:space="preserve"> {a, b, c}* y w comienza con a}.</w:t>
                      </w:r>
                    </w:p>
                    <w:p>
                      <w:pPr>
                        <w:keepNext w:val="0"/>
                        <w:keepLines w:val="0"/>
                        <w:widowControl/>
                        <w:numPr>
                          <w:ilvl w:val="1"/>
                          <w:numId w:val="20"/>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{a³</w:t>
                      </w:r>
                      <w:r>
                        <w:rPr>
                          <w:rFonts w:hint="default" w:ascii="Arial" w:hAnsi="Arial" w:cs="Arial"/>
                          <w:b w:val="0"/>
                          <w:bCs w:val="0"/>
                          <w:sz w:val="22"/>
                          <w:szCs w:val="22"/>
                          <w:vertAlign w:val="superscript"/>
                          <w:lang w:eastAsia="zh-CN"/>
                        </w:rPr>
                        <w:t>i</w:t>
                      </w:r>
                      <w:r>
                        <w:rPr>
                          <w:rFonts w:hint="default" w:ascii="Arial" w:hAnsi="Arial" w:cs="Arial"/>
                          <w:b w:val="0"/>
                          <w:bCs w:val="0"/>
                          <w:sz w:val="22"/>
                          <w:szCs w:val="22"/>
                          <w:vertAlign w:val="baseline"/>
                          <w:lang w:eastAsia="zh-CN"/>
                        </w:rPr>
                        <w:t xml:space="preserve"> / i &gt;= 0}.</w:t>
                      </w:r>
                    </w:p>
                    <w:p>
                      <w:pPr>
                        <w:keepNext w:val="0"/>
                        <w:keepLines w:val="0"/>
                        <w:widowControl/>
                        <w:numPr>
                          <w:ilvl w:val="1"/>
                          <w:numId w:val="20"/>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 xml:space="preserve">({b} </w:t>
                      </w:r>
                      <w:r>
                        <w:rPr>
                          <w:rFonts w:hint="default" w:ascii="C059" w:hAnsi="C059" w:cs="C059"/>
                          <w:b w:val="0"/>
                          <w:bCs w:val="0"/>
                          <w:sz w:val="22"/>
                          <w:szCs w:val="22"/>
                          <w:vertAlign w:val="baseline"/>
                          <w:lang w:eastAsia="zh-CN"/>
                        </w:rPr>
                        <w:t>∪</w:t>
                      </w:r>
                      <w:r>
                        <w:rPr>
                          <w:rFonts w:hint="default" w:ascii="Arial" w:hAnsi="Arial" w:cs="Arial"/>
                          <w:b w:val="0"/>
                          <w:bCs w:val="0"/>
                          <w:sz w:val="22"/>
                          <w:szCs w:val="22"/>
                          <w:vertAlign w:val="baseline"/>
                          <w:lang w:eastAsia="zh-CN"/>
                        </w:rPr>
                        <w:t xml:space="preserve"> {c}) . ({a} </w:t>
                      </w:r>
                      <w:r>
                        <w:rPr>
                          <w:rFonts w:hint="default" w:ascii="C059" w:hAnsi="C059" w:cs="C059"/>
                          <w:b w:val="0"/>
                          <w:bCs w:val="0"/>
                          <w:sz w:val="22"/>
                          <w:szCs w:val="22"/>
                          <w:vertAlign w:val="baseline"/>
                          <w:lang w:eastAsia="zh-CN"/>
                        </w:rPr>
                        <w:t>∪</w:t>
                      </w:r>
                      <w:r>
                        <w:rPr>
                          <w:rFonts w:hint="default" w:ascii="Arial" w:hAnsi="Arial" w:cs="Arial"/>
                          <w:b w:val="0"/>
                          <w:bCs w:val="0"/>
                          <w:sz w:val="22"/>
                          <w:szCs w:val="22"/>
                          <w:vertAlign w:val="baseline"/>
                          <w:lang w:eastAsia="zh-CN"/>
                        </w:rPr>
                        <w:t xml:space="preserve"> {b} </w:t>
                      </w:r>
                      <w:r>
                        <w:rPr>
                          <w:rFonts w:hint="default" w:ascii="C059" w:hAnsi="C059" w:cs="C059"/>
                          <w:b w:val="0"/>
                          <w:bCs w:val="0"/>
                          <w:sz w:val="22"/>
                          <w:szCs w:val="22"/>
                          <w:vertAlign w:val="baseline"/>
                          <w:lang w:eastAsia="zh-CN"/>
                        </w:rPr>
                        <w:t>∪</w:t>
                      </w:r>
                      <w:r>
                        <w:rPr>
                          <w:rFonts w:hint="default" w:ascii="Arial" w:hAnsi="Arial" w:cs="Arial"/>
                          <w:b w:val="0"/>
                          <w:bCs w:val="0"/>
                          <w:sz w:val="22"/>
                          <w:szCs w:val="22"/>
                          <w:vertAlign w:val="baseline"/>
                          <w:lang w:eastAsia="zh-CN"/>
                        </w:rPr>
                        <w:t xml:space="preserve"> {c})*.</w:t>
                      </w:r>
                    </w:p>
                    <w:p>
                      <w:pPr>
                        <w:keepNext w:val="0"/>
                        <w:keepLines w:val="0"/>
                        <w:widowControl/>
                        <w:numPr>
                          <w:ilvl w:val="1"/>
                          <w:numId w:val="20"/>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{a³</w:t>
                      </w:r>
                      <w:r>
                        <w:rPr>
                          <w:rFonts w:hint="default" w:ascii="Arial" w:hAnsi="Arial" w:cs="Arial"/>
                          <w:b w:val="0"/>
                          <w:bCs w:val="0"/>
                          <w:sz w:val="22"/>
                          <w:szCs w:val="22"/>
                          <w:vertAlign w:val="superscript"/>
                          <w:lang w:eastAsia="zh-CN"/>
                        </w:rPr>
                        <w:t>i</w:t>
                      </w:r>
                      <w:r>
                        <w:rPr>
                          <w:rFonts w:hint="default" w:ascii="Arial" w:hAnsi="Arial" w:cs="Arial"/>
                          <w:b w:val="0"/>
                          <w:bCs w:val="0"/>
                          <w:sz w:val="22"/>
                          <w:szCs w:val="22"/>
                          <w:vertAlign w:val="baseline"/>
                          <w:lang w:eastAsia="zh-CN"/>
                        </w:rPr>
                        <w:t xml:space="preserve"> b</w:t>
                      </w:r>
                      <w:r>
                        <w:rPr>
                          <w:rFonts w:hint="default" w:ascii="Arial" w:hAnsi="Arial" w:cs="Arial"/>
                          <w:b w:val="0"/>
                          <w:bCs w:val="0"/>
                          <w:sz w:val="22"/>
                          <w:szCs w:val="22"/>
                          <w:vertAlign w:val="superscript"/>
                          <w:lang w:eastAsia="zh-CN"/>
                        </w:rPr>
                        <w:t>i</w:t>
                      </w:r>
                      <w:r>
                        <w:rPr>
                          <w:rFonts w:hint="default" w:ascii="Arial" w:hAnsi="Arial" w:cs="Arial"/>
                          <w:b w:val="0"/>
                          <w:bCs w:val="0"/>
                          <w:sz w:val="22"/>
                          <w:szCs w:val="22"/>
                          <w:vertAlign w:val="baseline"/>
                          <w:lang w:eastAsia="zh-CN"/>
                        </w:rPr>
                        <w:t xml:space="preserve"> / i &gt;= 0}.</w:t>
                      </w:r>
                    </w:p>
                    <w:p/>
                  </w:txbxContent>
                </v:textbox>
              </v:shape>
            </w:pict>
          </mc:Fallback>
        </mc:AlternateContent>
      </w:r>
    </w:p>
    <w:p>
      <w:pPr>
        <w:keepNext w:val="0"/>
        <w:keepLines w:val="0"/>
        <w:widowControl/>
        <w:numPr>
          <w:ilvl w:val="0"/>
          <w:numId w:val="0"/>
        </w:numPr>
        <w:suppressLineNumbers w:val="0"/>
        <w:tabs>
          <w:tab w:val="left" w:pos="425"/>
        </w:tabs>
        <w:jc w:val="left"/>
        <w:rPr>
          <w:rFonts w:hint="default" w:ascii="Arial" w:hAnsi="Arial" w:cs="Arial"/>
          <w:sz w:val="22"/>
          <w:szCs w:val="22"/>
          <w:vertAlign w:val="baseline"/>
        </w:rPr>
      </w:pPr>
    </w:p>
    <w:p>
      <w:pPr>
        <w:keepNext w:val="0"/>
        <w:keepLines w:val="0"/>
        <w:widowControl/>
        <w:numPr>
          <w:ilvl w:val="0"/>
          <w:numId w:val="0"/>
        </w:numPr>
        <w:suppressLineNumbers w:val="0"/>
        <w:jc w:val="left"/>
        <w:rPr>
          <w:rFonts w:hint="default" w:ascii="Arial" w:hAnsi="Arial" w:cs="Arial"/>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21"/>
        </w:numPr>
        <w:suppressLineNumbers w:val="0"/>
        <w:ind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 xml:space="preserve">{{w / w </w:t>
      </w:r>
      <w:r>
        <w:rPr>
          <w:rFonts w:hint="default" w:ascii="C059" w:hAnsi="C059" w:cs="C059"/>
          <w:sz w:val="22"/>
          <w:szCs w:val="22"/>
          <w:vertAlign w:val="baseline"/>
          <w:lang w:eastAsia="zh-CN"/>
        </w:rPr>
        <w:t>∈</w:t>
      </w:r>
      <w:r>
        <w:rPr>
          <w:rFonts w:hint="default" w:ascii="Arial" w:hAnsi="Arial" w:cs="Arial"/>
          <w:b w:val="0"/>
          <w:bCs w:val="0"/>
          <w:sz w:val="22"/>
          <w:szCs w:val="22"/>
          <w:vertAlign w:val="baseline"/>
          <w:lang w:eastAsia="zh-CN"/>
        </w:rPr>
        <w:t xml:space="preserve"> {a, b, c}* y w comienza con a}</w:t>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=&gt;</w:t>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(a(bc)*)+.</w:t>
      </w:r>
    </w:p>
    <w:p>
      <w:pPr>
        <w:keepNext w:val="0"/>
        <w:keepLines w:val="0"/>
        <w:widowControl/>
        <w:numPr>
          <w:ilvl w:val="0"/>
          <w:numId w:val="21"/>
        </w:numPr>
        <w:suppressLineNumbers w:val="0"/>
        <w:ind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{a³</w:t>
      </w:r>
      <w:r>
        <w:rPr>
          <w:rFonts w:hint="default" w:ascii="Arial" w:hAnsi="Arial" w:cs="Arial"/>
          <w:b w:val="0"/>
          <w:bCs w:val="0"/>
          <w:sz w:val="22"/>
          <w:szCs w:val="22"/>
          <w:vertAlign w:val="superscript"/>
          <w:lang w:eastAsia="zh-CN"/>
        </w:rPr>
        <w:t>i</w:t>
      </w:r>
      <w:r>
        <w:rPr>
          <w:rFonts w:hint="default" w:ascii="Arial" w:hAnsi="Arial" w:cs="Arial"/>
          <w:b w:val="0"/>
          <w:bCs w:val="0"/>
          <w:sz w:val="22"/>
          <w:szCs w:val="22"/>
          <w:vertAlign w:val="baseline"/>
          <w:lang w:eastAsia="zh-CN"/>
        </w:rPr>
        <w:t xml:space="preserve"> / i &gt;= 0}</w:t>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=&gt; (aaa)*.</w:t>
      </w:r>
    </w:p>
    <w:p>
      <w:pPr>
        <w:keepNext w:val="0"/>
        <w:keepLines w:val="0"/>
        <w:widowControl/>
        <w:numPr>
          <w:ilvl w:val="0"/>
          <w:numId w:val="21"/>
        </w:numPr>
        <w:suppressLineNumbers w:val="0"/>
        <w:ind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 xml:space="preserve">({b} </w:t>
      </w:r>
      <w:r>
        <w:rPr>
          <w:rFonts w:hint="default" w:ascii="C059" w:hAnsi="C059" w:cs="C059"/>
          <w:b w:val="0"/>
          <w:bCs w:val="0"/>
          <w:sz w:val="22"/>
          <w:szCs w:val="22"/>
          <w:vertAlign w:val="baseline"/>
          <w:lang w:eastAsia="zh-CN"/>
        </w:rPr>
        <w:t>∪</w:t>
      </w:r>
      <w:r>
        <w:rPr>
          <w:rFonts w:hint="default" w:ascii="Arial" w:hAnsi="Arial" w:cs="Arial"/>
          <w:b w:val="0"/>
          <w:bCs w:val="0"/>
          <w:sz w:val="22"/>
          <w:szCs w:val="22"/>
          <w:vertAlign w:val="baseline"/>
          <w:lang w:eastAsia="zh-CN"/>
        </w:rPr>
        <w:t xml:space="preserve"> {c}) . ({a} </w:t>
      </w:r>
      <w:r>
        <w:rPr>
          <w:rFonts w:hint="default" w:ascii="C059" w:hAnsi="C059" w:cs="C059"/>
          <w:b w:val="0"/>
          <w:bCs w:val="0"/>
          <w:sz w:val="22"/>
          <w:szCs w:val="22"/>
          <w:vertAlign w:val="baseline"/>
          <w:lang w:eastAsia="zh-CN"/>
        </w:rPr>
        <w:t>∪</w:t>
      </w:r>
      <w:r>
        <w:rPr>
          <w:rFonts w:hint="default" w:ascii="Arial" w:hAnsi="Arial" w:cs="Arial"/>
          <w:b w:val="0"/>
          <w:bCs w:val="0"/>
          <w:sz w:val="22"/>
          <w:szCs w:val="22"/>
          <w:vertAlign w:val="baseline"/>
          <w:lang w:eastAsia="zh-CN"/>
        </w:rPr>
        <w:t xml:space="preserve"> {b} </w:t>
      </w:r>
      <w:r>
        <w:rPr>
          <w:rFonts w:hint="default" w:ascii="C059" w:hAnsi="C059" w:cs="C059"/>
          <w:b w:val="0"/>
          <w:bCs w:val="0"/>
          <w:sz w:val="22"/>
          <w:szCs w:val="22"/>
          <w:vertAlign w:val="baseline"/>
          <w:lang w:eastAsia="zh-CN"/>
        </w:rPr>
        <w:t>∪</w:t>
      </w:r>
      <w:r>
        <w:rPr>
          <w:rFonts w:hint="default" w:ascii="Arial" w:hAnsi="Arial" w:cs="Arial"/>
          <w:b w:val="0"/>
          <w:bCs w:val="0"/>
          <w:sz w:val="22"/>
          <w:szCs w:val="22"/>
          <w:vertAlign w:val="baseline"/>
          <w:lang w:eastAsia="zh-CN"/>
        </w:rPr>
        <w:t xml:space="preserve"> {c})*</w:t>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=&gt; (b|c) . (a|b|c)*</w:t>
      </w:r>
    </w:p>
    <w:p>
      <w:pPr>
        <w:keepNext w:val="0"/>
        <w:keepLines w:val="0"/>
        <w:widowControl/>
        <w:numPr>
          <w:ilvl w:val="0"/>
          <w:numId w:val="21"/>
        </w:numPr>
        <w:suppressLineNumbers w:val="0"/>
        <w:ind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{a³</w:t>
      </w:r>
      <w:r>
        <w:rPr>
          <w:rFonts w:hint="default" w:ascii="Arial" w:hAnsi="Arial" w:cs="Arial"/>
          <w:b w:val="0"/>
          <w:bCs w:val="0"/>
          <w:sz w:val="22"/>
          <w:szCs w:val="22"/>
          <w:vertAlign w:val="superscript"/>
          <w:lang w:eastAsia="zh-CN"/>
        </w:rPr>
        <w:t>i</w:t>
      </w:r>
      <w:r>
        <w:rPr>
          <w:rFonts w:hint="default" w:ascii="Arial" w:hAnsi="Arial" w:cs="Arial"/>
          <w:b w:val="0"/>
          <w:bCs w:val="0"/>
          <w:sz w:val="22"/>
          <w:szCs w:val="22"/>
          <w:vertAlign w:val="baseline"/>
          <w:lang w:eastAsia="zh-CN"/>
        </w:rPr>
        <w:t xml:space="preserve"> b</w:t>
      </w:r>
      <w:r>
        <w:rPr>
          <w:rFonts w:hint="default" w:ascii="Arial" w:hAnsi="Arial" w:cs="Arial"/>
          <w:b w:val="0"/>
          <w:bCs w:val="0"/>
          <w:sz w:val="22"/>
          <w:szCs w:val="22"/>
          <w:vertAlign w:val="superscript"/>
          <w:lang w:eastAsia="zh-CN"/>
        </w:rPr>
        <w:t>i</w:t>
      </w:r>
      <w:r>
        <w:rPr>
          <w:rFonts w:hint="default" w:ascii="Arial" w:hAnsi="Arial" w:cs="Arial"/>
          <w:b w:val="0"/>
          <w:bCs w:val="0"/>
          <w:sz w:val="22"/>
          <w:szCs w:val="22"/>
          <w:vertAlign w:val="baseline"/>
          <w:lang w:eastAsia="zh-CN"/>
        </w:rPr>
        <w:t xml:space="preserve"> / i &gt;= 0}</w:t>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=&gt; (aaab)*</w:t>
      </w: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r>
        <w:rPr>
          <w:sz w:val="22"/>
        </w:rPr>
        <mc:AlternateContent>
          <mc:Choice Requires="wps">
            <w:drawing>
              <wp:anchor distT="0" distB="0" distL="114300" distR="114300" simplePos="0" relativeHeight="251673600" behindDoc="1" locked="0" layoutInCell="1" allowOverlap="1">
                <wp:simplePos x="0" y="0"/>
                <wp:positionH relativeFrom="column">
                  <wp:posOffset>8890</wp:posOffset>
                </wp:positionH>
                <wp:positionV relativeFrom="paragraph">
                  <wp:posOffset>5080</wp:posOffset>
                </wp:positionV>
                <wp:extent cx="6463030" cy="1146175"/>
                <wp:effectExtent l="4445" t="4445" r="9525" b="11430"/>
                <wp:wrapNone/>
                <wp:docPr id="8" name="Cuadro de texto 8"/>
                <wp:cNvGraphicFramePr/>
                <a:graphic xmlns:a="http://schemas.openxmlformats.org/drawingml/2006/main">
                  <a:graphicData uri="http://schemas.microsoft.com/office/word/2010/wordprocessingShape">
                    <wps:wsp>
                      <wps:cNvSpPr txBox="true"/>
                      <wps:spPr>
                        <a:xfrm>
                          <a:off x="0" y="0"/>
                          <a:ext cx="6463030" cy="1146175"/>
                        </a:xfrm>
                        <a:prstGeom prst="rect">
                          <a:avLst/>
                        </a:prstGeom>
                        <a:solidFill>
                          <a:schemeClr val="accent1">
                            <a:lumMod val="20000"/>
                            <a:lumOff val="8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r>
                              <w:rPr>
                                <w:rFonts w:hint="default" w:ascii="Arial" w:hAnsi="Arial" w:cs="Arial"/>
                                <w:b/>
                                <w:bCs/>
                                <w:sz w:val="22"/>
                                <w:szCs w:val="22"/>
                                <w:vertAlign w:val="baseline"/>
                                <w:lang w:eastAsia="zh-CN"/>
                              </w:rPr>
                              <w:t>Ejercicio 4:</w:t>
                            </w: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Dadas las siguientes expresiones regulares, generar cadenas para cada una de ellas:</w:t>
                            </w:r>
                          </w:p>
                          <w:p>
                            <w:pPr>
                              <w:keepNext w:val="0"/>
                              <w:keepLines w:val="0"/>
                              <w:widowControl/>
                              <w:numPr>
                                <w:ilvl w:val="0"/>
                                <w:numId w:val="22"/>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0 . 0 . (0 / 1)*.</w:t>
                            </w:r>
                          </w:p>
                          <w:p>
                            <w:pPr>
                              <w:keepNext w:val="0"/>
                              <w:keepLines w:val="0"/>
                              <w:widowControl/>
                              <w:numPr>
                                <w:ilvl w:val="0"/>
                                <w:numId w:val="22"/>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((0 . 1) / 1)*.</w:t>
                            </w:r>
                          </w:p>
                          <w:p>
                            <w:pPr>
                              <w:keepNext w:val="0"/>
                              <w:keepLines w:val="0"/>
                              <w:widowControl/>
                              <w:numPr>
                                <w:ilvl w:val="0"/>
                                <w:numId w:val="22"/>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(a / b )* . (a . a / b . b).</w:t>
                            </w:r>
                          </w:p>
                          <w:p>
                            <w:pPr>
                              <w:keepNext w:val="0"/>
                              <w:keepLines w:val="0"/>
                              <w:widowControl/>
                              <w:numPr>
                                <w:ilvl w:val="0"/>
                                <w:numId w:val="22"/>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a . a / (a . a)*.</w:t>
                            </w:r>
                          </w:p>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0.7pt;margin-top:0.4pt;height:90.25pt;width:508.9pt;z-index:-251642880;mso-width-relative:page;mso-height-relative:page;" fillcolor="#DEEBF7 [660]" filled="t" stroked="t" coordsize="21600,21600" o:gfxdata="UEsFBgAAAAAAAAAAAAAAAAAAAAAAAFBLAwQKAAAAAACHTuJAAAAAAAAAAAAAAAAABAAAAGRycy9Q&#10;SwMEFAAAAAgAh07iQHqBmvLWAAAABwEAAA8AAABkcnMvZG93bnJldi54bWxNjjFPwzAUhHck/oP1&#10;kNionRZVbYhTCQQDQhlS6MDmxo8kwn4OsdsUfj2vE2x3utPdV2xO3okjjrEPpCGbKRBITbA9tRre&#10;Xp9uViBiMmSNC4QavjHCpry8KExuw0Q1HrepFTxCMTcaupSGXMrYdOhNnIUBibOPMHqT2I6ttKOZ&#10;eNw7OVdqKb3piR86M+BDh83n9uA1fFU/948+q+pdGqqpr1/e3XLxrPX1VabuQCQ8pb8ynPEZHUpm&#10;2ocD2Sgc+1suamD8c6iy9RzEntUqW4AsC/mfv/wFUEsDBBQAAAAIAIdO4kBn0QLiVwIAALsEAAAO&#10;AAAAZHJzL2Uyb0RvYy54bWytVEtv2zAMvg/YfxB0X2y3eXRBnSJNm2FAtxbohp0VWUqMSaImybGz&#10;Xz9KdtJ022nYReHLH8mPZK5vOq3IXjhfgylpMcopEYZDVZttSb9+Wb+7osQHZiqmwIiSHoSnN4u3&#10;b65bOxcXsANVCUcQxPh5a0u6C8HOs8zzndDMj8AKg04JTrOAqttmlWMtomuVXeT5NGvBVdYBF96j&#10;9a530kXCl1Lw8CilF4GokmJtIb0uvZv4ZotrNt86Znc1H8pg/1CFZrXBpCeoOxYYaVz9B5SuuQMP&#10;Mow46AykrLlIPWA3Rf5bN887ZkXqBcnx9kST/3+w/PP+yZG6KikOyjCNI1o1rHJAKkGC6AKQq0hS&#10;a/0cY58tRofuFrqSBteIo8ujPbbfSafjLzZGMAQZP5xYRjDC0TgdTy/zS3Rx9BXFeFrMJhEne/nc&#10;Oh8+CNAkCiV1OMbELts/+NCHHkNiNg+qrta1Uklx281KObJnOPK7+/vb9Sx9qxr9CarejJuTD7NH&#10;M25Ib746mrEU38Oksl7hK0NabOJykifYV75Y1Cn3RjH+fWjsLAqxlUHYyGhPW5RCt+kGmjdQHZBl&#10;B/2yesvXNeI+MB+emMPtROrw4sIjPlIBFgODRMkO3M+/2WM8Lg16KWlx20vqfzTMCUrUR4Pr9L4Y&#10;j+N5JGU8mV2g4s49m3OPafQKkN0Cb9vyJMb4oI6idKC/4WEuY1bJlMdEzHDMj2tzFFcBtcGJB87F&#10;cnnS8TgsCw/m2fJh0eJoDSybALJOKxBZ66kayMQLSdMarjme4Lmeol7+cxa/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BYAAABkcnMvUEsB&#10;AhQAFAAAAAgAh07iQHqBmvLWAAAABwEAAA8AAAAAAAAAAQAgAAAAOAAAAGRycy9kb3ducmV2Lnht&#10;bFBLAQIUABQAAAAIAIdO4kBn0QLiVwIAALsEAAAOAAAAAAAAAAEAIAAAADsBAABkcnMvZTJvRG9j&#10;LnhtbFBLBQYAAAAABgAGAFkBAAAEBgAAAAA=&#10;">
                <v:fill on="t" focussize="0,0"/>
                <v:stroke weight="0.5pt" color="#000000 [3204]" joinstyle="round"/>
                <v:imagedata o:title=""/>
                <o:lock v:ext="edit" aspectratio="f"/>
                <v:textbox>
                  <w:txbxContent>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r>
                        <w:rPr>
                          <w:rFonts w:hint="default" w:ascii="Arial" w:hAnsi="Arial" w:cs="Arial"/>
                          <w:b/>
                          <w:bCs/>
                          <w:sz w:val="22"/>
                          <w:szCs w:val="22"/>
                          <w:vertAlign w:val="baseline"/>
                          <w:lang w:eastAsia="zh-CN"/>
                        </w:rPr>
                        <w:t>Ejercicio 4:</w:t>
                      </w: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Dadas las siguientes expresiones regulares, generar cadenas para cada una de ellas:</w:t>
                      </w:r>
                    </w:p>
                    <w:p>
                      <w:pPr>
                        <w:keepNext w:val="0"/>
                        <w:keepLines w:val="0"/>
                        <w:widowControl/>
                        <w:numPr>
                          <w:ilvl w:val="0"/>
                          <w:numId w:val="22"/>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0 . 0 . (0 / 1)*.</w:t>
                      </w:r>
                    </w:p>
                    <w:p>
                      <w:pPr>
                        <w:keepNext w:val="0"/>
                        <w:keepLines w:val="0"/>
                        <w:widowControl/>
                        <w:numPr>
                          <w:ilvl w:val="0"/>
                          <w:numId w:val="22"/>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((0 . 1) / 1)*.</w:t>
                      </w:r>
                    </w:p>
                    <w:p>
                      <w:pPr>
                        <w:keepNext w:val="0"/>
                        <w:keepLines w:val="0"/>
                        <w:widowControl/>
                        <w:numPr>
                          <w:ilvl w:val="0"/>
                          <w:numId w:val="22"/>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(a / b )* . (a . a / b . b).</w:t>
                      </w:r>
                    </w:p>
                    <w:p>
                      <w:pPr>
                        <w:keepNext w:val="0"/>
                        <w:keepLines w:val="0"/>
                        <w:widowControl/>
                        <w:numPr>
                          <w:ilvl w:val="0"/>
                          <w:numId w:val="22"/>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a . a / (a . a)*.</w:t>
                      </w:r>
                    </w:p>
                    <w:p/>
                  </w:txbxContent>
                </v:textbox>
              </v:shape>
            </w:pict>
          </mc:Fallback>
        </mc:AlternateContent>
      </w: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23"/>
        </w:numPr>
        <w:suppressLineNumbers w:val="0"/>
        <w:ind w:left="0"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0 . 0 . (0 / 1)*:</w:t>
      </w: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w</w:t>
      </w:r>
      <w:r>
        <w:rPr>
          <w:rFonts w:hint="default" w:ascii="Arial" w:hAnsi="Arial" w:cs="Arial"/>
          <w:b w:val="0"/>
          <w:bCs w:val="0"/>
          <w:sz w:val="22"/>
          <w:szCs w:val="22"/>
          <w:vertAlign w:val="subscript"/>
          <w:lang w:eastAsia="zh-CN"/>
        </w:rPr>
        <w:t>s</w:t>
      </w:r>
      <w:r>
        <w:rPr>
          <w:rFonts w:hint="default" w:ascii="Arial" w:hAnsi="Arial" w:cs="Arial"/>
          <w:b w:val="0"/>
          <w:bCs w:val="0"/>
          <w:sz w:val="22"/>
          <w:szCs w:val="22"/>
          <w:vertAlign w:val="baseline"/>
          <w:lang w:eastAsia="zh-CN"/>
        </w:rPr>
        <w:t xml:space="preserve"> = 00, 000, 0010, 001001.</w:t>
      </w:r>
    </w:p>
    <w:p>
      <w:pPr>
        <w:keepNext w:val="0"/>
        <w:keepLines w:val="0"/>
        <w:widowControl/>
        <w:numPr>
          <w:ilvl w:val="0"/>
          <w:numId w:val="0"/>
        </w:numPr>
        <w:suppressLineNumbers w:val="0"/>
        <w:jc w:val="left"/>
        <w:rPr>
          <w:rFonts w:hint="default" w:ascii="Arial" w:hAnsi="Arial" w:cs="Arial"/>
          <w:b w:val="0"/>
          <w:bCs w:val="0"/>
          <w:sz w:val="22"/>
          <w:szCs w:val="22"/>
          <w:vertAlign w:val="baseline"/>
          <w:lang w:eastAsia="zh-CN"/>
        </w:rPr>
      </w:pPr>
    </w:p>
    <w:p>
      <w:pPr>
        <w:keepNext w:val="0"/>
        <w:keepLines w:val="0"/>
        <w:widowControl/>
        <w:numPr>
          <w:ilvl w:val="0"/>
          <w:numId w:val="23"/>
        </w:numPr>
        <w:suppressLineNumbers w:val="0"/>
        <w:ind w:left="0" w:leftChars="0" w:firstLine="0"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((0 . 1) / 1)*:</w:t>
      </w:r>
    </w:p>
    <w:p>
      <w:pPr>
        <w:keepNext w:val="0"/>
        <w:keepLines w:val="0"/>
        <w:widowControl/>
        <w:numPr>
          <w:ilvl w:val="0"/>
          <w:numId w:val="0"/>
        </w:numPr>
        <w:suppressLineNumbers w:val="0"/>
        <w:ind w:firstLine="420" w:firstLineChars="0"/>
        <w:jc w:val="left"/>
        <w:rPr>
          <w:rFonts w:hint="default" w:ascii="C059" w:hAnsi="C059" w:cs="C059"/>
          <w:b w:val="0"/>
          <w:bCs w:val="0"/>
          <w:sz w:val="22"/>
          <w:szCs w:val="22"/>
        </w:rPr>
      </w:pPr>
      <w:r>
        <w:rPr>
          <w:rFonts w:hint="default" w:ascii="Arial" w:hAnsi="Arial" w:cs="Arial"/>
          <w:b w:val="0"/>
          <w:bCs w:val="0"/>
          <w:sz w:val="22"/>
          <w:szCs w:val="22"/>
          <w:vertAlign w:val="baseline"/>
          <w:lang w:eastAsia="zh-CN"/>
        </w:rPr>
        <w:t>w</w:t>
      </w:r>
      <w:r>
        <w:rPr>
          <w:rFonts w:hint="default" w:ascii="Arial" w:hAnsi="Arial" w:cs="Arial"/>
          <w:b w:val="0"/>
          <w:bCs w:val="0"/>
          <w:sz w:val="22"/>
          <w:szCs w:val="22"/>
          <w:vertAlign w:val="subscript"/>
          <w:lang w:eastAsia="zh-CN"/>
        </w:rPr>
        <w:t>s</w:t>
      </w:r>
      <w:r>
        <w:rPr>
          <w:rFonts w:hint="default" w:ascii="Arial" w:hAnsi="Arial" w:cs="Arial"/>
          <w:b w:val="0"/>
          <w:bCs w:val="0"/>
          <w:sz w:val="22"/>
          <w:szCs w:val="22"/>
          <w:vertAlign w:val="baseline"/>
          <w:lang w:eastAsia="zh-CN"/>
        </w:rPr>
        <w:t xml:space="preserve"> = </w:t>
      </w:r>
      <w:r>
        <w:rPr>
          <w:rFonts w:hint="default" w:ascii="Arial" w:hAnsi="Arial" w:cs="Arial"/>
          <w:b w:val="0"/>
          <w:bCs w:val="0"/>
          <w:sz w:val="22"/>
          <w:szCs w:val="22"/>
        </w:rPr>
        <w:t>λ, 01, 1, 011,01101.</w:t>
      </w:r>
    </w:p>
    <w:p>
      <w:pPr>
        <w:keepNext w:val="0"/>
        <w:keepLines w:val="0"/>
        <w:widowControl/>
        <w:numPr>
          <w:ilvl w:val="0"/>
          <w:numId w:val="0"/>
        </w:numPr>
        <w:suppressLineNumbers w:val="0"/>
        <w:ind w:firstLine="420" w:firstLineChars="0"/>
        <w:jc w:val="left"/>
        <w:rPr>
          <w:rFonts w:hint="default" w:ascii="C059" w:hAnsi="C059" w:cs="C059"/>
          <w:b w:val="0"/>
          <w:bCs w:val="0"/>
          <w:sz w:val="24"/>
          <w:szCs w:val="24"/>
          <w:lang w:eastAsia="zh-CN"/>
        </w:rPr>
      </w:pPr>
    </w:p>
    <w:p>
      <w:pPr>
        <w:keepNext w:val="0"/>
        <w:keepLines w:val="0"/>
        <w:widowControl/>
        <w:numPr>
          <w:ilvl w:val="0"/>
          <w:numId w:val="23"/>
        </w:numPr>
        <w:suppressLineNumbers w:val="0"/>
        <w:ind w:left="0" w:leftChars="0" w:firstLine="0"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(a / b )* . (a . a / b . b):</w:t>
      </w: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w</w:t>
      </w:r>
      <w:r>
        <w:rPr>
          <w:rFonts w:hint="default" w:ascii="Arial" w:hAnsi="Arial" w:cs="Arial"/>
          <w:b w:val="0"/>
          <w:bCs w:val="0"/>
          <w:sz w:val="22"/>
          <w:szCs w:val="22"/>
          <w:vertAlign w:val="subscript"/>
          <w:lang w:eastAsia="zh-CN"/>
        </w:rPr>
        <w:t>s</w:t>
      </w:r>
      <w:r>
        <w:rPr>
          <w:rFonts w:hint="default" w:ascii="Arial" w:hAnsi="Arial" w:cs="Arial"/>
          <w:b w:val="0"/>
          <w:bCs w:val="0"/>
          <w:sz w:val="22"/>
          <w:szCs w:val="22"/>
          <w:vertAlign w:val="baseline"/>
          <w:lang w:eastAsia="zh-CN"/>
        </w:rPr>
        <w:t xml:space="preserve"> = aa, bb, aaa, bbb, aaabbbabb.</w:t>
      </w:r>
    </w:p>
    <w:p>
      <w:pPr>
        <w:keepNext w:val="0"/>
        <w:keepLines w:val="0"/>
        <w:widowControl/>
        <w:numPr>
          <w:ilvl w:val="0"/>
          <w:numId w:val="0"/>
        </w:numPr>
        <w:suppressLineNumbers w:val="0"/>
        <w:jc w:val="left"/>
        <w:rPr>
          <w:rFonts w:hint="default" w:ascii="Arial" w:hAnsi="Arial" w:cs="Arial"/>
          <w:b w:val="0"/>
          <w:bCs w:val="0"/>
          <w:sz w:val="22"/>
          <w:szCs w:val="22"/>
          <w:vertAlign w:val="baseline"/>
          <w:lang w:eastAsia="zh-CN"/>
        </w:rPr>
      </w:pPr>
    </w:p>
    <w:p>
      <w:pPr>
        <w:keepNext w:val="0"/>
        <w:keepLines w:val="0"/>
        <w:widowControl/>
        <w:numPr>
          <w:ilvl w:val="0"/>
          <w:numId w:val="23"/>
        </w:numPr>
        <w:suppressLineNumbers w:val="0"/>
        <w:ind w:left="0" w:leftChars="0" w:firstLine="0"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a . a / (a . a)*:</w:t>
      </w:r>
    </w:p>
    <w:p>
      <w:pPr>
        <w:keepNext w:val="0"/>
        <w:keepLines w:val="0"/>
        <w:widowControl/>
        <w:numPr>
          <w:ilvl w:val="0"/>
          <w:numId w:val="0"/>
        </w:numPr>
        <w:suppressLineNumbers w:val="0"/>
        <w:ind w:left="420"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w</w:t>
      </w:r>
      <w:r>
        <w:rPr>
          <w:rFonts w:hint="default" w:ascii="Arial" w:hAnsi="Arial" w:cs="Arial"/>
          <w:b w:val="0"/>
          <w:bCs w:val="0"/>
          <w:sz w:val="22"/>
          <w:szCs w:val="22"/>
          <w:vertAlign w:val="subscript"/>
          <w:lang w:eastAsia="zh-CN"/>
        </w:rPr>
        <w:t>s</w:t>
      </w:r>
      <w:r>
        <w:rPr>
          <w:rFonts w:hint="default" w:ascii="Arial" w:hAnsi="Arial" w:cs="Arial"/>
          <w:b w:val="0"/>
          <w:bCs w:val="0"/>
          <w:sz w:val="22"/>
          <w:szCs w:val="22"/>
          <w:vertAlign w:val="baseline"/>
          <w:lang w:eastAsia="zh-CN"/>
        </w:rPr>
        <w:t xml:space="preserve"> = aa, </w:t>
      </w:r>
      <w:r>
        <w:rPr>
          <w:rFonts w:hint="default" w:ascii="Arial" w:hAnsi="Arial" w:cs="Arial"/>
          <w:b w:val="0"/>
          <w:bCs w:val="0"/>
          <w:sz w:val="22"/>
          <w:szCs w:val="22"/>
        </w:rPr>
        <w:t>λ, aaaa, aaaaaa.</w:t>
      </w: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r>
        <w:rPr>
          <w:sz w:val="22"/>
        </w:rPr>
        <mc:AlternateContent>
          <mc:Choice Requires="wps">
            <w:drawing>
              <wp:anchor distT="0" distB="0" distL="114300" distR="114300" simplePos="0" relativeHeight="251689984" behindDoc="1" locked="0" layoutInCell="1" allowOverlap="1">
                <wp:simplePos x="0" y="0"/>
                <wp:positionH relativeFrom="column">
                  <wp:posOffset>8890</wp:posOffset>
                </wp:positionH>
                <wp:positionV relativeFrom="paragraph">
                  <wp:posOffset>45720</wp:posOffset>
                </wp:positionV>
                <wp:extent cx="6463030" cy="1129030"/>
                <wp:effectExtent l="4445" t="4445" r="9525" b="9525"/>
                <wp:wrapNone/>
                <wp:docPr id="9" name="Cuadro de texto 9"/>
                <wp:cNvGraphicFramePr/>
                <a:graphic xmlns:a="http://schemas.openxmlformats.org/drawingml/2006/main">
                  <a:graphicData uri="http://schemas.microsoft.com/office/word/2010/wordprocessingShape">
                    <wps:wsp>
                      <wps:cNvSpPr txBox="true"/>
                      <wps:spPr>
                        <a:xfrm>
                          <a:off x="0" y="0"/>
                          <a:ext cx="6463030" cy="1129030"/>
                        </a:xfrm>
                        <a:prstGeom prst="rect">
                          <a:avLst/>
                        </a:prstGeom>
                        <a:solidFill>
                          <a:schemeClr val="accent1">
                            <a:lumMod val="20000"/>
                            <a:lumOff val="8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numPr>
                                <w:ilvl w:val="0"/>
                                <w:numId w:val="0"/>
                              </w:numPr>
                              <w:suppressLineNumbers w:val="0"/>
                              <w:jc w:val="left"/>
                              <w:rPr>
                                <w:rFonts w:hint="default" w:ascii="Arial" w:hAnsi="Arial" w:cs="Arial"/>
                                <w:b/>
                                <w:bCs/>
                                <w:sz w:val="22"/>
                                <w:szCs w:val="22"/>
                                <w:vertAlign w:val="baseline"/>
                                <w:lang w:eastAsia="zh-CN"/>
                              </w:rPr>
                            </w:pPr>
                            <w:r>
                              <w:rPr>
                                <w:rFonts w:hint="default" w:ascii="Arial" w:hAnsi="Arial" w:cs="Arial"/>
                                <w:b/>
                                <w:bCs/>
                                <w:sz w:val="22"/>
                                <w:szCs w:val="22"/>
                                <w:vertAlign w:val="baseline"/>
                                <w:lang w:eastAsia="zh-CN"/>
                              </w:rPr>
                              <w:t>Ejercicio 5:</w:t>
                            </w:r>
                          </w:p>
                          <w:p>
                            <w:pPr>
                              <w:keepNext w:val="0"/>
                              <w:keepLines w:val="0"/>
                              <w:widowControl/>
                              <w:numPr>
                                <w:ilvl w:val="0"/>
                                <w:numId w:val="0"/>
                              </w:numPr>
                              <w:suppressLineNumbers w:val="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Generar una expresión regular para cada uno de los siguientes lenguajes. Indicar cuáles son los criterios tomados. Por ej., para el punto a) se puede tomar como fecha válida los formatos mm/dd/yyyy o dd-mm-yyyy o dd-mm-yy, etc.</w:t>
                            </w:r>
                          </w:p>
                          <w:p>
                            <w:pPr>
                              <w:keepNext w:val="0"/>
                              <w:keepLines w:val="0"/>
                              <w:widowControl/>
                              <w:numPr>
                                <w:ilvl w:val="1"/>
                                <w:numId w:val="24"/>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Cadenas que representen una fecha válida.</w:t>
                            </w:r>
                          </w:p>
                          <w:p>
                            <w:pPr>
                              <w:keepNext w:val="0"/>
                              <w:keepLines w:val="0"/>
                              <w:widowControl/>
                              <w:numPr>
                                <w:ilvl w:val="1"/>
                                <w:numId w:val="24"/>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Cadenas que representen una hora válida.</w:t>
                            </w:r>
                          </w:p>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0.7pt;margin-top:3.6pt;height:88.9pt;width:508.9pt;z-index:-251626496;mso-width-relative:page;mso-height-relative:page;" fillcolor="#DEEBF7 [660]" filled="t" stroked="t" coordsize="21600,21600" o:gfxdata="UEsFBgAAAAAAAAAAAAAAAAAAAAAAAFBLAwQKAAAAAACHTuJAAAAAAAAAAAAAAAAABAAAAGRycy9Q&#10;SwMEFAAAAAgAh07iQJ2Tz+TXAAAACAEAAA8AAABkcnMvZG93bnJldi54bWxNj8FOwzAQRO9I/IO1&#10;SNyonQKlhDiVQHBAKIcUOHBz4yWJsNchdpvC13d7gtuMZjT7tljtvRM7HGMfSEM2UyCQmmB7ajW8&#10;vT5dLEHEZMgaFwg1/GCEVXl6Upjcholq3K1TK3iEYm40dCkNuZSx6dCbOAsDEmefYfQmsR1baUcz&#10;8bh3cq7UQnrTE1/ozIAPHTZf663X8F393j/6rKrf01BNff3y4RaXz1qfn2XqDkTCfforwxGf0aFk&#10;pk3Yko3Csb/iooabOYhjqrJbVhtWy2sFsizk/wfKA1BLAwQUAAAACACHTuJAGca5Z1UCAAC7BAAA&#10;DgAAAGRycy9lMm9Eb2MueG1srVRLbxoxEL5X6n+wfG92IeQBYokICVUl2kSiVc/Ga8Oqtse1veyS&#10;X9+xdyGk7anqxcxrv5n5ZobpXasV2QvnKzAFHVzklAjDoazMtqDfvi4/3FLiAzMlU2BEQQ/C07vZ&#10;+3fTxk7EEHagSuEIghg/aWxBdyHYSZZ5vhOa+QuwwqBTgtMsoOq2WelYg+haZcM8v84acKV1wIX3&#10;aH3onHSW8KUUPDxJ6UUgqqBYW0ivS+8mvtlsyiZbx+yu4n0Z7B+q0KwymPQE9cACI7Wr/oDSFXfg&#10;QYYLDjoDKSsuUg/YzSD/rZv1jlmRekFyvD3R5P8fLP+yf3akKgs6psQwjSNa1Kx0QEpBgmgDkHEk&#10;qbF+grFri9GhvYe2oMHV4ujyaI/tt9Lp+IuNEQxBxg8nlhGMcDRej64v80t0cfQNBsNxVDBF9vq5&#10;dT58FKBJFArqcIyJXbZf+dCFHkNiNg+qKpeVUklx281CObJnOPKHx8f75U36VtX6M5SdGTcn72eP&#10;ZtyQznx7NGMpvoNJZb3BV4Y02MTlVZ5g3/hiUafcG8X4j76xsyjEVgZhI6MdbVEK7abtad5AeUCW&#10;HXTL6i1fVoi7Yj48M4fbidThxYUnfKQCLAZ6iZIduJe/2WM8Lg16KWlw2wvqf9bMCUrUJ4PrNB6M&#10;RvE8kjK6uhmi4s49m3OPqfUCkN0B3rblSYzxQR1F6UB/x8Ocx6ySKY+JmOGYH9fmKC4Car0TD5yL&#10;+fyk43FYFlZmbXm/aHG0BuZ1AFmlFYisdVT1ZOKFpGn11xxP8FxPUa//ObN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FgAAAGRycy9QSwEC&#10;FAAUAAAACACHTuJAnZPP5NcAAAAIAQAADwAAAAAAAAABACAAAAA4AAAAZHJzL2Rvd25yZXYueG1s&#10;UEsBAhQAFAAAAAgAh07iQBnGuWdVAgAAuwQAAA4AAAAAAAAAAQAgAAAAPAEAAGRycy9lMm9Eb2Mu&#10;eG1sUEsFBgAAAAAGAAYAWQEAAAMGAAAAAA==&#10;">
                <v:fill on="t" focussize="0,0"/>
                <v:stroke weight="0.5pt" color="#000000 [3204]" joinstyle="round"/>
                <v:imagedata o:title=""/>
                <o:lock v:ext="edit" aspectratio="f"/>
                <v:textbox>
                  <w:txbxContent>
                    <w:p>
                      <w:pPr>
                        <w:keepNext w:val="0"/>
                        <w:keepLines w:val="0"/>
                        <w:widowControl/>
                        <w:numPr>
                          <w:ilvl w:val="0"/>
                          <w:numId w:val="0"/>
                        </w:numPr>
                        <w:suppressLineNumbers w:val="0"/>
                        <w:jc w:val="left"/>
                        <w:rPr>
                          <w:rFonts w:hint="default" w:ascii="Arial" w:hAnsi="Arial" w:cs="Arial"/>
                          <w:b/>
                          <w:bCs/>
                          <w:sz w:val="22"/>
                          <w:szCs w:val="22"/>
                          <w:vertAlign w:val="baseline"/>
                          <w:lang w:eastAsia="zh-CN"/>
                        </w:rPr>
                      </w:pPr>
                      <w:r>
                        <w:rPr>
                          <w:rFonts w:hint="default" w:ascii="Arial" w:hAnsi="Arial" w:cs="Arial"/>
                          <w:b/>
                          <w:bCs/>
                          <w:sz w:val="22"/>
                          <w:szCs w:val="22"/>
                          <w:vertAlign w:val="baseline"/>
                          <w:lang w:eastAsia="zh-CN"/>
                        </w:rPr>
                        <w:t>Ejercicio 5:</w:t>
                      </w:r>
                    </w:p>
                    <w:p>
                      <w:pPr>
                        <w:keepNext w:val="0"/>
                        <w:keepLines w:val="0"/>
                        <w:widowControl/>
                        <w:numPr>
                          <w:ilvl w:val="0"/>
                          <w:numId w:val="0"/>
                        </w:numPr>
                        <w:suppressLineNumbers w:val="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Generar una expresión regular para cada uno de los siguientes lenguajes. Indicar cuáles son los criterios tomados. Por ej., para el punto a) se puede tomar como fecha válida los formatos mm/dd/yyyy o dd-mm-yyyy o dd-mm-yy, etc.</w:t>
                      </w:r>
                    </w:p>
                    <w:p>
                      <w:pPr>
                        <w:keepNext w:val="0"/>
                        <w:keepLines w:val="0"/>
                        <w:widowControl/>
                        <w:numPr>
                          <w:ilvl w:val="1"/>
                          <w:numId w:val="24"/>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Cadenas que representen una fecha válida.</w:t>
                      </w:r>
                    </w:p>
                    <w:p>
                      <w:pPr>
                        <w:keepNext w:val="0"/>
                        <w:keepLines w:val="0"/>
                        <w:widowControl/>
                        <w:numPr>
                          <w:ilvl w:val="1"/>
                          <w:numId w:val="24"/>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Cadenas que representen una hora válida.</w:t>
                      </w:r>
                    </w:p>
                    <w:p/>
                  </w:txbxContent>
                </v:textbox>
              </v:shape>
            </w:pict>
          </mc:Fallback>
        </mc:AlternateContent>
      </w: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25"/>
        </w:numPr>
        <w:suppressLineNumbers w:val="0"/>
        <w:ind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Cadenas que representen una fecha válida:</w:t>
      </w:r>
    </w:p>
    <w:p>
      <w:pPr>
        <w:keepNext w:val="0"/>
        <w:keepLines w:val="0"/>
        <w:widowControl/>
        <w:numPr>
          <w:ilvl w:val="0"/>
          <w:numId w:val="0"/>
        </w:numPr>
        <w:suppressLineNumbers w:val="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dd-mm-yyyy</w:t>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=&gt;</w:t>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((0-2)(1-9)) | 3 (0-1) guión 0(1-9) | 1(0-2) guión (0-9)(0-9)(0-9)(0-9)</w:t>
      </w: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p>
    <w:p>
      <w:pPr>
        <w:keepNext w:val="0"/>
        <w:keepLines w:val="0"/>
        <w:widowControl/>
        <w:numPr>
          <w:ilvl w:val="0"/>
          <w:numId w:val="25"/>
        </w:numPr>
        <w:suppressLineNumbers w:val="0"/>
        <w:ind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Cadenas que representen una hora válida:</w:t>
      </w:r>
    </w:p>
    <w:p>
      <w:pPr>
        <w:keepNext w:val="0"/>
        <w:keepLines w:val="0"/>
        <w:widowControl/>
        <w:numPr>
          <w:ilvl w:val="0"/>
          <w:numId w:val="0"/>
        </w:numPr>
        <w:suppressLineNumbers w:val="0"/>
        <w:ind w:leftChars="0" w:firstLine="420" w:firstLine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firstLine="420"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hh-mm-ss</w:t>
      </w:r>
      <w:r>
        <w:rPr>
          <w:rFonts w:hint="default" w:ascii="Arial" w:hAnsi="Arial" w:cs="Arial"/>
          <w:b w:val="0"/>
          <w:bCs w:val="0"/>
          <w:sz w:val="22"/>
          <w:szCs w:val="22"/>
          <w:vertAlign w:val="baseline"/>
          <w:lang w:eastAsia="zh-CN"/>
        </w:rPr>
        <w:tab/>
      </w:r>
      <w:r>
        <w:rPr>
          <w:rFonts w:hint="default" w:ascii="Arial" w:hAnsi="Arial" w:cs="Arial"/>
          <w:b w:val="0"/>
          <w:bCs w:val="0"/>
          <w:sz w:val="22"/>
          <w:szCs w:val="22"/>
          <w:vertAlign w:val="baseline"/>
          <w:lang w:eastAsia="zh-CN"/>
        </w:rPr>
        <w:t>=&gt; (0|1)(0-9) | 2(0-3) guión (0-5)(0-9) guión (0-5)(0-9)</w:t>
      </w: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r>
        <w:rPr>
          <w:sz w:val="22"/>
        </w:rPr>
        <mc:AlternateContent>
          <mc:Choice Requires="wps">
            <w:drawing>
              <wp:anchor distT="0" distB="0" distL="114300" distR="114300" simplePos="0" relativeHeight="251722752" behindDoc="1" locked="0" layoutInCell="1" allowOverlap="1">
                <wp:simplePos x="0" y="0"/>
                <wp:positionH relativeFrom="column">
                  <wp:posOffset>8890</wp:posOffset>
                </wp:positionH>
                <wp:positionV relativeFrom="paragraph">
                  <wp:posOffset>62865</wp:posOffset>
                </wp:positionV>
                <wp:extent cx="6463030" cy="2744470"/>
                <wp:effectExtent l="4445" t="4445" r="9525" b="13335"/>
                <wp:wrapNone/>
                <wp:docPr id="10" name="Cuadro de texto 10"/>
                <wp:cNvGraphicFramePr/>
                <a:graphic xmlns:a="http://schemas.openxmlformats.org/drawingml/2006/main">
                  <a:graphicData uri="http://schemas.microsoft.com/office/word/2010/wordprocessingShape">
                    <wps:wsp>
                      <wps:cNvSpPr txBox="true"/>
                      <wps:spPr>
                        <a:xfrm>
                          <a:off x="0" y="0"/>
                          <a:ext cx="6463030" cy="2744470"/>
                        </a:xfrm>
                        <a:prstGeom prst="rect">
                          <a:avLst/>
                        </a:prstGeom>
                        <a:solidFill>
                          <a:schemeClr val="accent1">
                            <a:lumMod val="20000"/>
                            <a:lumOff val="8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numPr>
                                <w:ilvl w:val="0"/>
                                <w:numId w:val="0"/>
                              </w:numPr>
                              <w:suppressLineNumbers w:val="0"/>
                              <w:jc w:val="left"/>
                              <w:rPr>
                                <w:rFonts w:hint="default" w:ascii="Arial" w:hAnsi="Arial" w:cs="Arial"/>
                                <w:b/>
                                <w:bCs/>
                                <w:sz w:val="22"/>
                                <w:szCs w:val="22"/>
                                <w:vertAlign w:val="baseline"/>
                                <w:lang w:eastAsia="zh-CN"/>
                              </w:rPr>
                            </w:pPr>
                            <w:r>
                              <w:rPr>
                                <w:rFonts w:hint="default" w:ascii="Arial" w:hAnsi="Arial" w:cs="Arial"/>
                                <w:b/>
                                <w:bCs/>
                                <w:sz w:val="22"/>
                                <w:szCs w:val="22"/>
                                <w:vertAlign w:val="baseline"/>
                                <w:lang w:eastAsia="zh-CN"/>
                              </w:rPr>
                              <w:t>Ejercicio 6:</w:t>
                            </w:r>
                          </w:p>
                          <w:p>
                            <w:pPr>
                              <w:keepNext w:val="0"/>
                              <w:keepLines w:val="0"/>
                              <w:widowControl/>
                              <w:numPr>
                                <w:ilvl w:val="0"/>
                                <w:numId w:val="0"/>
                              </w:numPr>
                              <w:suppressLineNumbers w:val="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Escribir expresiones regulares para cada uno de los siguientes lenguajes:</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Códigos postales. (Por ej: 1234, 8366, pero no 422 o 0227).</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Números de patentes Mercosur.</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 xml:space="preserve">Comentarios acotados por /* y */ . </w:t>
                            </w:r>
                            <w:r>
                              <w:rPr>
                                <w:rFonts w:hint="default" w:ascii="Arial" w:hAnsi="Arial" w:cs="Arial"/>
                                <w:sz w:val="22"/>
                                <w:szCs w:val="22"/>
                                <w:vertAlign w:val="baseline"/>
                              </w:rPr>
                              <w:t>∑ = {letras, *, /}.</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sz w:val="22"/>
                                <w:szCs w:val="22"/>
                                <w:vertAlign w:val="baseline"/>
                              </w:rPr>
                              <w:t>Identificadores de cualquier longitud que empiecen con una letra y contengan letras, dígitos o guiones. No pueden terminar con guión.</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Ídem anterior pero que no contengan dos guiones seguidos.</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Constantes en otras bases como las del lenguaje C.</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Constantes aritméticas enteras. Controlar el rango permitido.</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Constantes reales con formato xx.xx. Controlar el rango permitido.</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Constantes string de la forma “texto”.</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Palabras reservadas (IF-WHILE-DECVAR-ENDDEC-INTEGER-FLOAT-WRITE).</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Operadores lógicos y opeeradores aritméticos básicos.</w:t>
                            </w:r>
                          </w:p>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0.7pt;margin-top:4.95pt;height:216.1pt;width:508.9pt;z-index:-251593728;mso-width-relative:page;mso-height-relative:page;" fillcolor="#DEEBF7 [660]" filled="t" stroked="t" coordsize="21600,21600" o:gfxdata="UEsFBgAAAAAAAAAAAAAAAAAAAAAAAFBLAwQKAAAAAACHTuJAAAAAAAAAAAAAAAAABAAAAGRycy9Q&#10;SwMEFAAAAAgAh07iQJbd/jHXAAAACAEAAA8AAABkcnMvZG93bnJldi54bWxNjzFPwzAUhHck/oP1&#10;kNio7RBVJMSpBIIBoQwpMLC58SOJsJ9D7DaFX487wXi609131eboLDvgHEZPCuRKAEPqvBmpV/D6&#10;8nh1AyxETUZbT6jgGwNs6vOzSpfGL9TiYRt7lkoolFrBEONUch66AZ0OKz8hJe/Dz07HJOeem1kv&#10;qdxZngmx5k6PlBYGPeH9gN3ndu8UfDU/dw9ONu1bnJplbJ/f7fr6SanLCylugUU8xr8wnPATOtSJ&#10;aef3ZAKzSecpqKAogJ1cIYsM2E5BnmcSeF3x/wfqX1BLAwQUAAAACACHTuJADs7NHlgCAAC9BAAA&#10;DgAAAGRycy9lMm9Eb2MueG1srVTfb9MwEH5H4n+w/M7Sdtk6qqVT160IabBJA/HsOk4b4fiM7TQZ&#10;fz2f3bTbgCfEi3u/8t3dd3e9vOobzXbK+ZpMwccnI86UkVTWZlPwr19W7y4480GYUmgyquBPyvOr&#10;+ds3l52dqQltSZfKMYAYP+tswbch2FmWeblVjfAnZJWBsyLXiADVbbLSiQ7ojc4mo9F51pErrSOp&#10;vIf1Zu/k84RfVUqG+6ryKjBdcNQW0uvSu45vNr8Us40TdlvLoQzxD1U0ojZIeoS6EUGw1tV/QDW1&#10;dOSpCieSmoyqqpYq9YBuxqPfunncCqtSLyDH2yNN/v/Bys+7B8fqErMDPUY0mNGyFaUjVioWVB+I&#10;wQOaOutniH60iA/9NfUFD65VB5eHPRLQV66Jv2iNIQSgT0eegcYkjOf5+enoFC4J32Sa5/k0pcie&#10;P7fOhw+KGhaFgjsMMvErdnc+oBqEHkJiNk+6Lle11klxm/VSO7YTGPrN7e31apq+1W3zicq9Gbsz&#10;GqYPM3Zkb744mIHv9zAp1yt8bViHJk7PRgn2lS8Wdcy91kJ+jwRFtOcKoWkDY2R0T1uUQr/uB5rX&#10;VD6BZUf7dfVWrmrg3gkfHoTDfoI63Fy4x1NpQjE0SJxtyf38mz3GY23g5azDvhfc/2iFU5zpjwYL&#10;9X6c54ANScnPphMo7qVn/dJj2mZJYHeM67YyiTE+6INYOWq+4TQXMWsltEciYSTyY20O4jJAG5w4&#10;cakWi6OO87Ai3JlHK4dFi6M1tGgDVXVagcjanqqBTNxI4nq453iEL/UU9fyvM/8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lt3+MdcAAAAIAQAADwAAAAAAAAABACAAAAA4AAAAZHJzL2Rvd25yZXYu&#10;eG1sUEsBAhQAFAAAAAgAh07iQA7OzR5YAgAAvQQAAA4AAAAAAAAAAQAgAAAAPAEAAGRycy9lMm9E&#10;b2MueG1sUEsFBgAAAAAGAAYAWQEAAAYGAAAAAA==&#10;">
                <v:fill on="t" focussize="0,0"/>
                <v:stroke weight="0.5pt" color="#000000 [3204]" joinstyle="round"/>
                <v:imagedata o:title=""/>
                <o:lock v:ext="edit" aspectratio="f"/>
                <v:textbox>
                  <w:txbxContent>
                    <w:p>
                      <w:pPr>
                        <w:keepNext w:val="0"/>
                        <w:keepLines w:val="0"/>
                        <w:widowControl/>
                        <w:numPr>
                          <w:ilvl w:val="0"/>
                          <w:numId w:val="0"/>
                        </w:numPr>
                        <w:suppressLineNumbers w:val="0"/>
                        <w:jc w:val="left"/>
                        <w:rPr>
                          <w:rFonts w:hint="default" w:ascii="Arial" w:hAnsi="Arial" w:cs="Arial"/>
                          <w:b/>
                          <w:bCs/>
                          <w:sz w:val="22"/>
                          <w:szCs w:val="22"/>
                          <w:vertAlign w:val="baseline"/>
                          <w:lang w:eastAsia="zh-CN"/>
                        </w:rPr>
                      </w:pPr>
                      <w:r>
                        <w:rPr>
                          <w:rFonts w:hint="default" w:ascii="Arial" w:hAnsi="Arial" w:cs="Arial"/>
                          <w:b/>
                          <w:bCs/>
                          <w:sz w:val="22"/>
                          <w:szCs w:val="22"/>
                          <w:vertAlign w:val="baseline"/>
                          <w:lang w:eastAsia="zh-CN"/>
                        </w:rPr>
                        <w:t>Ejercicio 6:</w:t>
                      </w:r>
                    </w:p>
                    <w:p>
                      <w:pPr>
                        <w:keepNext w:val="0"/>
                        <w:keepLines w:val="0"/>
                        <w:widowControl/>
                        <w:numPr>
                          <w:ilvl w:val="0"/>
                          <w:numId w:val="0"/>
                        </w:numPr>
                        <w:suppressLineNumbers w:val="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Escribir expresiones regulares para cada uno de los siguientes lenguajes:</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Códigos postales. (Por ej: 1234, 8366, pero no 422 o 0227).</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Números de patentes Mercosur.</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 xml:space="preserve">Comentarios acotados por /* y */ . </w:t>
                      </w:r>
                      <w:r>
                        <w:rPr>
                          <w:rFonts w:hint="default" w:ascii="Arial" w:hAnsi="Arial" w:cs="Arial"/>
                          <w:sz w:val="22"/>
                          <w:szCs w:val="22"/>
                          <w:vertAlign w:val="baseline"/>
                        </w:rPr>
                        <w:t>∑ = {letras, *, /}.</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sz w:val="22"/>
                          <w:szCs w:val="22"/>
                          <w:vertAlign w:val="baseline"/>
                        </w:rPr>
                        <w:t>Identificadores de cualquier longitud que empiecen con una letra y contengan letras, dígitos o guiones. No pueden terminar con guión.</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Ídem anterior pero que no contengan dos guiones seguidos.</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Constantes en otras bases como las del lenguaje C.</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Constantes aritméticas enteras. Controlar el rango permitido.</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Constantes reales con formato xx.xx. Controlar el rango permitido.</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Constantes string de la forma “texto”.</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Palabras reservadas (IF-WHILE-DECVAR-ENDDEC-INTEGER-FLOAT-WRITE).</w:t>
                      </w:r>
                    </w:p>
                    <w:p>
                      <w:pPr>
                        <w:keepNext w:val="0"/>
                        <w:keepLines w:val="0"/>
                        <w:widowControl/>
                        <w:numPr>
                          <w:ilvl w:val="0"/>
                          <w:numId w:val="26"/>
                        </w:numPr>
                        <w:suppressLineNumbers w:val="0"/>
                        <w:ind w:left="845" w:leftChars="0" w:hanging="425"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Operadores lógicos y opeeradores aritméticos básicos.</w:t>
                      </w:r>
                    </w:p>
                    <w:p/>
                  </w:txbxContent>
                </v:textbox>
              </v:shape>
            </w:pict>
          </mc:Fallback>
        </mc:AlternateContent>
      </w: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27"/>
        </w:numPr>
        <w:suppressLineNumbers w:val="0"/>
        <w:ind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Códigos postales. (Por ej: 1234, 8366, pero no 422 o 0227)</w:t>
      </w:r>
    </w:p>
    <w:p>
      <w:pPr>
        <w:keepNext w:val="0"/>
        <w:keepLines w:val="0"/>
        <w:widowControl/>
        <w:numPr>
          <w:ilvl w:val="0"/>
          <w:numId w:val="0"/>
        </w:numPr>
        <w:suppressLineNumbers w:val="0"/>
        <w:ind w:left="420"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(1-9)(0-9)(0-9)(0-9)</w:t>
      </w:r>
    </w:p>
    <w:p>
      <w:pPr>
        <w:keepNext w:val="0"/>
        <w:keepLines w:val="0"/>
        <w:widowControl/>
        <w:numPr>
          <w:ilvl w:val="0"/>
          <w:numId w:val="27"/>
        </w:numPr>
        <w:suppressLineNumbers w:val="0"/>
        <w:ind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Números de patentes Mercosur:</w:t>
      </w: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(A-Z)(A-Z) (0-9)(0-9)(0-9) (A-Z)(A-Z)</w:t>
      </w:r>
    </w:p>
    <w:p>
      <w:pPr>
        <w:keepNext w:val="0"/>
        <w:keepLines w:val="0"/>
        <w:widowControl/>
        <w:numPr>
          <w:ilvl w:val="0"/>
          <w:numId w:val="0"/>
        </w:numPr>
        <w:suppressLineNumbers w:val="0"/>
        <w:jc w:val="left"/>
        <w:rPr>
          <w:rFonts w:hint="default" w:ascii="Arial" w:hAnsi="Arial" w:cs="Arial"/>
          <w:b w:val="0"/>
          <w:bCs w:val="0"/>
          <w:sz w:val="22"/>
          <w:szCs w:val="22"/>
          <w:vertAlign w:val="baseline"/>
          <w:lang w:eastAsia="zh-CN"/>
        </w:rPr>
      </w:pPr>
    </w:p>
    <w:p>
      <w:pPr>
        <w:keepNext w:val="0"/>
        <w:keepLines w:val="0"/>
        <w:widowControl/>
        <w:numPr>
          <w:ilvl w:val="0"/>
          <w:numId w:val="27"/>
        </w:numPr>
        <w:suppressLineNumbers w:val="0"/>
        <w:ind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 xml:space="preserve">Comentarios acotados por /* y */ . </w:t>
      </w:r>
      <w:r>
        <w:rPr>
          <w:rFonts w:hint="default" w:ascii="Arial" w:hAnsi="Arial" w:cs="Arial"/>
          <w:sz w:val="22"/>
          <w:szCs w:val="22"/>
          <w:vertAlign w:val="baseline"/>
        </w:rPr>
        <w:t>∑ = {letras, *, /}:</w:t>
      </w: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 (letras)* */</w:t>
      </w: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p>
    <w:p>
      <w:pPr>
        <w:keepNext w:val="0"/>
        <w:keepLines w:val="0"/>
        <w:widowControl/>
        <w:numPr>
          <w:ilvl w:val="0"/>
          <w:numId w:val="27"/>
        </w:numPr>
        <w:suppressLineNumbers w:val="0"/>
        <w:ind w:leftChars="0"/>
        <w:jc w:val="left"/>
        <w:rPr>
          <w:rFonts w:hint="default" w:ascii="Arial" w:hAnsi="Arial" w:cs="Arial"/>
          <w:b w:val="0"/>
          <w:bCs w:val="0"/>
          <w:sz w:val="22"/>
          <w:szCs w:val="22"/>
          <w:vertAlign w:val="baseline"/>
          <w:lang w:eastAsia="zh-CN"/>
        </w:rPr>
      </w:pPr>
      <w:r>
        <w:rPr>
          <w:rFonts w:hint="default" w:ascii="Arial" w:hAnsi="Arial" w:cs="Arial"/>
          <w:sz w:val="22"/>
          <w:szCs w:val="22"/>
          <w:vertAlign w:val="baseline"/>
        </w:rPr>
        <w:t>Identificadores de cualquier longitud que empiecen con una letra y contengan letras, dígitos o guiones. No pueden terminar con guión:</w:t>
      </w: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(letra) (dígito|letra|guión)* (dígito|letra)</w:t>
      </w: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p>
    <w:p>
      <w:pPr>
        <w:keepNext w:val="0"/>
        <w:keepLines w:val="0"/>
        <w:widowControl/>
        <w:numPr>
          <w:ilvl w:val="0"/>
          <w:numId w:val="27"/>
        </w:numPr>
        <w:suppressLineNumbers w:val="0"/>
        <w:ind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Ídem anterior pero que no contengan dos guiones seguidos:</w:t>
      </w: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letra ((dígito|letra)* guión (dígito|letra)*)* (dígito|letra)</w:t>
      </w:r>
    </w:p>
    <w:p>
      <w:pPr>
        <w:keepNext w:val="0"/>
        <w:keepLines w:val="0"/>
        <w:widowControl/>
        <w:numPr>
          <w:ilvl w:val="0"/>
          <w:numId w:val="0"/>
        </w:numPr>
        <w:suppressLineNumbers w:val="0"/>
        <w:jc w:val="left"/>
        <w:rPr>
          <w:rFonts w:hint="default" w:ascii="Arial" w:hAnsi="Arial" w:cs="Arial"/>
          <w:b w:val="0"/>
          <w:bCs w:val="0"/>
          <w:sz w:val="22"/>
          <w:szCs w:val="22"/>
          <w:vertAlign w:val="baseline"/>
          <w:lang w:eastAsia="zh-CN"/>
        </w:rPr>
      </w:pPr>
    </w:p>
    <w:p>
      <w:pPr>
        <w:keepNext w:val="0"/>
        <w:keepLines w:val="0"/>
        <w:widowControl/>
        <w:numPr>
          <w:ilvl w:val="0"/>
          <w:numId w:val="27"/>
        </w:numPr>
        <w:suppressLineNumbers w:val="0"/>
        <w:ind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Constantes en otras bases como las del lenguaje C:</w:t>
      </w: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0(b(0|1)+ | x(0 | 1 | 2 | ... | A | ... | F)+ | (0 | 1 | ... | 7)+)</w:t>
      </w: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p>
    <w:p>
      <w:pPr>
        <w:keepNext w:val="0"/>
        <w:keepLines w:val="0"/>
        <w:widowControl/>
        <w:numPr>
          <w:ilvl w:val="0"/>
          <w:numId w:val="27"/>
        </w:numPr>
        <w:suppressLineNumbers w:val="0"/>
        <w:ind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Constantes aritméticas enteras. Controlar el rango permitido:</w:t>
      </w:r>
    </w:p>
    <w:p>
      <w:pPr>
        <w:pStyle w:val="94"/>
        <w:keepNext w:val="0"/>
        <w:keepLines w:val="0"/>
        <w:widowControl/>
        <w:suppressLineNumbers w:val="0"/>
        <w:spacing w:before="0" w:beforeAutospacing="0" w:after="0" w:afterAutospacing="0"/>
        <w:ind w:left="0" w:right="0" w:firstLine="420" w:firstLineChars="0"/>
        <w:rPr>
          <w:rFonts w:hint="default" w:ascii="Arial" w:hAnsi="Arial" w:cs="Arial"/>
          <w:sz w:val="22"/>
          <w:szCs w:val="22"/>
        </w:rPr>
      </w:pPr>
      <w:r>
        <w:rPr>
          <w:rFonts w:hint="default" w:ascii="Arial" w:hAnsi="Arial" w:cs="Arial"/>
          <w:b w:val="0"/>
          <w:bCs w:val="0"/>
          <w:sz w:val="22"/>
          <w:szCs w:val="22"/>
          <w:vertAlign w:val="baseline"/>
          <w:lang w:eastAsia="zh-CN"/>
        </w:rPr>
        <w:t>formato xxxx =&gt;(</w:t>
      </w:r>
      <w:r>
        <w:rPr>
          <w:rFonts w:hint="default" w:ascii="Arial" w:hAnsi="Arial" w:cs="Arial"/>
          <w:sz w:val="22"/>
          <w:szCs w:val="22"/>
        </w:rPr>
        <w:t xml:space="preserve">- | </w:t>
      </w:r>
      <w:r>
        <w:rPr>
          <w:rFonts w:hint="default" w:ascii="C059" w:hAnsi="C059" w:eastAsia="sans-serif" w:cs="C059"/>
          <w:b w:val="0"/>
          <w:bCs w:val="0"/>
          <w:kern w:val="0"/>
          <w:sz w:val="20"/>
          <w:szCs w:val="20"/>
          <w:lang w:eastAsia="zh-CN" w:bidi="ar"/>
        </w:rPr>
        <w:t>λ</w:t>
      </w:r>
      <w:r>
        <w:rPr>
          <w:rFonts w:hint="default" w:ascii="Arial" w:hAnsi="Arial" w:cs="Arial"/>
          <w:sz w:val="22"/>
          <w:szCs w:val="22"/>
        </w:rPr>
        <w:t>) (digito . numero*) | 0</w:t>
      </w: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p>
    <w:p>
      <w:pPr>
        <w:keepNext w:val="0"/>
        <w:keepLines w:val="0"/>
        <w:widowControl/>
        <w:numPr>
          <w:ilvl w:val="0"/>
          <w:numId w:val="27"/>
        </w:numPr>
        <w:suppressLineNumbers w:val="0"/>
        <w:ind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Constantes reales con formato xx.xx. Controlar el rango permitido:</w:t>
      </w:r>
    </w:p>
    <w:p>
      <w:pPr>
        <w:keepNext w:val="0"/>
        <w:keepLines w:val="0"/>
        <w:widowControl/>
        <w:numPr>
          <w:ilvl w:val="0"/>
          <w:numId w:val="0"/>
        </w:numPr>
        <w:suppressLineNumbers w:val="0"/>
        <w:ind w:left="420"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Numero = 0 | 1 | ... | 9</w:t>
      </w: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 xml:space="preserve">Formato xx.xx =&gt; (- | </w:t>
      </w:r>
      <w:r>
        <w:rPr>
          <w:rFonts w:hint="default" w:ascii="C059" w:hAnsi="C059" w:eastAsia="sans-serif" w:cs="C059"/>
          <w:b w:val="0"/>
          <w:bCs w:val="0"/>
          <w:kern w:val="0"/>
          <w:sz w:val="20"/>
          <w:szCs w:val="20"/>
          <w:lang w:eastAsia="zh-CN" w:bidi="ar"/>
        </w:rPr>
        <w:t>λ</w:t>
      </w:r>
      <w:r>
        <w:rPr>
          <w:rFonts w:hint="default" w:ascii="Arial" w:hAnsi="Arial" w:cs="Arial"/>
          <w:b w:val="0"/>
          <w:bCs w:val="0"/>
          <w:sz w:val="22"/>
          <w:szCs w:val="22"/>
          <w:vertAlign w:val="baseline"/>
          <w:lang w:eastAsia="zh-CN"/>
        </w:rPr>
        <w:t>) (numero.numero) punto (numero.numero)</w:t>
      </w: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p>
    <w:p>
      <w:pPr>
        <w:keepNext w:val="0"/>
        <w:keepLines w:val="0"/>
        <w:widowControl/>
        <w:numPr>
          <w:ilvl w:val="0"/>
          <w:numId w:val="27"/>
        </w:numPr>
        <w:suppressLineNumbers w:val="0"/>
        <w:ind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Constantes string de la forma “texto”:</w:t>
      </w: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letra = (a-z|A-Z)*</w:t>
      </w: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Dígito = (0-9)*</w:t>
      </w: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 (letra | dígito)* “</w:t>
      </w:r>
    </w:p>
    <w:p>
      <w:pPr>
        <w:keepNext w:val="0"/>
        <w:keepLines w:val="0"/>
        <w:widowControl/>
        <w:numPr>
          <w:ilvl w:val="0"/>
          <w:numId w:val="0"/>
        </w:numPr>
        <w:suppressLineNumbers w:val="0"/>
        <w:jc w:val="left"/>
        <w:rPr>
          <w:rFonts w:hint="default" w:ascii="Arial" w:hAnsi="Arial" w:cs="Arial"/>
          <w:b w:val="0"/>
          <w:bCs w:val="0"/>
          <w:sz w:val="22"/>
          <w:szCs w:val="22"/>
          <w:vertAlign w:val="baseline"/>
          <w:lang w:eastAsia="zh-CN"/>
        </w:rPr>
      </w:pPr>
    </w:p>
    <w:p>
      <w:pPr>
        <w:keepNext w:val="0"/>
        <w:keepLines w:val="0"/>
        <w:widowControl/>
        <w:numPr>
          <w:ilvl w:val="0"/>
          <w:numId w:val="27"/>
        </w:numPr>
        <w:suppressLineNumbers w:val="0"/>
        <w:ind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Palabras reservadas (IF-WHILE-DECVAR-ENDDEC-INTEGER-FLOAT-WRITE):</w:t>
      </w: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IF | WHILE | DECVAR | ENDDEC | INTEGER | FLOAT | WRITE</w:t>
      </w: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p>
    <w:p>
      <w:pPr>
        <w:keepNext w:val="0"/>
        <w:keepLines w:val="0"/>
        <w:widowControl/>
        <w:numPr>
          <w:ilvl w:val="0"/>
          <w:numId w:val="27"/>
        </w:numPr>
        <w:suppressLineNumbers w:val="0"/>
        <w:ind w:left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Operadores lógicos y operadores aritméticos básicos:</w:t>
      </w:r>
    </w:p>
    <w:p>
      <w:pPr>
        <w:keepNext w:val="0"/>
        <w:keepLines w:val="0"/>
        <w:widowControl/>
        <w:numPr>
          <w:ilvl w:val="0"/>
          <w:numId w:val="0"/>
        </w:numPr>
        <w:suppressLineNumbers w:val="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firstLine="420" w:firstLineChars="0"/>
        <w:jc w:val="left"/>
        <w:rPr>
          <w:rFonts w:hint="default" w:ascii="Arial" w:hAnsi="Arial" w:cs="Arial"/>
          <w:b w:val="0"/>
          <w:bCs w:val="0"/>
          <w:sz w:val="22"/>
          <w:szCs w:val="22"/>
          <w:vertAlign w:val="baseline"/>
          <w:lang w:eastAsia="zh-CN"/>
        </w:rPr>
      </w:pPr>
      <w:r>
        <w:rPr>
          <w:rFonts w:hint="default" w:ascii="Arial" w:hAnsi="Arial" w:cs="Arial"/>
          <w:b w:val="0"/>
          <w:bCs w:val="0"/>
          <w:sz w:val="22"/>
          <w:szCs w:val="22"/>
          <w:vertAlign w:val="baseline"/>
          <w:lang w:eastAsia="zh-CN"/>
        </w:rPr>
        <w:t>AND | OR | NOT | XOR | + | - | / | * | &gt; | &gt;= | &lt; | &lt;= | =</w:t>
      </w: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ind w:leftChars="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jc w:val="left"/>
        <w:rPr>
          <w:rFonts w:hint="default" w:ascii="Arial" w:hAnsi="Arial" w:cs="Arial"/>
          <w:b w:val="0"/>
          <w:bCs w:val="0"/>
          <w:sz w:val="22"/>
          <w:szCs w:val="22"/>
          <w:vertAlign w:val="baseline"/>
          <w:lang w:eastAsia="zh-CN"/>
        </w:rPr>
      </w:pPr>
    </w:p>
    <w:p>
      <w:pPr>
        <w:keepNext w:val="0"/>
        <w:keepLines w:val="0"/>
        <w:widowControl/>
        <w:numPr>
          <w:ilvl w:val="0"/>
          <w:numId w:val="0"/>
        </w:numPr>
        <w:suppressLineNumbers w:val="0"/>
        <w:jc w:val="left"/>
        <w:rPr>
          <w:rFonts w:hint="default" w:ascii="Arial" w:hAnsi="Arial" w:cs="Arial"/>
          <w:b w:val="0"/>
          <w:bCs w:val="0"/>
          <w:sz w:val="22"/>
          <w:szCs w:val="22"/>
          <w:vertAlign w:val="baseline"/>
          <w:lang w:eastAsia="zh-CN"/>
        </w:rPr>
      </w:pPr>
    </w:p>
    <w:sectPr>
      <w:headerReference r:id="rId3" w:type="default"/>
      <w:footerReference r:id="rId4" w:type="default"/>
      <w:pgSz w:w="11906" w:h="16838"/>
      <w:pgMar w:top="720" w:right="850" w:bottom="720" w:left="850" w:header="397" w:footer="283"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Serif"/>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Serif"/>
    <w:panose1 w:val="02010600030101010101"/>
    <w:charset w:val="86"/>
    <w:family w:val="auto"/>
    <w:pitch w:val="default"/>
    <w:sig w:usb0="00000000" w:usb1="00000000" w:usb2="00000010" w:usb3="00000000" w:csb0="00040001" w:csb1="00000000"/>
  </w:font>
  <w:font w:name="sans-serif">
    <w:altName w:val="URW Bookman"/>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Monospace">
    <w:altName w:val="Times New Roman"/>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Serif">
    <w:altName w:val="Times New Roman"/>
    <w:panose1 w:val="02060603050605020204"/>
    <w:charset w:val="00"/>
    <w:family w:val="auto"/>
    <w:pitch w:val="default"/>
    <w:sig w:usb0="00000000" w:usb1="00000000" w:usb2="00000000" w:usb3="00000000" w:csb0="001D016D" w:csb1="00000000"/>
  </w:font>
  <w:font w:name="URW Bookman">
    <w:panose1 w:val="000004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5"/>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5"/>
                          </w:pPr>
                          <w:r>
                            <w:t xml:space="preserve">Página </w:t>
                          </w:r>
                          <w:r>
                            <w:fldChar w:fldCharType="begin"/>
                          </w:r>
                          <w:r>
                            <w:instrText xml:space="preserve"> PAGE  \* MERGEFORMAT </w:instrText>
                          </w:r>
                          <w:r>
                            <w:fldChar w:fldCharType="separate"/>
                          </w:r>
                          <w:r>
                            <w:t>1</w:t>
                          </w:r>
                          <w:r>
                            <w:fldChar w:fldCharType="end"/>
                          </w:r>
                          <w:r>
                            <w:t xml:space="preserve"> de </w:t>
                          </w:r>
                          <w:r>
                            <w:fldChar w:fldCharType="begin"/>
                          </w:r>
                          <w:r>
                            <w:instrText xml:space="preserve"> NUMPAGES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eGne0EQIAAC8EAAAOAAAAZHJz&#10;L2Uyb0RvYy54bWytU02L2zAQvRf6H4TujZ2ULiHEWdIsKYXQXdiWnhVZig2SRozk2Omv70ixk9L2&#10;VHqRZjSj+XjzZv04WMPOCkMLruLzWcmZchLq1p0q/u3r/t2SsxCFq4UBpyp+UYE/bt6+Wfd+pRbQ&#10;gKkVMgriwqr3FW9i9KuiCLJRVoQZeOXIqAGtiKTiqahR9BTdmmJRlg9FD1h7BKlCoNenq5Fvcnyt&#10;lYzPWgcVmak41Rbzifk8prPYrMXqhMI3rRzLEP9QhRWto6S3UE8iCtZh+0co20qEADrOJNgCtG6l&#10;yj1QN/Pyt25eG+FV7oXACf4GU/h/YeWX8wuytq74gjMnLI1o14kagdWKRTVEYIsEUu/DinxfPXnH&#10;4SMMFY/YqckU6D21P2i06abGGLkQ4pcbyhSMSXqcLxfLZUkmSbZJoRTF/bvHED8psCwJFUcaY0ZX&#10;nA8hXl0nl5TNwb41Jo/SONZX/OH9hzJ/uFkouHGUI/VxLTZJcTgOY3NHqC/UG8KVIsHLfUvJDyLE&#10;F4HECSqYeB6f6dAGKAmMEmcN4I+/vSd/GhVZOeuJYxV3tAScmc+ORpjoOAk4CcdJcJ3dAZF2Tvvj&#10;ZRbpA0YziRrBfifyb1MOLUygwMJJykajmcRdJG000hJJtd3e9M5je2run4mQXsSDe/VyHG7CNvht&#10;FwnfDHvC7ArUCCWxMg9u3KBE+1/17HXf881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s0lY7tAA&#10;AAAFAQAADwAAAAAAAAABACAAAAA4AAAAZHJzL2Rvd25yZXYueG1sUEsBAhQAFAAAAAgAh07iQF4a&#10;d7QRAgAALwQAAA4AAAAAAAAAAQAgAAAANQEAAGRycy9lMm9Eb2MueG1sUEsFBgAAAAAGAAYAWQEA&#10;ALgFAAAAAA==&#10;">
              <v:fill on="f" focussize="0,0"/>
              <v:stroke on="f" weight="0.5pt"/>
              <v:imagedata o:title=""/>
              <o:lock v:ext="edit" aspectratio="f"/>
              <v:textbox inset="0mm,0mm,0mm,0mm" style="mso-fit-shape-to-text:t;">
                <w:txbxContent>
                  <w:p>
                    <w:pPr>
                      <w:pStyle w:val="95"/>
                    </w:pPr>
                    <w:r>
                      <w:t xml:space="preserve">Página </w:t>
                    </w:r>
                    <w:r>
                      <w:fldChar w:fldCharType="begin"/>
                    </w:r>
                    <w:r>
                      <w:instrText xml:space="preserve"> PAGE  \* MERGEFORMAT </w:instrText>
                    </w:r>
                    <w:r>
                      <w:fldChar w:fldCharType="separate"/>
                    </w:r>
                    <w:r>
                      <w:t>1</w:t>
                    </w:r>
                    <w:r>
                      <w:fldChar w:fldCharType="end"/>
                    </w:r>
                    <w:r>
                      <w:t xml:space="preserve"> de </w:t>
                    </w:r>
                    <w:r>
                      <w:fldChar w:fldCharType="begin"/>
                    </w:r>
                    <w:r>
                      <w:instrText xml:space="preserve"> NUMPAGES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1"/>
      <w:jc w:val="center"/>
      <w:rPr>
        <w:rFonts w:hint="default"/>
        <w:sz w:val="16"/>
        <w:szCs w:val="16"/>
      </w:rPr>
    </w:pPr>
    <w:r>
      <w:rPr>
        <w:sz w:val="16"/>
        <w:szCs w:val="16"/>
      </w:rPr>
      <mc:AlternateContent>
        <mc:Choice Requires="wps">
          <w:drawing>
            <wp:anchor distT="0" distB="0" distL="114300" distR="114300" simplePos="0" relativeHeight="251658240" behindDoc="0" locked="0" layoutInCell="1" allowOverlap="1">
              <wp:simplePos x="0" y="0"/>
              <wp:positionH relativeFrom="margin">
                <wp:posOffset>7147560</wp:posOffset>
              </wp:positionH>
              <wp:positionV relativeFrom="paragraph">
                <wp:posOffset>-7620</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left:562.8pt;margin-top:-0.6pt;height:144pt;width:144pt;mso-position-horizontal-relative:margin;mso-wrap-style:none;z-index:251658240;mso-width-relative:page;mso-height-relative:page;" filled="f" stroked="f" coordsize="21600,21600" o:gfxdata="UEsFBgAAAAAAAAAAAAAAAAAAAAAAAFBLAwQKAAAAAACHTuJAAAAAAAAAAAAAAAAABAAAAGRycy9Q&#10;SwMEFAAAAAgAh07iQMffGTbYAAAADAEAAA8AAABkcnMvZG93bnJldi54bWxNj8FOwzAMhu9IvENk&#10;JG5bmm5UVWk6iYlyRGLlwDFrTNutcaok68rbk53g+Nuffn8ud4sZ2YzOD5YkiHUCDKm1eqBOwmdT&#10;r3JgPijSarSEEn7Qw666vytVoe2VPnA+hI7FEvKFktCHMBWc+7ZHo/zaTkhx922dUSFG13Ht1DWW&#10;m5GnSZJxowaKF3o14b7H9ny4GAn7umncjN6NX/hWb07vL1t8XaR8fBDJM7CAS/iD4aYf1aGKTkd7&#10;Ie3ZGLNIn7LISliJFNiN2IpNnBwlpHmWA69K/v+J6hdQSwMEFAAAAAgAh07iQDQ6GAoQAgAALwQA&#10;AA4AAABkcnMvZTJvRG9jLnhtbK1TTYvbMBC9F/ofhO6NnZQuIcRZ0iwphdBd2JaeFVmODZJGSHLs&#10;9Nf3ybGT0vZUepFGmtF8vPe0fuyNZmflQ0O24PNZzpmyksrGngr+7ev+3ZKzEIUthSarCn5RgT9u&#10;3r5Zd26lFlSTLpVnSGLDqnMFr2N0qywLslZGhBk5ZeGsyBsRcfSnrPSiQ3ajs0WeP2Qd+dJ5kioE&#10;3D5dnXwz5K8qJeNzVQUVmS44eovD6of1mNZssxarkxeubuTYhviHLoxoLIreUj2JKFjrmz9SmUZ6&#10;ClTFmSSTUVU1Ug0zYJp5/ts0r7VwapgF4AR3gyn8v7Tyy/nFs6YEd5xZYUDRrhWlJ1YqFlUfic0T&#10;SJ0LK8S+OkTH/iP1BY++VZMr4D6N31fepB2DMYQA8csNZSRjEpfz5WK5zOGS8E0HlMjuz50P8ZMi&#10;w5JRcA8aB3TF+RDiNXQKSdUs7RutByq1ZV3BH95/yIcHNw+Sa4saaY5rs8mK/bEfhztSecFsnq4S&#10;CU7uGxQ/iBBfhIcm0DB0Hp+xVJpQhEaLs5r8j7/dp3hQBS9nHTRWcItPwJn+bEFhkuNk+Mk4ToZt&#10;zY4gWtCCXgYTD3zUk1l5Mt8h/m2qUQkdkFhYiWqgZjJ3EafRiU8k1XZ7O7fON6f6/hiCdCIe7KuT&#10;I7kJ2+C2bQS+A+wJsytQI5RQ5UDc+IOS7H89D1H3f775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MffGTbYAAAADAEAAA8AAAAAAAAAAQAgAAAAOAAAAGRycy9kb3ducmV2LnhtbFBLAQIUABQAAAAI&#10;AIdO4kA0OhgKEAIAAC8EAAAOAAAAAAAAAAEAIAAAAD0BAABkcnMvZTJvRG9jLnhtbFBLBQYAAAAA&#10;BgAGAFkBAAC/BQAAAAA=&#10;">
              <v:fill on="f" focussize="0,0"/>
              <v:stroke on="f" weight="0.5pt"/>
              <v:imagedata o:title=""/>
              <o:lock v:ext="edit" aspectratio="f"/>
              <v:textbox inset="0mm,0mm,0mm,0mm" style="mso-fit-shape-to-text:t;">
                <w:txbxContent>
                  <w:p>
                    <w:pPr>
                      <w:pStyle w:val="71"/>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sz w:val="16"/>
        <w:szCs w:val="16"/>
      </w:rPr>
      <w:t>11412 - Teoria de la Computación 1 - UNLu</w:t>
    </w:r>
  </w:p>
  <w:p>
    <w:pPr>
      <w:jc w:val="center"/>
      <w:rPr>
        <w:rFonts w:hint="default"/>
        <w:sz w:val="16"/>
        <w:szCs w:val="16"/>
      </w:rPr>
    </w:pPr>
    <w:r>
      <w:rPr>
        <w:rFonts w:hint="default"/>
        <w:b w:val="0"/>
        <w:bCs w:val="0"/>
        <w:sz w:val="16"/>
        <w:szCs w:val="16"/>
      </w:rPr>
      <w:t>Nicolas Cavasin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EDE51F"/>
    <w:multiLevelType w:val="singleLevel"/>
    <w:tmpl w:val="9FEDE51F"/>
    <w:lvl w:ilvl="0" w:tentative="0">
      <w:start w:val="1"/>
      <w:numFmt w:val="lowerLetter"/>
      <w:suff w:val="space"/>
      <w:lvlText w:val="%1)"/>
      <w:lvlJc w:val="left"/>
    </w:lvl>
  </w:abstractNum>
  <w:abstractNum w:abstractNumId="1">
    <w:nsid w:val="ABEE6364"/>
    <w:multiLevelType w:val="multilevel"/>
    <w:tmpl w:val="ABEE6364"/>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BF7DBB6F"/>
    <w:multiLevelType w:val="singleLevel"/>
    <w:tmpl w:val="BF7DBB6F"/>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CB548A36"/>
    <w:multiLevelType w:val="singleLevel"/>
    <w:tmpl w:val="CB548A36"/>
    <w:lvl w:ilvl="0" w:tentative="0">
      <w:start w:val="1"/>
      <w:numFmt w:val="lowerRoman"/>
      <w:suff w:val="space"/>
      <w:lvlText w:val="%1."/>
      <w:lvlJc w:val="left"/>
    </w:lvl>
  </w:abstractNum>
  <w:abstractNum w:abstractNumId="4">
    <w:nsid w:val="E5EEF956"/>
    <w:multiLevelType w:val="multilevel"/>
    <w:tmpl w:val="E5EEF956"/>
    <w:lvl w:ilvl="0" w:tentative="0">
      <w:start w:val="1"/>
      <w:numFmt w:val="low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EECD81C6"/>
    <w:multiLevelType w:val="singleLevel"/>
    <w:tmpl w:val="EECD81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EF7F540B"/>
    <w:multiLevelType w:val="multilevel"/>
    <w:tmpl w:val="EF7F540B"/>
    <w:lvl w:ilvl="0" w:tentative="0">
      <w:start w:val="1"/>
      <w:numFmt w:val="low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F97D6F5D"/>
    <w:multiLevelType w:val="singleLevel"/>
    <w:tmpl w:val="F97D6F5D"/>
    <w:lvl w:ilvl="0" w:tentative="0">
      <w:start w:val="1"/>
      <w:numFmt w:val="lowerLetter"/>
      <w:suff w:val="space"/>
      <w:lvlText w:val="%1)"/>
      <w:lvlJc w:val="left"/>
    </w:lvl>
  </w:abstractNum>
  <w:abstractNum w:abstractNumId="8">
    <w:nsid w:val="FBFC0558"/>
    <w:multiLevelType w:val="singleLevel"/>
    <w:tmpl w:val="FBFC0558"/>
    <w:lvl w:ilvl="0" w:tentative="0">
      <w:start w:val="1"/>
      <w:numFmt w:val="lowerRoman"/>
      <w:lvlText w:val="%1."/>
      <w:lvlJc w:val="left"/>
      <w:pPr>
        <w:tabs>
          <w:tab w:val="left" w:pos="425"/>
        </w:tabs>
        <w:ind w:left="425" w:leftChars="0" w:hanging="425" w:firstLineChars="0"/>
      </w:pPr>
      <w:rPr>
        <w:rFonts w:hint="default"/>
      </w:rPr>
    </w:lvl>
  </w:abstractNum>
  <w:abstractNum w:abstractNumId="9">
    <w:nsid w:val="FD9E13A6"/>
    <w:multiLevelType w:val="multilevel"/>
    <w:tmpl w:val="FD9E13A6"/>
    <w:lvl w:ilvl="0" w:tentative="0">
      <w:start w:val="1"/>
      <w:numFmt w:val="low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FDE7C4FC"/>
    <w:multiLevelType w:val="multilevel"/>
    <w:tmpl w:val="FDE7C4FC"/>
    <w:lvl w:ilvl="0" w:tentative="0">
      <w:start w:val="1"/>
      <w:numFmt w:val="low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FF3BF557"/>
    <w:multiLevelType w:val="multilevel"/>
    <w:tmpl w:val="FF3BF557"/>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13">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14">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15">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16">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17">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18">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19">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20">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21">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abstractNum w:abstractNumId="22">
    <w:nsid w:val="1F7D44D4"/>
    <w:multiLevelType w:val="singleLevel"/>
    <w:tmpl w:val="1F7D44D4"/>
    <w:lvl w:ilvl="0" w:tentative="0">
      <w:start w:val="1"/>
      <w:numFmt w:val="lowerLetter"/>
      <w:lvlText w:val="%1)"/>
      <w:lvlJc w:val="left"/>
      <w:pPr>
        <w:tabs>
          <w:tab w:val="left" w:pos="425"/>
        </w:tabs>
        <w:ind w:left="425" w:leftChars="0" w:hanging="425" w:firstLineChars="0"/>
      </w:pPr>
      <w:rPr>
        <w:rFonts w:hint="default"/>
      </w:rPr>
    </w:lvl>
  </w:abstractNum>
  <w:abstractNum w:abstractNumId="23">
    <w:nsid w:val="2A273768"/>
    <w:multiLevelType w:val="multilevel"/>
    <w:tmpl w:val="2A273768"/>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4">
    <w:nsid w:val="3E571D47"/>
    <w:multiLevelType w:val="singleLevel"/>
    <w:tmpl w:val="3E571D47"/>
    <w:lvl w:ilvl="0" w:tentative="0">
      <w:start w:val="1"/>
      <w:numFmt w:val="lowerLetter"/>
      <w:lvlText w:val="%1)"/>
      <w:lvlJc w:val="left"/>
      <w:pPr>
        <w:tabs>
          <w:tab w:val="left" w:pos="425"/>
        </w:tabs>
        <w:ind w:left="425" w:leftChars="0" w:hanging="425" w:firstLineChars="0"/>
      </w:pPr>
      <w:rPr>
        <w:rFonts w:hint="default"/>
      </w:rPr>
    </w:lvl>
  </w:abstractNum>
  <w:abstractNum w:abstractNumId="25">
    <w:nsid w:val="6FFF8884"/>
    <w:multiLevelType w:val="singleLevel"/>
    <w:tmpl w:val="6FFF8884"/>
    <w:lvl w:ilvl="0" w:tentative="0">
      <w:start w:val="1"/>
      <w:numFmt w:val="lowerLetter"/>
      <w:suff w:val="space"/>
      <w:lvlText w:val="%1)"/>
      <w:lvlJc w:val="left"/>
    </w:lvl>
  </w:abstractNum>
  <w:abstractNum w:abstractNumId="26">
    <w:nsid w:val="7D590B92"/>
    <w:multiLevelType w:val="singleLevel"/>
    <w:tmpl w:val="7D590B92"/>
    <w:lvl w:ilvl="0" w:tentative="0">
      <w:start w:val="1"/>
      <w:numFmt w:val="lowerLetter"/>
      <w:suff w:val="space"/>
      <w:lvlText w:val="%1)"/>
      <w:lvlJc w:val="left"/>
    </w:lvl>
  </w:abstractNum>
  <w:num w:numId="1">
    <w:abstractNumId w:val="15"/>
  </w:num>
  <w:num w:numId="2">
    <w:abstractNumId w:val="13"/>
  </w:num>
  <w:num w:numId="3">
    <w:abstractNumId w:val="14"/>
  </w:num>
  <w:num w:numId="4">
    <w:abstractNumId w:val="20"/>
  </w:num>
  <w:num w:numId="5">
    <w:abstractNumId w:val="18"/>
  </w:num>
  <w:num w:numId="6">
    <w:abstractNumId w:val="12"/>
  </w:num>
  <w:num w:numId="7">
    <w:abstractNumId w:val="16"/>
  </w:num>
  <w:num w:numId="8">
    <w:abstractNumId w:val="21"/>
  </w:num>
  <w:num w:numId="9">
    <w:abstractNumId w:val="19"/>
  </w:num>
  <w:num w:numId="10">
    <w:abstractNumId w:val="17"/>
  </w:num>
  <w:num w:numId="11">
    <w:abstractNumId w:val="22"/>
  </w:num>
  <w:num w:numId="12">
    <w:abstractNumId w:val="8"/>
  </w:num>
  <w:num w:numId="13">
    <w:abstractNumId w:val="23"/>
  </w:num>
  <w:num w:numId="14">
    <w:abstractNumId w:val="3"/>
  </w:num>
  <w:num w:numId="15">
    <w:abstractNumId w:val="24"/>
  </w:num>
  <w:num w:numId="16">
    <w:abstractNumId w:val="7"/>
  </w:num>
  <w:num w:numId="17">
    <w:abstractNumId w:val="5"/>
  </w:num>
  <w:num w:numId="18">
    <w:abstractNumId w:val="10"/>
  </w:num>
  <w:num w:numId="19">
    <w:abstractNumId w:val="26"/>
  </w:num>
  <w:num w:numId="20">
    <w:abstractNumId w:val="9"/>
  </w:num>
  <w:num w:numId="21">
    <w:abstractNumId w:val="0"/>
  </w:num>
  <w:num w:numId="22">
    <w:abstractNumId w:val="4"/>
  </w:num>
  <w:num w:numId="23">
    <w:abstractNumId w:val="1"/>
  </w:num>
  <w:num w:numId="24">
    <w:abstractNumId w:val="6"/>
  </w:num>
  <w:num w:numId="25">
    <w:abstractNumId w:val="25"/>
  </w:num>
  <w:num w:numId="26">
    <w:abstractNumId w:val="2"/>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displayBackgroundShape w:val="true"/>
  <w:embedSystemFonts/>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7FC12E0"/>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E579E"/>
    <w:rsid w:val="05FF4ADA"/>
    <w:rsid w:val="07FF0887"/>
    <w:rsid w:val="07FFAD8A"/>
    <w:rsid w:val="0BDDDA00"/>
    <w:rsid w:val="0BDFAD8B"/>
    <w:rsid w:val="0EBE96B6"/>
    <w:rsid w:val="0EFDA578"/>
    <w:rsid w:val="0FE71B95"/>
    <w:rsid w:val="12FF997D"/>
    <w:rsid w:val="1367CF8D"/>
    <w:rsid w:val="157F73CF"/>
    <w:rsid w:val="15FF06C1"/>
    <w:rsid w:val="166A44B6"/>
    <w:rsid w:val="17B71D5B"/>
    <w:rsid w:val="17DF1A64"/>
    <w:rsid w:val="17FB3811"/>
    <w:rsid w:val="1A3E120A"/>
    <w:rsid w:val="1A9F5C31"/>
    <w:rsid w:val="1AEF6F38"/>
    <w:rsid w:val="1B6F8280"/>
    <w:rsid w:val="1B8FC7F7"/>
    <w:rsid w:val="1D7FC186"/>
    <w:rsid w:val="1EFB17F3"/>
    <w:rsid w:val="1EFBAE25"/>
    <w:rsid w:val="1F5FC5D9"/>
    <w:rsid w:val="1F6CB9F6"/>
    <w:rsid w:val="1F7703F2"/>
    <w:rsid w:val="1FBBD74F"/>
    <w:rsid w:val="1FBF00C1"/>
    <w:rsid w:val="1FE7A4DB"/>
    <w:rsid w:val="1FEAE915"/>
    <w:rsid w:val="1FFB0FF8"/>
    <w:rsid w:val="1FFE0C95"/>
    <w:rsid w:val="1FFFBE3B"/>
    <w:rsid w:val="23FFD848"/>
    <w:rsid w:val="257E6ED7"/>
    <w:rsid w:val="26F7C794"/>
    <w:rsid w:val="273C9A97"/>
    <w:rsid w:val="27BA97EA"/>
    <w:rsid w:val="27F733AA"/>
    <w:rsid w:val="27FD0BE7"/>
    <w:rsid w:val="29DF1110"/>
    <w:rsid w:val="2BC7B006"/>
    <w:rsid w:val="2BEDC829"/>
    <w:rsid w:val="2BF70D60"/>
    <w:rsid w:val="2BF7641A"/>
    <w:rsid w:val="2C7FAF4A"/>
    <w:rsid w:val="2D733006"/>
    <w:rsid w:val="2DDCA603"/>
    <w:rsid w:val="2DF8BA34"/>
    <w:rsid w:val="2EFA9051"/>
    <w:rsid w:val="2FD7F6FD"/>
    <w:rsid w:val="2FFA68C3"/>
    <w:rsid w:val="2FFF51B1"/>
    <w:rsid w:val="35194697"/>
    <w:rsid w:val="3526C727"/>
    <w:rsid w:val="35B3782B"/>
    <w:rsid w:val="35B70E72"/>
    <w:rsid w:val="35FDC223"/>
    <w:rsid w:val="36BF2C4D"/>
    <w:rsid w:val="36FF27CD"/>
    <w:rsid w:val="373FDC8A"/>
    <w:rsid w:val="374F1872"/>
    <w:rsid w:val="3785D67B"/>
    <w:rsid w:val="37AFE093"/>
    <w:rsid w:val="37BFE43D"/>
    <w:rsid w:val="37F91B2B"/>
    <w:rsid w:val="37FF1FDF"/>
    <w:rsid w:val="37FF7480"/>
    <w:rsid w:val="37FFBAF4"/>
    <w:rsid w:val="37FFF1E9"/>
    <w:rsid w:val="38DD3C98"/>
    <w:rsid w:val="39494DA5"/>
    <w:rsid w:val="3A6B8138"/>
    <w:rsid w:val="3A9F42BC"/>
    <w:rsid w:val="3B3E4644"/>
    <w:rsid w:val="3B619B95"/>
    <w:rsid w:val="3BBFD573"/>
    <w:rsid w:val="3BD7C22A"/>
    <w:rsid w:val="3BF7A825"/>
    <w:rsid w:val="3BFC368C"/>
    <w:rsid w:val="3BFDF9B9"/>
    <w:rsid w:val="3CE5A314"/>
    <w:rsid w:val="3CFB24BC"/>
    <w:rsid w:val="3D7B1174"/>
    <w:rsid w:val="3D7CE2D0"/>
    <w:rsid w:val="3D7E19A5"/>
    <w:rsid w:val="3D7F7651"/>
    <w:rsid w:val="3DB72ED9"/>
    <w:rsid w:val="3DB967FD"/>
    <w:rsid w:val="3DFBE5DD"/>
    <w:rsid w:val="3DFF54A5"/>
    <w:rsid w:val="3E2643BA"/>
    <w:rsid w:val="3E9A3F7C"/>
    <w:rsid w:val="3EDF8BD7"/>
    <w:rsid w:val="3EDFAFE4"/>
    <w:rsid w:val="3F4F9F29"/>
    <w:rsid w:val="3F5D0A4D"/>
    <w:rsid w:val="3F5E4322"/>
    <w:rsid w:val="3F6F8DD0"/>
    <w:rsid w:val="3F7B52ED"/>
    <w:rsid w:val="3F7E2EE5"/>
    <w:rsid w:val="3F7ECA8C"/>
    <w:rsid w:val="3F7F2EAA"/>
    <w:rsid w:val="3F9F8539"/>
    <w:rsid w:val="3FBD5DB4"/>
    <w:rsid w:val="3FD742DC"/>
    <w:rsid w:val="3FEBE570"/>
    <w:rsid w:val="3FF3023D"/>
    <w:rsid w:val="3FF7E1E9"/>
    <w:rsid w:val="3FFBAC46"/>
    <w:rsid w:val="3FFF86D9"/>
    <w:rsid w:val="3FFFC0B6"/>
    <w:rsid w:val="3FFFD3F0"/>
    <w:rsid w:val="41BDB9FC"/>
    <w:rsid w:val="4377858B"/>
    <w:rsid w:val="43EF34A1"/>
    <w:rsid w:val="46FD2F9A"/>
    <w:rsid w:val="4797B138"/>
    <w:rsid w:val="47B761F4"/>
    <w:rsid w:val="47DD2CAE"/>
    <w:rsid w:val="49FA82FF"/>
    <w:rsid w:val="4A2DF603"/>
    <w:rsid w:val="4A9C530A"/>
    <w:rsid w:val="4AB79A47"/>
    <w:rsid w:val="4ACF1A74"/>
    <w:rsid w:val="4B75089A"/>
    <w:rsid w:val="4BFB48F3"/>
    <w:rsid w:val="4CF7A6C6"/>
    <w:rsid w:val="4E6FCA40"/>
    <w:rsid w:val="4E7F5F52"/>
    <w:rsid w:val="4EA65F08"/>
    <w:rsid w:val="4EB495F8"/>
    <w:rsid w:val="4EEF00BB"/>
    <w:rsid w:val="4EFB2712"/>
    <w:rsid w:val="4F7B2ED0"/>
    <w:rsid w:val="4FA7E1BC"/>
    <w:rsid w:val="4FDE3822"/>
    <w:rsid w:val="4FEAC5C7"/>
    <w:rsid w:val="4FF67CF7"/>
    <w:rsid w:val="527FC233"/>
    <w:rsid w:val="537FC4BA"/>
    <w:rsid w:val="53DEF8C7"/>
    <w:rsid w:val="55D7D712"/>
    <w:rsid w:val="55E792C2"/>
    <w:rsid w:val="55ECF9C7"/>
    <w:rsid w:val="55EE385C"/>
    <w:rsid w:val="55F386B4"/>
    <w:rsid w:val="56FBB14F"/>
    <w:rsid w:val="577EC10A"/>
    <w:rsid w:val="579E943A"/>
    <w:rsid w:val="57DDBF65"/>
    <w:rsid w:val="57DE1031"/>
    <w:rsid w:val="57DED520"/>
    <w:rsid w:val="57EECB10"/>
    <w:rsid w:val="57F71C00"/>
    <w:rsid w:val="57FBDB16"/>
    <w:rsid w:val="57FCF977"/>
    <w:rsid w:val="57FE6382"/>
    <w:rsid w:val="57FEB4D9"/>
    <w:rsid w:val="57FEC23E"/>
    <w:rsid w:val="57FF1475"/>
    <w:rsid w:val="57FFC003"/>
    <w:rsid w:val="58DDD237"/>
    <w:rsid w:val="599439B9"/>
    <w:rsid w:val="5A7790E8"/>
    <w:rsid w:val="5ACB296D"/>
    <w:rsid w:val="5AEF1C6D"/>
    <w:rsid w:val="5B7D8D73"/>
    <w:rsid w:val="5B9AB48B"/>
    <w:rsid w:val="5B9FB305"/>
    <w:rsid w:val="5BAEB973"/>
    <w:rsid w:val="5BBC44DC"/>
    <w:rsid w:val="5BDBD220"/>
    <w:rsid w:val="5BDD8663"/>
    <w:rsid w:val="5BDF587F"/>
    <w:rsid w:val="5BFACF81"/>
    <w:rsid w:val="5C1F728F"/>
    <w:rsid w:val="5CFE4EF9"/>
    <w:rsid w:val="5CFE8A27"/>
    <w:rsid w:val="5D3F9F67"/>
    <w:rsid w:val="5D5D9530"/>
    <w:rsid w:val="5D6FA06B"/>
    <w:rsid w:val="5D774E29"/>
    <w:rsid w:val="5DBF72DD"/>
    <w:rsid w:val="5DCFF89B"/>
    <w:rsid w:val="5DDBC590"/>
    <w:rsid w:val="5DE5D5CE"/>
    <w:rsid w:val="5DED6571"/>
    <w:rsid w:val="5DEEE0FD"/>
    <w:rsid w:val="5DEF077A"/>
    <w:rsid w:val="5DF89312"/>
    <w:rsid w:val="5DFAED87"/>
    <w:rsid w:val="5DFF2E0D"/>
    <w:rsid w:val="5DFF664D"/>
    <w:rsid w:val="5DFFB7E0"/>
    <w:rsid w:val="5E6BC4D5"/>
    <w:rsid w:val="5E6E6F04"/>
    <w:rsid w:val="5EB904BF"/>
    <w:rsid w:val="5EFCDB77"/>
    <w:rsid w:val="5F3BFC30"/>
    <w:rsid w:val="5F5B906C"/>
    <w:rsid w:val="5FAB1F7C"/>
    <w:rsid w:val="5FBD8DD9"/>
    <w:rsid w:val="5FBF50A2"/>
    <w:rsid w:val="5FDA4F38"/>
    <w:rsid w:val="5FDF993A"/>
    <w:rsid w:val="5FED12F5"/>
    <w:rsid w:val="5FEFF0C6"/>
    <w:rsid w:val="5FEFFD0B"/>
    <w:rsid w:val="5FFAC37F"/>
    <w:rsid w:val="5FFBDC54"/>
    <w:rsid w:val="5FFCF993"/>
    <w:rsid w:val="5FFDD16C"/>
    <w:rsid w:val="5FFE1B7D"/>
    <w:rsid w:val="5FFFA494"/>
    <w:rsid w:val="5FFFAFD3"/>
    <w:rsid w:val="5FFFEB57"/>
    <w:rsid w:val="60E95A91"/>
    <w:rsid w:val="63BBE833"/>
    <w:rsid w:val="63BBE9B1"/>
    <w:rsid w:val="63BF4A0F"/>
    <w:rsid w:val="63DFF106"/>
    <w:rsid w:val="65CB792A"/>
    <w:rsid w:val="65DABC51"/>
    <w:rsid w:val="65FE1460"/>
    <w:rsid w:val="65FFAAFD"/>
    <w:rsid w:val="65FFB0BB"/>
    <w:rsid w:val="6667CA6D"/>
    <w:rsid w:val="66BFA1E7"/>
    <w:rsid w:val="66DE9334"/>
    <w:rsid w:val="66E73B05"/>
    <w:rsid w:val="66FE6489"/>
    <w:rsid w:val="67F1BC4B"/>
    <w:rsid w:val="67FE04B1"/>
    <w:rsid w:val="686F4798"/>
    <w:rsid w:val="68EDB226"/>
    <w:rsid w:val="697D3640"/>
    <w:rsid w:val="69B51388"/>
    <w:rsid w:val="69FBC786"/>
    <w:rsid w:val="6A49CC80"/>
    <w:rsid w:val="6AB2F01C"/>
    <w:rsid w:val="6AFF3A9E"/>
    <w:rsid w:val="6AFF3FDF"/>
    <w:rsid w:val="6B8E9B61"/>
    <w:rsid w:val="6BCBF130"/>
    <w:rsid w:val="6BE73040"/>
    <w:rsid w:val="6BEE05DB"/>
    <w:rsid w:val="6BEFCB91"/>
    <w:rsid w:val="6BFB6E2D"/>
    <w:rsid w:val="6C37F04E"/>
    <w:rsid w:val="6D630902"/>
    <w:rsid w:val="6DAEBF42"/>
    <w:rsid w:val="6DDF6B5C"/>
    <w:rsid w:val="6DE9609D"/>
    <w:rsid w:val="6E4F5FCC"/>
    <w:rsid w:val="6E57B2BF"/>
    <w:rsid w:val="6E5DDD51"/>
    <w:rsid w:val="6E77BA42"/>
    <w:rsid w:val="6E99DAAE"/>
    <w:rsid w:val="6EEFF54E"/>
    <w:rsid w:val="6EFB4580"/>
    <w:rsid w:val="6EFD9B3A"/>
    <w:rsid w:val="6EFF7F69"/>
    <w:rsid w:val="6F5FB2A1"/>
    <w:rsid w:val="6F66ECF6"/>
    <w:rsid w:val="6F9CACB8"/>
    <w:rsid w:val="6FAD0DF6"/>
    <w:rsid w:val="6FBF6DC6"/>
    <w:rsid w:val="6FBFE814"/>
    <w:rsid w:val="6FC1E472"/>
    <w:rsid w:val="6FDDD5A5"/>
    <w:rsid w:val="6FE597F5"/>
    <w:rsid w:val="6FEF6653"/>
    <w:rsid w:val="6FEFEE3D"/>
    <w:rsid w:val="6FF51946"/>
    <w:rsid w:val="6FF7F477"/>
    <w:rsid w:val="6FFD6197"/>
    <w:rsid w:val="6FFFEB78"/>
    <w:rsid w:val="712D08AD"/>
    <w:rsid w:val="717D90B0"/>
    <w:rsid w:val="71A7A968"/>
    <w:rsid w:val="71DE587F"/>
    <w:rsid w:val="71F1C486"/>
    <w:rsid w:val="72771BD0"/>
    <w:rsid w:val="727CB055"/>
    <w:rsid w:val="739F3651"/>
    <w:rsid w:val="73BF1CC7"/>
    <w:rsid w:val="73DF682D"/>
    <w:rsid w:val="73E30DB6"/>
    <w:rsid w:val="73EF110E"/>
    <w:rsid w:val="73EFB510"/>
    <w:rsid w:val="73FAD025"/>
    <w:rsid w:val="74252D60"/>
    <w:rsid w:val="743733AA"/>
    <w:rsid w:val="743F10AD"/>
    <w:rsid w:val="746DD498"/>
    <w:rsid w:val="74BF2A7A"/>
    <w:rsid w:val="74FB64C1"/>
    <w:rsid w:val="74FFF029"/>
    <w:rsid w:val="753DE18B"/>
    <w:rsid w:val="75B6AAC0"/>
    <w:rsid w:val="75CF7DA6"/>
    <w:rsid w:val="75ECEA3A"/>
    <w:rsid w:val="75ED6FD9"/>
    <w:rsid w:val="75EFDA9B"/>
    <w:rsid w:val="75EFFF96"/>
    <w:rsid w:val="75FC1B9E"/>
    <w:rsid w:val="75FDC0D7"/>
    <w:rsid w:val="762ECC75"/>
    <w:rsid w:val="763749B5"/>
    <w:rsid w:val="76BF7A73"/>
    <w:rsid w:val="76DA0BB9"/>
    <w:rsid w:val="76DE1A3B"/>
    <w:rsid w:val="76FA5AEA"/>
    <w:rsid w:val="772BA347"/>
    <w:rsid w:val="774A1F70"/>
    <w:rsid w:val="774EB16E"/>
    <w:rsid w:val="777E245D"/>
    <w:rsid w:val="77866F94"/>
    <w:rsid w:val="779EC291"/>
    <w:rsid w:val="77B3A25D"/>
    <w:rsid w:val="77C922F8"/>
    <w:rsid w:val="77DB8BEC"/>
    <w:rsid w:val="77DD49B6"/>
    <w:rsid w:val="77E7CA95"/>
    <w:rsid w:val="77EBB731"/>
    <w:rsid w:val="77F0EB57"/>
    <w:rsid w:val="77F7328A"/>
    <w:rsid w:val="77F7DCA9"/>
    <w:rsid w:val="77FA70A3"/>
    <w:rsid w:val="77FC6487"/>
    <w:rsid w:val="77FE428F"/>
    <w:rsid w:val="77FE5248"/>
    <w:rsid w:val="7936AF2C"/>
    <w:rsid w:val="797F6CCF"/>
    <w:rsid w:val="79AB5141"/>
    <w:rsid w:val="79BDF93D"/>
    <w:rsid w:val="79CF6109"/>
    <w:rsid w:val="79E38879"/>
    <w:rsid w:val="79F5B035"/>
    <w:rsid w:val="79F7BCDF"/>
    <w:rsid w:val="79FDB135"/>
    <w:rsid w:val="7A5E1A0A"/>
    <w:rsid w:val="7A5EC1AB"/>
    <w:rsid w:val="7AED0517"/>
    <w:rsid w:val="7AF58408"/>
    <w:rsid w:val="7AFF85A0"/>
    <w:rsid w:val="7AFF994D"/>
    <w:rsid w:val="7AFFB6DB"/>
    <w:rsid w:val="7B2F1061"/>
    <w:rsid w:val="7B6FE7FC"/>
    <w:rsid w:val="7B773EBF"/>
    <w:rsid w:val="7B7D336A"/>
    <w:rsid w:val="7B7DC2DC"/>
    <w:rsid w:val="7BA7FFDE"/>
    <w:rsid w:val="7BBF9347"/>
    <w:rsid w:val="7BBFF69A"/>
    <w:rsid w:val="7BC7BE3C"/>
    <w:rsid w:val="7BCC54A4"/>
    <w:rsid w:val="7BDCD4B8"/>
    <w:rsid w:val="7BDF85FF"/>
    <w:rsid w:val="7BEF27D5"/>
    <w:rsid w:val="7BEF9D8F"/>
    <w:rsid w:val="7BEFBC18"/>
    <w:rsid w:val="7BF76567"/>
    <w:rsid w:val="7BF98CFD"/>
    <w:rsid w:val="7BFC1F39"/>
    <w:rsid w:val="7BFCD2A4"/>
    <w:rsid w:val="7BFE2654"/>
    <w:rsid w:val="7BFF3F45"/>
    <w:rsid w:val="7C9F2C92"/>
    <w:rsid w:val="7CE9C1A3"/>
    <w:rsid w:val="7CFE7A7D"/>
    <w:rsid w:val="7CFF1193"/>
    <w:rsid w:val="7D2FE6E5"/>
    <w:rsid w:val="7D350B5A"/>
    <w:rsid w:val="7D38DA91"/>
    <w:rsid w:val="7D59F894"/>
    <w:rsid w:val="7D5B8255"/>
    <w:rsid w:val="7D6B98C5"/>
    <w:rsid w:val="7D7D0BC0"/>
    <w:rsid w:val="7D7F80D3"/>
    <w:rsid w:val="7D7F81CC"/>
    <w:rsid w:val="7DBF477A"/>
    <w:rsid w:val="7DBFDBDE"/>
    <w:rsid w:val="7DDACC04"/>
    <w:rsid w:val="7DDD0C4E"/>
    <w:rsid w:val="7DDDF15D"/>
    <w:rsid w:val="7DDE1FCC"/>
    <w:rsid w:val="7DDFEC7E"/>
    <w:rsid w:val="7DEF735F"/>
    <w:rsid w:val="7DEFC16A"/>
    <w:rsid w:val="7DF6333E"/>
    <w:rsid w:val="7DFBBB15"/>
    <w:rsid w:val="7DFFBB9D"/>
    <w:rsid w:val="7E36CE6C"/>
    <w:rsid w:val="7E5F091A"/>
    <w:rsid w:val="7E67CE2E"/>
    <w:rsid w:val="7E7519CD"/>
    <w:rsid w:val="7E8FE152"/>
    <w:rsid w:val="7E9EB625"/>
    <w:rsid w:val="7EA7B56E"/>
    <w:rsid w:val="7EABF12A"/>
    <w:rsid w:val="7EB08290"/>
    <w:rsid w:val="7EBB022A"/>
    <w:rsid w:val="7ECFB350"/>
    <w:rsid w:val="7EDDFEED"/>
    <w:rsid w:val="7EF7DD06"/>
    <w:rsid w:val="7EF983D7"/>
    <w:rsid w:val="7EFEBE37"/>
    <w:rsid w:val="7EFF4A11"/>
    <w:rsid w:val="7EFF9E02"/>
    <w:rsid w:val="7F5716F7"/>
    <w:rsid w:val="7F57C173"/>
    <w:rsid w:val="7F5FE4FD"/>
    <w:rsid w:val="7F63B401"/>
    <w:rsid w:val="7F6C58CC"/>
    <w:rsid w:val="7F6F5B25"/>
    <w:rsid w:val="7F6FB8BD"/>
    <w:rsid w:val="7F71C29B"/>
    <w:rsid w:val="7F76B9CE"/>
    <w:rsid w:val="7F76BF63"/>
    <w:rsid w:val="7F7752FF"/>
    <w:rsid w:val="7F78F73C"/>
    <w:rsid w:val="7F7BB372"/>
    <w:rsid w:val="7F7C7368"/>
    <w:rsid w:val="7F7D8B9A"/>
    <w:rsid w:val="7F7E4731"/>
    <w:rsid w:val="7F7E984A"/>
    <w:rsid w:val="7F7F482D"/>
    <w:rsid w:val="7F7F76EC"/>
    <w:rsid w:val="7F8F4A2B"/>
    <w:rsid w:val="7F974B32"/>
    <w:rsid w:val="7F9C6928"/>
    <w:rsid w:val="7FA2C3EB"/>
    <w:rsid w:val="7FA3B847"/>
    <w:rsid w:val="7FAD86C9"/>
    <w:rsid w:val="7FB140C3"/>
    <w:rsid w:val="7FB70E25"/>
    <w:rsid w:val="7FB77602"/>
    <w:rsid w:val="7FB7C13E"/>
    <w:rsid w:val="7FBBF47B"/>
    <w:rsid w:val="7FBE2D3A"/>
    <w:rsid w:val="7FBEB682"/>
    <w:rsid w:val="7FBF1D3B"/>
    <w:rsid w:val="7FBF7991"/>
    <w:rsid w:val="7FBF8585"/>
    <w:rsid w:val="7FC72E43"/>
    <w:rsid w:val="7FCC0FEB"/>
    <w:rsid w:val="7FDCAA9A"/>
    <w:rsid w:val="7FDDB777"/>
    <w:rsid w:val="7FDE5917"/>
    <w:rsid w:val="7FDF17E4"/>
    <w:rsid w:val="7FE7D9BB"/>
    <w:rsid w:val="7FEA3665"/>
    <w:rsid w:val="7FEB201B"/>
    <w:rsid w:val="7FEB41CC"/>
    <w:rsid w:val="7FECA5A2"/>
    <w:rsid w:val="7FED16F8"/>
    <w:rsid w:val="7FED81A2"/>
    <w:rsid w:val="7FEF228A"/>
    <w:rsid w:val="7FEF8BBB"/>
    <w:rsid w:val="7FEF9640"/>
    <w:rsid w:val="7FF77D3A"/>
    <w:rsid w:val="7FFA694D"/>
    <w:rsid w:val="7FFB1AE5"/>
    <w:rsid w:val="7FFB650B"/>
    <w:rsid w:val="7FFBEBFC"/>
    <w:rsid w:val="7FFC880A"/>
    <w:rsid w:val="7FFDDD4F"/>
    <w:rsid w:val="7FFE2F23"/>
    <w:rsid w:val="7FFE5055"/>
    <w:rsid w:val="7FFF0A56"/>
    <w:rsid w:val="7FFF0BE4"/>
    <w:rsid w:val="7FFF2591"/>
    <w:rsid w:val="7FFF2A88"/>
    <w:rsid w:val="7FFF430F"/>
    <w:rsid w:val="85FEE02C"/>
    <w:rsid w:val="86DFE665"/>
    <w:rsid w:val="86FC167F"/>
    <w:rsid w:val="87FDA0B7"/>
    <w:rsid w:val="89AFAF37"/>
    <w:rsid w:val="8BF9A436"/>
    <w:rsid w:val="8EFFF532"/>
    <w:rsid w:val="8F7BAF95"/>
    <w:rsid w:val="8FAB1E7B"/>
    <w:rsid w:val="8FE7A8F2"/>
    <w:rsid w:val="8FFF286C"/>
    <w:rsid w:val="93F8892B"/>
    <w:rsid w:val="944F20C5"/>
    <w:rsid w:val="966F578F"/>
    <w:rsid w:val="9735D7F1"/>
    <w:rsid w:val="9AEFEE79"/>
    <w:rsid w:val="9B7DFBD9"/>
    <w:rsid w:val="9BFBE29E"/>
    <w:rsid w:val="9D8E1714"/>
    <w:rsid w:val="9DE5E4F6"/>
    <w:rsid w:val="9E597421"/>
    <w:rsid w:val="9E8F7A84"/>
    <w:rsid w:val="9EAFE075"/>
    <w:rsid w:val="9EE96C62"/>
    <w:rsid w:val="9EEE1373"/>
    <w:rsid w:val="9EF10E36"/>
    <w:rsid w:val="9EFBB74A"/>
    <w:rsid w:val="9EFE1B9A"/>
    <w:rsid w:val="9FB53CF9"/>
    <w:rsid w:val="9FC35503"/>
    <w:rsid w:val="9FDF51F8"/>
    <w:rsid w:val="9FEDF127"/>
    <w:rsid w:val="9FF1D95F"/>
    <w:rsid w:val="9FFB389C"/>
    <w:rsid w:val="9FFC3C5C"/>
    <w:rsid w:val="9FFF537F"/>
    <w:rsid w:val="9FFFD985"/>
    <w:rsid w:val="A2FF9DC9"/>
    <w:rsid w:val="A37FE12F"/>
    <w:rsid w:val="A3EF8176"/>
    <w:rsid w:val="A76F2507"/>
    <w:rsid w:val="A77F0E0F"/>
    <w:rsid w:val="A7AF701A"/>
    <w:rsid w:val="A7BFD0DD"/>
    <w:rsid w:val="A7E93934"/>
    <w:rsid w:val="A7ED7A08"/>
    <w:rsid w:val="A96F294D"/>
    <w:rsid w:val="AB7B478C"/>
    <w:rsid w:val="ABFFC4B0"/>
    <w:rsid w:val="AD5C7B34"/>
    <w:rsid w:val="AD77E7A5"/>
    <w:rsid w:val="ADBFAA1B"/>
    <w:rsid w:val="AEEB241B"/>
    <w:rsid w:val="AF2FB8D2"/>
    <w:rsid w:val="AF7EBA24"/>
    <w:rsid w:val="AF9DD933"/>
    <w:rsid w:val="AFB56711"/>
    <w:rsid w:val="B1DBBF6A"/>
    <w:rsid w:val="B3344BD5"/>
    <w:rsid w:val="B37780A2"/>
    <w:rsid w:val="B3DF0268"/>
    <w:rsid w:val="B3DFDA16"/>
    <w:rsid w:val="B5FEE54E"/>
    <w:rsid w:val="B67A631E"/>
    <w:rsid w:val="B67D07A1"/>
    <w:rsid w:val="B6DB6653"/>
    <w:rsid w:val="B6E74FBF"/>
    <w:rsid w:val="B6FC0491"/>
    <w:rsid w:val="B6FD73AB"/>
    <w:rsid w:val="B726DAB1"/>
    <w:rsid w:val="B73F789A"/>
    <w:rsid w:val="B7B5052D"/>
    <w:rsid w:val="B7BF3F52"/>
    <w:rsid w:val="B7BFF9F1"/>
    <w:rsid w:val="B7FA61C6"/>
    <w:rsid w:val="B7FE9A82"/>
    <w:rsid w:val="B7FF4106"/>
    <w:rsid w:val="B7FF4539"/>
    <w:rsid w:val="B7FF9386"/>
    <w:rsid w:val="B8D7DCCD"/>
    <w:rsid w:val="B91D1EE6"/>
    <w:rsid w:val="B97F31E3"/>
    <w:rsid w:val="B9966159"/>
    <w:rsid w:val="B9BBD95E"/>
    <w:rsid w:val="B9BF1831"/>
    <w:rsid w:val="B9D76769"/>
    <w:rsid w:val="BA663C4D"/>
    <w:rsid w:val="BADB8BA7"/>
    <w:rsid w:val="BAFF5B8B"/>
    <w:rsid w:val="BAFFC31F"/>
    <w:rsid w:val="BB8FC324"/>
    <w:rsid w:val="BBBBE2C5"/>
    <w:rsid w:val="BBBE3DFA"/>
    <w:rsid w:val="BBDE7790"/>
    <w:rsid w:val="BBE76477"/>
    <w:rsid w:val="BBEF7AB8"/>
    <w:rsid w:val="BBFCDDDB"/>
    <w:rsid w:val="BCA56789"/>
    <w:rsid w:val="BCFEEE9E"/>
    <w:rsid w:val="BD79E080"/>
    <w:rsid w:val="BD7F3EE0"/>
    <w:rsid w:val="BDEB07BD"/>
    <w:rsid w:val="BED5937E"/>
    <w:rsid w:val="BEE737A3"/>
    <w:rsid w:val="BEF7AB55"/>
    <w:rsid w:val="BEF890DC"/>
    <w:rsid w:val="BEFA8329"/>
    <w:rsid w:val="BF2E8C2C"/>
    <w:rsid w:val="BF32A8E2"/>
    <w:rsid w:val="BF37EF58"/>
    <w:rsid w:val="BF5DBC74"/>
    <w:rsid w:val="BF6F8836"/>
    <w:rsid w:val="BFAF749E"/>
    <w:rsid w:val="BFDD4A37"/>
    <w:rsid w:val="BFEB5D5D"/>
    <w:rsid w:val="BFEF6734"/>
    <w:rsid w:val="BFEF9E00"/>
    <w:rsid w:val="BFEFA2F1"/>
    <w:rsid w:val="BFF749BF"/>
    <w:rsid w:val="BFF84E8E"/>
    <w:rsid w:val="BFFB6FCB"/>
    <w:rsid w:val="BFFDAB88"/>
    <w:rsid w:val="BFFF4DBD"/>
    <w:rsid w:val="C3FF2DD7"/>
    <w:rsid w:val="C67BC00F"/>
    <w:rsid w:val="C6DE820B"/>
    <w:rsid w:val="C7FB3A77"/>
    <w:rsid w:val="C9F6C490"/>
    <w:rsid w:val="CA7F0E5C"/>
    <w:rsid w:val="CADBBDED"/>
    <w:rsid w:val="CBD53F04"/>
    <w:rsid w:val="CD9F2E47"/>
    <w:rsid w:val="CDF70D48"/>
    <w:rsid w:val="CED4A7DA"/>
    <w:rsid w:val="CEDDAB05"/>
    <w:rsid w:val="CFD768F4"/>
    <w:rsid w:val="CFFF6F70"/>
    <w:rsid w:val="D17EF41C"/>
    <w:rsid w:val="D1D60185"/>
    <w:rsid w:val="D1F6C02E"/>
    <w:rsid w:val="D1FE92D5"/>
    <w:rsid w:val="D25F3704"/>
    <w:rsid w:val="D2CF0B98"/>
    <w:rsid w:val="D2D6ED07"/>
    <w:rsid w:val="D3F5280A"/>
    <w:rsid w:val="D5BC6D5D"/>
    <w:rsid w:val="D67E38B6"/>
    <w:rsid w:val="D6927B59"/>
    <w:rsid w:val="D6BF5CA5"/>
    <w:rsid w:val="D6F76459"/>
    <w:rsid w:val="D6FB2CD3"/>
    <w:rsid w:val="D74D3467"/>
    <w:rsid w:val="D76F7B59"/>
    <w:rsid w:val="D77EAD19"/>
    <w:rsid w:val="D77F56A5"/>
    <w:rsid w:val="D77FA27A"/>
    <w:rsid w:val="D7EF990B"/>
    <w:rsid w:val="D7FB1DA7"/>
    <w:rsid w:val="D9DD5CCB"/>
    <w:rsid w:val="D9FDAF47"/>
    <w:rsid w:val="DAEBD021"/>
    <w:rsid w:val="DB9DB21C"/>
    <w:rsid w:val="DBCDB934"/>
    <w:rsid w:val="DBCDC675"/>
    <w:rsid w:val="DBFF28C8"/>
    <w:rsid w:val="DBFFDB0C"/>
    <w:rsid w:val="DC797A11"/>
    <w:rsid w:val="DC9F5369"/>
    <w:rsid w:val="DCA7CDAE"/>
    <w:rsid w:val="DD397FBC"/>
    <w:rsid w:val="DD8FEBFB"/>
    <w:rsid w:val="DD9F5982"/>
    <w:rsid w:val="DDBF4A4E"/>
    <w:rsid w:val="DDFE1E9B"/>
    <w:rsid w:val="DDFFBF78"/>
    <w:rsid w:val="DE2FE893"/>
    <w:rsid w:val="DE5E9403"/>
    <w:rsid w:val="DE8FD8FE"/>
    <w:rsid w:val="DE9EF9F1"/>
    <w:rsid w:val="DEDACF36"/>
    <w:rsid w:val="DEDFD750"/>
    <w:rsid w:val="DEE37A69"/>
    <w:rsid w:val="DEEFA199"/>
    <w:rsid w:val="DEF538CC"/>
    <w:rsid w:val="DEF7FCDC"/>
    <w:rsid w:val="DEFF0808"/>
    <w:rsid w:val="DEFF0E73"/>
    <w:rsid w:val="DF1F68B1"/>
    <w:rsid w:val="DF334477"/>
    <w:rsid w:val="DF5E7988"/>
    <w:rsid w:val="DF6BE9BF"/>
    <w:rsid w:val="DF7FA428"/>
    <w:rsid w:val="DF7FF6B4"/>
    <w:rsid w:val="DF95198A"/>
    <w:rsid w:val="DFB762D3"/>
    <w:rsid w:val="DFC5C6A1"/>
    <w:rsid w:val="DFCF03BD"/>
    <w:rsid w:val="DFD05882"/>
    <w:rsid w:val="DFEC8A43"/>
    <w:rsid w:val="DFEF1D05"/>
    <w:rsid w:val="DFF3C576"/>
    <w:rsid w:val="DFF45D37"/>
    <w:rsid w:val="DFF49500"/>
    <w:rsid w:val="DFFAC806"/>
    <w:rsid w:val="DFFE2B85"/>
    <w:rsid w:val="DFFE34A6"/>
    <w:rsid w:val="DFFE57E5"/>
    <w:rsid w:val="DFFEA7AB"/>
    <w:rsid w:val="DFFF1D4A"/>
    <w:rsid w:val="DFFFDE9F"/>
    <w:rsid w:val="E1FF3594"/>
    <w:rsid w:val="E2B3F9C5"/>
    <w:rsid w:val="E2FF8FB8"/>
    <w:rsid w:val="E3BD53A9"/>
    <w:rsid w:val="E3CF9C1A"/>
    <w:rsid w:val="E3FCC14F"/>
    <w:rsid w:val="E49FED71"/>
    <w:rsid w:val="E5F1CD87"/>
    <w:rsid w:val="E5FAC424"/>
    <w:rsid w:val="E5FDDACA"/>
    <w:rsid w:val="E74EEC23"/>
    <w:rsid w:val="E74F6E77"/>
    <w:rsid w:val="E75FF797"/>
    <w:rsid w:val="E76DAC3E"/>
    <w:rsid w:val="E7840064"/>
    <w:rsid w:val="E7BFBF11"/>
    <w:rsid w:val="E7DFB297"/>
    <w:rsid w:val="E7E72101"/>
    <w:rsid w:val="E7FC12E0"/>
    <w:rsid w:val="E7FFE543"/>
    <w:rsid w:val="E8F692C9"/>
    <w:rsid w:val="E9FD50CA"/>
    <w:rsid w:val="EAC34C47"/>
    <w:rsid w:val="EAF7F3C1"/>
    <w:rsid w:val="EAFB1156"/>
    <w:rsid w:val="EB6BBEAF"/>
    <w:rsid w:val="EB793A00"/>
    <w:rsid w:val="EB7FCF0E"/>
    <w:rsid w:val="EB9D9E3D"/>
    <w:rsid w:val="EBA32078"/>
    <w:rsid w:val="EBBD94A2"/>
    <w:rsid w:val="EBF9D26E"/>
    <w:rsid w:val="EBFD8B43"/>
    <w:rsid w:val="EBFDA663"/>
    <w:rsid w:val="EBFF1902"/>
    <w:rsid w:val="EBFFC628"/>
    <w:rsid w:val="EC3F2630"/>
    <w:rsid w:val="EC7D54A6"/>
    <w:rsid w:val="ED5B2509"/>
    <w:rsid w:val="ED5B4AD6"/>
    <w:rsid w:val="ED737FF7"/>
    <w:rsid w:val="ED7D9F7E"/>
    <w:rsid w:val="ED96FC05"/>
    <w:rsid w:val="EDB7743E"/>
    <w:rsid w:val="EDBB101C"/>
    <w:rsid w:val="EDDB34FA"/>
    <w:rsid w:val="EDF51C9C"/>
    <w:rsid w:val="EDFBE2F5"/>
    <w:rsid w:val="EE3D15E0"/>
    <w:rsid w:val="EEBFDB6E"/>
    <w:rsid w:val="EF13C2F7"/>
    <w:rsid w:val="EF3F22EA"/>
    <w:rsid w:val="EF5FA117"/>
    <w:rsid w:val="EF6FC7CE"/>
    <w:rsid w:val="EF7FBF83"/>
    <w:rsid w:val="EF935F31"/>
    <w:rsid w:val="EFB4F4B9"/>
    <w:rsid w:val="EFB547D3"/>
    <w:rsid w:val="EFB7D581"/>
    <w:rsid w:val="EFC70F60"/>
    <w:rsid w:val="EFE54886"/>
    <w:rsid w:val="EFE753CE"/>
    <w:rsid w:val="EFE7AF8C"/>
    <w:rsid w:val="EFE8638B"/>
    <w:rsid w:val="EFEDC3B1"/>
    <w:rsid w:val="EFEEA65C"/>
    <w:rsid w:val="EFF7BB60"/>
    <w:rsid w:val="EFFB2E46"/>
    <w:rsid w:val="EFFB772C"/>
    <w:rsid w:val="EFFEF3EC"/>
    <w:rsid w:val="EFFF0FB7"/>
    <w:rsid w:val="EFFF6EF6"/>
    <w:rsid w:val="EFFFFE88"/>
    <w:rsid w:val="F1AE1922"/>
    <w:rsid w:val="F1BD4A54"/>
    <w:rsid w:val="F1FBFC79"/>
    <w:rsid w:val="F26F271D"/>
    <w:rsid w:val="F2FB0D09"/>
    <w:rsid w:val="F2FD6B21"/>
    <w:rsid w:val="F2FEB6C4"/>
    <w:rsid w:val="F374A721"/>
    <w:rsid w:val="F37FC896"/>
    <w:rsid w:val="F38E3F32"/>
    <w:rsid w:val="F3D762D2"/>
    <w:rsid w:val="F3DEBA1D"/>
    <w:rsid w:val="F3DFBAAD"/>
    <w:rsid w:val="F3FE2D28"/>
    <w:rsid w:val="F3FF4DA6"/>
    <w:rsid w:val="F3FF9526"/>
    <w:rsid w:val="F557D588"/>
    <w:rsid w:val="F5661276"/>
    <w:rsid w:val="F573514F"/>
    <w:rsid w:val="F577855D"/>
    <w:rsid w:val="F57E0FF1"/>
    <w:rsid w:val="F5BB0A14"/>
    <w:rsid w:val="F5D63B6B"/>
    <w:rsid w:val="F5E39677"/>
    <w:rsid w:val="F5FD3B74"/>
    <w:rsid w:val="F5FF0299"/>
    <w:rsid w:val="F5FF29D7"/>
    <w:rsid w:val="F63F49A5"/>
    <w:rsid w:val="F69F3B1B"/>
    <w:rsid w:val="F6A516CC"/>
    <w:rsid w:val="F6D98DDE"/>
    <w:rsid w:val="F6E74FEC"/>
    <w:rsid w:val="F6EEA0A8"/>
    <w:rsid w:val="F6F3342C"/>
    <w:rsid w:val="F6FE10EC"/>
    <w:rsid w:val="F73DD649"/>
    <w:rsid w:val="F74CBFE4"/>
    <w:rsid w:val="F75F1A39"/>
    <w:rsid w:val="F7642799"/>
    <w:rsid w:val="F775DFF8"/>
    <w:rsid w:val="F777FE97"/>
    <w:rsid w:val="F77C162C"/>
    <w:rsid w:val="F77F7200"/>
    <w:rsid w:val="F7930E4E"/>
    <w:rsid w:val="F79C9BA4"/>
    <w:rsid w:val="F7BE3BF4"/>
    <w:rsid w:val="F7BE55C2"/>
    <w:rsid w:val="F7BF26FE"/>
    <w:rsid w:val="F7BFCC5E"/>
    <w:rsid w:val="F7DBAF0B"/>
    <w:rsid w:val="F7EFD106"/>
    <w:rsid w:val="F7F3C794"/>
    <w:rsid w:val="F7F71393"/>
    <w:rsid w:val="F7FB4BAE"/>
    <w:rsid w:val="F7FD820E"/>
    <w:rsid w:val="F7FE7B73"/>
    <w:rsid w:val="F7FEB2DA"/>
    <w:rsid w:val="F7FF05DB"/>
    <w:rsid w:val="F7FF4BF9"/>
    <w:rsid w:val="F7FFAFF9"/>
    <w:rsid w:val="F8BB9D6B"/>
    <w:rsid w:val="F8F379E5"/>
    <w:rsid w:val="F8FEBE3B"/>
    <w:rsid w:val="F8FEF285"/>
    <w:rsid w:val="F9646613"/>
    <w:rsid w:val="F9AF451B"/>
    <w:rsid w:val="F9B7D9A8"/>
    <w:rsid w:val="F9C7FA13"/>
    <w:rsid w:val="FA1FF2AA"/>
    <w:rsid w:val="FA6F0E4D"/>
    <w:rsid w:val="FA7F6476"/>
    <w:rsid w:val="FA7FDF64"/>
    <w:rsid w:val="FAB30EF3"/>
    <w:rsid w:val="FAB98FB8"/>
    <w:rsid w:val="FADE49EF"/>
    <w:rsid w:val="FADFB281"/>
    <w:rsid w:val="FAEB4566"/>
    <w:rsid w:val="FAEB7E61"/>
    <w:rsid w:val="FAEFE419"/>
    <w:rsid w:val="FAF72C8E"/>
    <w:rsid w:val="FAFE92E0"/>
    <w:rsid w:val="FAFFC4FD"/>
    <w:rsid w:val="FB1BAFD3"/>
    <w:rsid w:val="FB56FB17"/>
    <w:rsid w:val="FB751EAF"/>
    <w:rsid w:val="FB77B844"/>
    <w:rsid w:val="FB7D15A4"/>
    <w:rsid w:val="FB7D5A96"/>
    <w:rsid w:val="FB7E9001"/>
    <w:rsid w:val="FB7F66F5"/>
    <w:rsid w:val="FB8E6A22"/>
    <w:rsid w:val="FB9C3591"/>
    <w:rsid w:val="FBAD1F50"/>
    <w:rsid w:val="FBAF8DE3"/>
    <w:rsid w:val="FBB410A9"/>
    <w:rsid w:val="FBB7B853"/>
    <w:rsid w:val="FBBB1557"/>
    <w:rsid w:val="FBBD27A3"/>
    <w:rsid w:val="FBDB5CFB"/>
    <w:rsid w:val="FBF2FD29"/>
    <w:rsid w:val="FBFE4599"/>
    <w:rsid w:val="FBFF5E2F"/>
    <w:rsid w:val="FBFFC79A"/>
    <w:rsid w:val="FC5C9E18"/>
    <w:rsid w:val="FC75FC81"/>
    <w:rsid w:val="FCAF0010"/>
    <w:rsid w:val="FCD69E60"/>
    <w:rsid w:val="FCD73ABE"/>
    <w:rsid w:val="FCDD878C"/>
    <w:rsid w:val="FCDFE0FC"/>
    <w:rsid w:val="FCF639C4"/>
    <w:rsid w:val="FD27FAC5"/>
    <w:rsid w:val="FD4DA8B8"/>
    <w:rsid w:val="FD4E061B"/>
    <w:rsid w:val="FDABFCA2"/>
    <w:rsid w:val="FDADE428"/>
    <w:rsid w:val="FDBF1B10"/>
    <w:rsid w:val="FDCF3DBA"/>
    <w:rsid w:val="FDD689E3"/>
    <w:rsid w:val="FDDF98E2"/>
    <w:rsid w:val="FDEC146F"/>
    <w:rsid w:val="FDFAC40C"/>
    <w:rsid w:val="FDFD231A"/>
    <w:rsid w:val="FDFDEF45"/>
    <w:rsid w:val="FDFEEB7D"/>
    <w:rsid w:val="FDFEF635"/>
    <w:rsid w:val="FDFF04D0"/>
    <w:rsid w:val="FDFF2B24"/>
    <w:rsid w:val="FDFF8BAA"/>
    <w:rsid w:val="FDFF9A2D"/>
    <w:rsid w:val="FE2F58F3"/>
    <w:rsid w:val="FE2F7850"/>
    <w:rsid w:val="FE5AD7FA"/>
    <w:rsid w:val="FE6F9392"/>
    <w:rsid w:val="FE7E1BB5"/>
    <w:rsid w:val="FE7F37A0"/>
    <w:rsid w:val="FE89A235"/>
    <w:rsid w:val="FE931D2C"/>
    <w:rsid w:val="FE970728"/>
    <w:rsid w:val="FE9EFAA9"/>
    <w:rsid w:val="FEBD1A6F"/>
    <w:rsid w:val="FEBF8DBD"/>
    <w:rsid w:val="FEBFB62D"/>
    <w:rsid w:val="FEDD16DB"/>
    <w:rsid w:val="FEE7888F"/>
    <w:rsid w:val="FEF15131"/>
    <w:rsid w:val="FEF30F99"/>
    <w:rsid w:val="FEF33A2D"/>
    <w:rsid w:val="FEF38C84"/>
    <w:rsid w:val="FEFF4075"/>
    <w:rsid w:val="FEFF9A61"/>
    <w:rsid w:val="FEFFE99F"/>
    <w:rsid w:val="FF1BADAC"/>
    <w:rsid w:val="FF24E723"/>
    <w:rsid w:val="FF307685"/>
    <w:rsid w:val="FF38B3F3"/>
    <w:rsid w:val="FF3F1E3E"/>
    <w:rsid w:val="FF4774DB"/>
    <w:rsid w:val="FF5A408B"/>
    <w:rsid w:val="FF5F3C2F"/>
    <w:rsid w:val="FF665801"/>
    <w:rsid w:val="FF6ABCBA"/>
    <w:rsid w:val="FF73A645"/>
    <w:rsid w:val="FF73B8DF"/>
    <w:rsid w:val="FF75E80D"/>
    <w:rsid w:val="FF7BB898"/>
    <w:rsid w:val="FF7ED7E3"/>
    <w:rsid w:val="FF7F045D"/>
    <w:rsid w:val="FF7F8D34"/>
    <w:rsid w:val="FF8FB4B2"/>
    <w:rsid w:val="FF9E29B1"/>
    <w:rsid w:val="FF9F1058"/>
    <w:rsid w:val="FF9F33C4"/>
    <w:rsid w:val="FF9FA18D"/>
    <w:rsid w:val="FFAFF7BB"/>
    <w:rsid w:val="FFB7BBD8"/>
    <w:rsid w:val="FFB9FBF3"/>
    <w:rsid w:val="FFBA6569"/>
    <w:rsid w:val="FFBB58D9"/>
    <w:rsid w:val="FFBDD0B2"/>
    <w:rsid w:val="FFBE06D8"/>
    <w:rsid w:val="FFBF5446"/>
    <w:rsid w:val="FFBF8CE9"/>
    <w:rsid w:val="FFCB3298"/>
    <w:rsid w:val="FFD72BB0"/>
    <w:rsid w:val="FFD9352A"/>
    <w:rsid w:val="FFDD4744"/>
    <w:rsid w:val="FFDE11FB"/>
    <w:rsid w:val="FFDEF888"/>
    <w:rsid w:val="FFDFD28D"/>
    <w:rsid w:val="FFEB2852"/>
    <w:rsid w:val="FFEE36E2"/>
    <w:rsid w:val="FFEF160B"/>
    <w:rsid w:val="FFEF8427"/>
    <w:rsid w:val="FFEFC90E"/>
    <w:rsid w:val="FFF37885"/>
    <w:rsid w:val="FFF55F68"/>
    <w:rsid w:val="FFF5D396"/>
    <w:rsid w:val="FFF7018B"/>
    <w:rsid w:val="FFF75E23"/>
    <w:rsid w:val="FFF77821"/>
    <w:rsid w:val="FFF78239"/>
    <w:rsid w:val="FFF7EF15"/>
    <w:rsid w:val="FFF7EFB6"/>
    <w:rsid w:val="FFFAC2BE"/>
    <w:rsid w:val="FFFC5B8B"/>
    <w:rsid w:val="FFFD8523"/>
    <w:rsid w:val="FFFE171B"/>
    <w:rsid w:val="FFFE193B"/>
    <w:rsid w:val="FFFE8CE3"/>
    <w:rsid w:val="FFFE8FED"/>
    <w:rsid w:val="FFFEA39A"/>
    <w:rsid w:val="FFFEEF0B"/>
    <w:rsid w:val="FFFF116D"/>
    <w:rsid w:val="FFFF3757"/>
    <w:rsid w:val="FFFF4BF3"/>
    <w:rsid w:val="FFFF7A2E"/>
    <w:rsid w:val="FFFFF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basedOn w:val="1"/>
    <w:next w:val="1"/>
    <w:semiHidden/>
    <w:unhideWhenUsed/>
    <w:qFormat/>
    <w:uiPriority w:val="0"/>
    <w:pPr>
      <w:keepNext/>
      <w:keepLines/>
      <w:spacing w:before="240" w:after="60"/>
      <w:jc w:val="left"/>
      <w:outlineLvl w:val="1"/>
    </w:pPr>
    <w:rPr>
      <w:rFonts w:ascii="Arial" w:hAnsi="Arial" w:cs="Arial"/>
      <w:b/>
      <w:bCs/>
      <w:i/>
      <w:iCs/>
      <w:kern w:val="0"/>
      <w:sz w:val="28"/>
      <w:szCs w:val="28"/>
      <w:lang w:val="es-ES"/>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lang w:val="es-ES"/>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lang w:val="es-ES"/>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Variable"/>
    <w:basedOn w:val="11"/>
    <w:qFormat/>
    <w:uiPriority w:val="0"/>
    <w:rPr>
      <w:i/>
      <w:iCs/>
    </w:rPr>
  </w:style>
  <w:style w:type="character" w:styleId="14">
    <w:name w:val="HTML Acronym"/>
    <w:basedOn w:val="11"/>
    <w:qFormat/>
    <w:uiPriority w:val="0"/>
  </w:style>
  <w:style w:type="character" w:styleId="15">
    <w:name w:val="endnote reference"/>
    <w:basedOn w:val="11"/>
    <w:qFormat/>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qFormat/>
    <w:uiPriority w:val="0"/>
  </w:style>
  <w:style w:type="character" w:styleId="18">
    <w:name w:val="HTML Typewriter"/>
    <w:basedOn w:val="11"/>
    <w:qFormat/>
    <w:uiPriority w:val="0"/>
    <w:rPr>
      <w:rFonts w:ascii="Courier New" w:hAnsi="Courier New" w:cs="Courier New"/>
      <w:sz w:val="20"/>
      <w:szCs w:val="20"/>
    </w:rPr>
  </w:style>
  <w:style w:type="character" w:styleId="19">
    <w:name w:val="annotation reference"/>
    <w:basedOn w:val="11"/>
    <w:qFormat/>
    <w:uiPriority w:val="0"/>
    <w:rPr>
      <w:sz w:val="21"/>
      <w:szCs w:val="21"/>
    </w:rPr>
  </w:style>
  <w:style w:type="character" w:styleId="20">
    <w:name w:val="HTML Sample"/>
    <w:basedOn w:val="11"/>
    <w:qFormat/>
    <w:uiPriority w:val="0"/>
    <w:rPr>
      <w:rFonts w:ascii="Courier New" w:hAnsi="Courier New" w:cs="Courier New"/>
    </w:rPr>
  </w:style>
  <w:style w:type="character" w:styleId="21">
    <w:name w:val="footnote reference"/>
    <w:basedOn w:val="11"/>
    <w:qFormat/>
    <w:uiPriority w:val="0"/>
    <w:rPr>
      <w:vertAlign w:val="superscript"/>
    </w:rPr>
  </w:style>
  <w:style w:type="character" w:styleId="22">
    <w:name w:val="HTML Cite"/>
    <w:basedOn w:val="11"/>
    <w:qFormat/>
    <w:uiPriority w:val="0"/>
    <w:rPr>
      <w:i/>
      <w:iCs/>
    </w:rPr>
  </w:style>
  <w:style w:type="character" w:styleId="23">
    <w:name w:val="HTML Definition"/>
    <w:basedOn w:val="11"/>
    <w:qFormat/>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qFormat/>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qFormat/>
    <w:uiPriority w:val="0"/>
    <w:pPr>
      <w:spacing w:after="120"/>
      <w:ind w:left="720"/>
    </w:pPr>
  </w:style>
  <w:style w:type="paragraph" w:styleId="31">
    <w:name w:val="index 1"/>
    <w:basedOn w:val="1"/>
    <w:next w:val="1"/>
    <w:qFormat/>
    <w:uiPriority w:val="0"/>
  </w:style>
  <w:style w:type="paragraph" w:styleId="32">
    <w:name w:val="toc 3"/>
    <w:basedOn w:val="1"/>
    <w:next w:val="1"/>
    <w:qFormat/>
    <w:uiPriority w:val="0"/>
    <w:pPr>
      <w:ind w:left="840" w:leftChars="400"/>
    </w:pPr>
  </w:style>
  <w:style w:type="paragraph" w:styleId="33">
    <w:name w:val="index 7"/>
    <w:basedOn w:val="1"/>
    <w:next w:val="1"/>
    <w:qFormat/>
    <w:uiPriority w:val="0"/>
    <w:pPr>
      <w:ind w:left="1200" w:leftChars="1200"/>
    </w:pPr>
  </w:style>
  <w:style w:type="paragraph" w:styleId="34">
    <w:name w:val="footnote text"/>
    <w:basedOn w:val="1"/>
    <w:qFormat/>
    <w:uiPriority w:val="0"/>
    <w:pPr>
      <w:snapToGrid w:val="0"/>
      <w:jc w:val="left"/>
    </w:pPr>
    <w:rPr>
      <w:sz w:val="18"/>
      <w:szCs w:val="18"/>
    </w:rPr>
  </w:style>
  <w:style w:type="paragraph" w:styleId="35">
    <w:name w:val="toc 9"/>
    <w:basedOn w:val="1"/>
    <w:next w:val="1"/>
    <w:qFormat/>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qFormat/>
    <w:uiPriority w:val="0"/>
  </w:style>
  <w:style w:type="paragraph" w:styleId="39">
    <w:name w:val="toa heading"/>
    <w:basedOn w:val="1"/>
    <w:next w:val="1"/>
    <w:qFormat/>
    <w:uiPriority w:val="0"/>
    <w:pPr>
      <w:spacing w:before="120"/>
    </w:pPr>
    <w:rPr>
      <w:rFonts w:ascii="Arial" w:hAnsi="Arial" w:cs="Arial"/>
      <w:sz w:val="24"/>
      <w:szCs w:val="24"/>
    </w:rPr>
  </w:style>
  <w:style w:type="paragraph" w:styleId="40">
    <w:name w:val="index 4"/>
    <w:basedOn w:val="1"/>
    <w:next w:val="1"/>
    <w:qFormat/>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qFormat/>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qFormat/>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qFormat/>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qFormat/>
    <w:uiPriority w:val="0"/>
    <w:pPr>
      <w:ind w:left="800" w:leftChars="800"/>
    </w:pPr>
  </w:style>
  <w:style w:type="paragraph" w:styleId="50">
    <w:name w:val="index 2"/>
    <w:basedOn w:val="1"/>
    <w:next w:val="1"/>
    <w:qFormat/>
    <w:uiPriority w:val="0"/>
    <w:pPr>
      <w:ind w:left="200" w:leftChars="200"/>
    </w:pPr>
  </w:style>
  <w:style w:type="paragraph" w:styleId="51">
    <w:name w:val="annotation subject"/>
    <w:basedOn w:val="52"/>
    <w:next w:val="52"/>
    <w:qFormat/>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qFormat/>
    <w:uiPriority w:val="0"/>
    <w:pPr>
      <w:ind w:left="4320"/>
    </w:pPr>
  </w:style>
  <w:style w:type="paragraph" w:styleId="55">
    <w:name w:val="toc 6"/>
    <w:basedOn w:val="1"/>
    <w:next w:val="1"/>
    <w:qFormat/>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qFormat/>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qFormat/>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qFormat/>
    <w:uiPriority w:val="0"/>
    <w:rPr>
      <w:rFonts w:ascii="Arial" w:hAnsi="Arial" w:cs="Arial"/>
      <w:b/>
      <w:bCs/>
    </w:rPr>
  </w:style>
  <w:style w:type="paragraph" w:styleId="64">
    <w:name w:val="List Continue 4"/>
    <w:basedOn w:val="1"/>
    <w:qFormat/>
    <w:uiPriority w:val="0"/>
    <w:pPr>
      <w:spacing w:after="120"/>
      <w:ind w:left="1440"/>
    </w:pPr>
  </w:style>
  <w:style w:type="paragraph" w:styleId="65">
    <w:name w:val="Body Text 2"/>
    <w:basedOn w:val="1"/>
    <w:qFormat/>
    <w:uiPriority w:val="0"/>
    <w:pPr>
      <w:spacing w:after="120" w:line="480" w:lineRule="auto"/>
    </w:pPr>
  </w:style>
  <w:style w:type="paragraph" w:styleId="66">
    <w:name w:val="List 3"/>
    <w:basedOn w:val="1"/>
    <w:qFormat/>
    <w:uiPriority w:val="0"/>
    <w:pPr>
      <w:ind w:left="1080" w:hanging="360"/>
    </w:pPr>
  </w:style>
  <w:style w:type="paragraph" w:styleId="67">
    <w:name w:val="Note Heading"/>
    <w:basedOn w:val="1"/>
    <w:next w:val="1"/>
    <w:qFormat/>
    <w:uiPriority w:val="0"/>
  </w:style>
  <w:style w:type="paragraph" w:styleId="68">
    <w:name w:val="envelope return"/>
    <w:basedOn w:val="1"/>
    <w:qFormat/>
    <w:uiPriority w:val="0"/>
    <w:rPr>
      <w:rFonts w:ascii="Arial" w:hAnsi="Arial" w:cs="Arial"/>
      <w:sz w:val="20"/>
    </w:rPr>
  </w:style>
  <w:style w:type="paragraph" w:styleId="69">
    <w:name w:val="List Continue 5"/>
    <w:basedOn w:val="1"/>
    <w:qFormat/>
    <w:uiPriority w:val="0"/>
    <w:pPr>
      <w:spacing w:after="120"/>
      <w:ind w:left="1800"/>
    </w:pPr>
  </w:style>
  <w:style w:type="paragraph" w:styleId="70">
    <w:name w:val="List Number 2"/>
    <w:basedOn w:val="1"/>
    <w:qFormat/>
    <w:uiPriority w:val="0"/>
    <w:pPr>
      <w:numPr>
        <w:ilvl w:val="0"/>
        <w:numId w:val="1"/>
      </w:numPr>
    </w:pPr>
  </w:style>
  <w:style w:type="paragraph" w:styleId="71">
    <w:name w:val="header"/>
    <w:basedOn w:val="1"/>
    <w:qFormat/>
    <w:uiPriority w:val="0"/>
    <w:pPr>
      <w:tabs>
        <w:tab w:val="center" w:pos="4153"/>
        <w:tab w:val="right" w:pos="8306"/>
      </w:tabs>
    </w:pPr>
  </w:style>
  <w:style w:type="paragraph" w:styleId="72">
    <w:name w:val="HTML Address"/>
    <w:basedOn w:val="1"/>
    <w:qFormat/>
    <w:uiPriority w:val="0"/>
    <w:rPr>
      <w:i/>
      <w:iCs/>
    </w:rPr>
  </w:style>
  <w:style w:type="paragraph" w:styleId="73">
    <w:name w:val="List Number 4"/>
    <w:basedOn w:val="1"/>
    <w:qFormat/>
    <w:uiPriority w:val="0"/>
    <w:pPr>
      <w:numPr>
        <w:ilvl w:val="0"/>
        <w:numId w:val="2"/>
      </w:numPr>
    </w:pPr>
  </w:style>
  <w:style w:type="paragraph" w:styleId="74">
    <w:name w:val="List Number 3"/>
    <w:basedOn w:val="1"/>
    <w:qFormat/>
    <w:uiPriority w:val="0"/>
    <w:pPr>
      <w:numPr>
        <w:ilvl w:val="0"/>
        <w:numId w:val="3"/>
      </w:numPr>
    </w:pPr>
  </w:style>
  <w:style w:type="paragraph" w:styleId="75">
    <w:name w:val="HTML Preformatted"/>
    <w:basedOn w:val="1"/>
    <w:qFormat/>
    <w:uiPriority w:val="0"/>
    <w:rPr>
      <w:rFonts w:ascii="Courier New" w:hAnsi="Courier New" w:cs="Courier New"/>
      <w:sz w:val="20"/>
    </w:rPr>
  </w:style>
  <w:style w:type="paragraph" w:styleId="76">
    <w:name w:val="Body Text Indent 3"/>
    <w:basedOn w:val="1"/>
    <w:qFormat/>
    <w:uiPriority w:val="0"/>
    <w:pPr>
      <w:spacing w:after="120"/>
      <w:ind w:left="360"/>
    </w:pPr>
    <w:rPr>
      <w:sz w:val="16"/>
      <w:szCs w:val="16"/>
    </w:rPr>
  </w:style>
  <w:style w:type="paragraph" w:styleId="77">
    <w:name w:val="envelope address"/>
    <w:basedOn w:val="1"/>
    <w:qFormat/>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qFormat/>
    <w:uiPriority w:val="0"/>
    <w:pPr>
      <w:spacing w:after="120"/>
      <w:ind w:left="360"/>
    </w:pPr>
  </w:style>
  <w:style w:type="paragraph" w:styleId="79">
    <w:name w:val="List Number"/>
    <w:basedOn w:val="1"/>
    <w:qFormat/>
    <w:uiPriority w:val="0"/>
    <w:pPr>
      <w:numPr>
        <w:ilvl w:val="0"/>
        <w:numId w:val="4"/>
      </w:numPr>
    </w:pPr>
  </w:style>
  <w:style w:type="paragraph" w:styleId="80">
    <w:name w:val="List 2"/>
    <w:basedOn w:val="1"/>
    <w:qFormat/>
    <w:uiPriority w:val="0"/>
    <w:pPr>
      <w:ind w:left="720" w:hanging="360"/>
    </w:pPr>
  </w:style>
  <w:style w:type="paragraph" w:styleId="81">
    <w:name w:val="Signature"/>
    <w:basedOn w:val="1"/>
    <w:qFormat/>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qFormat/>
    <w:uiPriority w:val="0"/>
    <w:pPr>
      <w:numPr>
        <w:ilvl w:val="0"/>
        <w:numId w:val="6"/>
      </w:numPr>
    </w:pPr>
  </w:style>
  <w:style w:type="paragraph" w:styleId="85">
    <w:name w:val="E-mail Signature"/>
    <w:basedOn w:val="1"/>
    <w:qFormat/>
    <w:uiPriority w:val="0"/>
  </w:style>
  <w:style w:type="paragraph" w:styleId="86">
    <w:name w:val="List Bullet 5"/>
    <w:basedOn w:val="1"/>
    <w:qFormat/>
    <w:uiPriority w:val="0"/>
    <w:pPr>
      <w:numPr>
        <w:ilvl w:val="0"/>
        <w:numId w:val="7"/>
      </w:numPr>
    </w:pPr>
  </w:style>
  <w:style w:type="paragraph" w:styleId="87">
    <w:name w:val="Date"/>
    <w:basedOn w:val="1"/>
    <w:next w:val="1"/>
    <w:qFormat/>
    <w:uiPriority w:val="0"/>
  </w:style>
  <w:style w:type="paragraph" w:styleId="88">
    <w:name w:val="List 5"/>
    <w:basedOn w:val="1"/>
    <w:qFormat/>
    <w:uiPriority w:val="0"/>
    <w:pPr>
      <w:ind w:left="1800" w:hanging="360"/>
    </w:pPr>
  </w:style>
  <w:style w:type="paragraph" w:styleId="89">
    <w:name w:val="List"/>
    <w:basedOn w:val="1"/>
    <w:qFormat/>
    <w:uiPriority w:val="0"/>
    <w:pPr>
      <w:ind w:left="360" w:hanging="360"/>
    </w:pPr>
  </w:style>
  <w:style w:type="paragraph" w:styleId="90">
    <w:name w:val="List 4"/>
    <w:basedOn w:val="1"/>
    <w:qFormat/>
    <w:uiPriority w:val="0"/>
    <w:pPr>
      <w:ind w:left="1440" w:hanging="360"/>
    </w:pPr>
  </w:style>
  <w:style w:type="paragraph" w:styleId="91">
    <w:name w:val="List Bullet"/>
    <w:basedOn w:val="1"/>
    <w:qFormat/>
    <w:uiPriority w:val="0"/>
    <w:pPr>
      <w:numPr>
        <w:ilvl w:val="0"/>
        <w:numId w:val="8"/>
      </w:numPr>
    </w:pPr>
  </w:style>
  <w:style w:type="paragraph" w:styleId="92">
    <w:name w:val="List Bullet 2"/>
    <w:basedOn w:val="1"/>
    <w:qFormat/>
    <w:uiPriority w:val="0"/>
    <w:pPr>
      <w:numPr>
        <w:ilvl w:val="0"/>
        <w:numId w:val="9"/>
      </w:numPr>
    </w:pPr>
  </w:style>
  <w:style w:type="paragraph" w:styleId="93">
    <w:name w:val="List Bullet 4"/>
    <w:basedOn w:val="1"/>
    <w:qFormat/>
    <w:uiPriority w:val="0"/>
    <w:pPr>
      <w:numPr>
        <w:ilvl w:val="0"/>
        <w:numId w:val="10"/>
      </w:numPr>
    </w:pPr>
  </w:style>
  <w:style w:type="paragraph" w:styleId="9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5">
    <w:name w:val="footer"/>
    <w:basedOn w:val="1"/>
    <w:qFormat/>
    <w:uiPriority w:val="0"/>
    <w:pPr>
      <w:tabs>
        <w:tab w:val="center" w:pos="4153"/>
        <w:tab w:val="right" w:pos="8306"/>
      </w:tabs>
    </w:pPr>
  </w:style>
  <w:style w:type="paragraph" w:styleId="96">
    <w:name w:val="Salutation"/>
    <w:basedOn w:val="1"/>
    <w:next w:val="1"/>
    <w:qFormat/>
    <w:uiPriority w:val="0"/>
  </w:style>
  <w:style w:type="paragraph" w:styleId="97">
    <w:name w:val="Body Text Indent 2"/>
    <w:basedOn w:val="1"/>
    <w:qFormat/>
    <w:uiPriority w:val="0"/>
    <w:pPr>
      <w:spacing w:after="120" w:line="480" w:lineRule="auto"/>
      <w:ind w:left="360"/>
    </w:pPr>
  </w:style>
  <w:style w:type="paragraph" w:styleId="98">
    <w:name w:val="Normal Indent"/>
    <w:basedOn w:val="1"/>
    <w:qFormat/>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qFormat/>
    <w:uiPriority w:val="0"/>
    <w:pPr>
      <w:spacing w:after="120"/>
      <w:ind w:left="1440" w:right="1440"/>
    </w:pPr>
  </w:style>
  <w:style w:type="paragraph" w:styleId="101">
    <w:name w:val="Body Text"/>
    <w:basedOn w:val="1"/>
    <w:qFormat/>
    <w:uiPriority w:val="0"/>
    <w:pPr>
      <w:spacing w:after="120"/>
    </w:pPr>
  </w:style>
  <w:style w:type="paragraph" w:styleId="102">
    <w:name w:val="Body Text 3"/>
    <w:basedOn w:val="1"/>
    <w:qFormat/>
    <w:uiPriority w:val="0"/>
    <w:pPr>
      <w:spacing w:after="120"/>
    </w:pPr>
    <w:rPr>
      <w:sz w:val="16"/>
      <w:szCs w:val="16"/>
    </w:rPr>
  </w:style>
  <w:style w:type="paragraph" w:styleId="103">
    <w:name w:val="Body Text First Indent"/>
    <w:basedOn w:val="101"/>
    <w:qFormat/>
    <w:uiPriority w:val="0"/>
    <w:pPr>
      <w:ind w:firstLine="210"/>
    </w:pPr>
  </w:style>
  <w:style w:type="paragraph" w:styleId="104">
    <w:name w:val="Body Text First Indent 2"/>
    <w:basedOn w:val="78"/>
    <w:qFormat/>
    <w:uiPriority w:val="0"/>
    <w:pPr>
      <w:ind w:firstLine="210"/>
    </w:pPr>
  </w:style>
  <w:style w:type="paragraph" w:styleId="105">
    <w:name w:val="Plain Text"/>
    <w:basedOn w:val="1"/>
    <w:qFormat/>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qFormat/>
    <w:uiPriority w:val="0"/>
    <w:pPr>
      <w:widowControl w:val="0"/>
      <w:jc w:val="both"/>
    </w:pPr>
    <w:rPr>
      <w:b/>
      <w:bCs/>
    </w:rPr>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qFormat/>
    <w:uiPriority w:val="0"/>
    <w:pPr>
      <w:widowControl w:val="0"/>
      <w:jc w:val="both"/>
    </w:pPr>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qFormat/>
    <w:uiPriority w:val="0"/>
    <w:pPr>
      <w:widowControl w:val="0"/>
      <w:jc w:val="both"/>
    </w:pPr>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qFormat/>
    <w:uiPriority w:val="0"/>
    <w:pPr>
      <w:widowControl w:val="0"/>
      <w:jc w:val="both"/>
    </w:pPr>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qFormat/>
    <w:uiPriority w:val="0"/>
    <w:pPr>
      <w:widowControl w:val="0"/>
      <w:jc w:val="both"/>
    </w:pPr>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Estilo1"/>
    <w:basedOn w:val="1"/>
    <w:next w:val="1"/>
    <w:qFormat/>
    <w:uiPriority w:val="0"/>
    <w:rPr>
      <w:rFonts w:asciiTheme="minorAscii" w:hAnsiTheme="minorAsci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2020-09-14T13:53:00Z</dcterms:created>
  <dc:creator>Nicolas Cavasin</dc:creator>
  <cp:lastModifiedBy>Nicolas Cavasin</cp:lastModifiedBy>
  <dcterms:modified xsi:type="dcterms:W3CDTF">2020-10-06T18:30:10Z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3082-11.1.0.9662</vt:lpwstr>
  </property>
</Properties>
</file>