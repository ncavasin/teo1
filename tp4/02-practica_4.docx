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default" w:ascii="Arial" w:hAnsi="Arial" w:cs="Arial"/>
          <w:b w:val="0"/>
          <w:bCs w:val="0"/>
          <w:sz w:val="28"/>
          <w:szCs w:val="28"/>
        </w:rPr>
      </w:pPr>
      <w:r>
        <w:rPr>
          <w:rFonts w:hint="default" w:ascii="Arial" w:hAnsi="Arial" w:cs="Arial"/>
          <w:b/>
          <w:bCs/>
          <w:sz w:val="28"/>
          <w:szCs w:val="28"/>
        </w:rPr>
        <w:t>Práctico 4 - Gramáticas libres de contexto</w:t>
      </w:r>
    </w:p>
    <w:p>
      <w:pPr>
        <w:jc w:val="left"/>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Ejercicio 1</w:t>
      </w:r>
    </w:p>
    <w:p>
      <w:pPr>
        <w:ind w:firstLine="0" w:firstLineChars="0"/>
        <w:rPr>
          <w:rFonts w:hint="default" w:ascii="Arial" w:hAnsi="Arial" w:cs="Arial"/>
          <w:sz w:val="22"/>
          <w:szCs w:val="22"/>
        </w:rPr>
      </w:pPr>
      <w:r>
        <w:rPr>
          <w:rFonts w:hint="default" w:ascii="Arial" w:hAnsi="Arial" w:cs="Arial"/>
          <w:sz w:val="22"/>
          <w:szCs w:val="22"/>
        </w:rPr>
        <w:t>Para cada uno de los siguientes lenguajes definidos sobre el alfabeto A = {a, b, c, d, e, h, x, y, z, 0, 1, 2, 3, 4} diseñar y definir formalmente una GLC que lo reconozca:</w:t>
      </w:r>
    </w:p>
    <w:p>
      <w:pPr>
        <w:rPr>
          <w:rFonts w:hint="default" w:ascii="Arial" w:hAnsi="Arial" w:cs="Arial"/>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1</w:t>
      </w:r>
      <w:r>
        <w:rPr>
          <w:rFonts w:hint="default" w:ascii="Arial" w:hAnsi="Arial" w:cs="Arial"/>
          <w:b w:val="0"/>
          <w:bCs w:val="0"/>
          <w:sz w:val="22"/>
          <w:szCs w:val="22"/>
          <w:vertAlign w:val="baseline"/>
        </w:rPr>
        <w:t xml:space="preserve"> = {a²</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2n</w:t>
      </w:r>
      <w:r>
        <w:rPr>
          <w:rFonts w:hint="default" w:ascii="Arial" w:hAnsi="Arial" w:cs="Arial"/>
          <w:b w:val="0"/>
          <w:bCs w:val="0"/>
          <w:sz w:val="22"/>
          <w:szCs w:val="22"/>
          <w:vertAlign w:val="baseline"/>
        </w:rPr>
        <w:t xml:space="preserve"> c</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d</w:t>
      </w:r>
      <w:r>
        <w:rPr>
          <w:rFonts w:hint="default" w:ascii="Arial" w:hAnsi="Arial" w:cs="Arial"/>
          <w:b w:val="0"/>
          <w:bCs w:val="0"/>
          <w:sz w:val="22"/>
          <w:szCs w:val="22"/>
          <w:vertAlign w:val="superscript"/>
        </w:rPr>
        <w:t>j</w:t>
      </w:r>
      <w:r>
        <w:rPr>
          <w:rFonts w:hint="default" w:ascii="Arial" w:hAnsi="Arial" w:cs="Arial"/>
          <w:b w:val="0"/>
          <w:bCs w:val="0"/>
          <w:sz w:val="22"/>
          <w:szCs w:val="22"/>
          <w:vertAlign w:val="baseline"/>
        </w:rPr>
        <w:t xml:space="preserve"> / k, n, j &gt;= 0}</w:t>
      </w:r>
    </w:p>
    <w:tbl>
      <w:tblPr>
        <w:tblStyle w:val="122"/>
        <w:tblpPr w:leftFromText="180" w:rightFromText="180" w:vertAnchor="text" w:horzAnchor="page" w:tblpX="1292" w:tblpY="1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5"/>
        <w:gridCol w:w="1363"/>
        <w:gridCol w:w="1667"/>
        <w:gridCol w:w="4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9" w:hRule="atLeast"/>
        </w:trPr>
        <w:tc>
          <w:tcPr>
            <w:tcW w:w="1935"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k</w:t>
            </w:r>
          </w:p>
        </w:tc>
        <w:tc>
          <w:tcPr>
            <w:tcW w:w="1363"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n</w:t>
            </w:r>
          </w:p>
        </w:tc>
        <w:tc>
          <w:tcPr>
            <w:tcW w:w="1667"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j</w:t>
            </w:r>
          </w:p>
        </w:tc>
        <w:tc>
          <w:tcPr>
            <w:tcW w:w="457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Cadena resultante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1935"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363"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0</w:t>
            </w:r>
          </w:p>
        </w:tc>
        <w:tc>
          <w:tcPr>
            <w:tcW w:w="1667"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0</w:t>
            </w:r>
          </w:p>
        </w:tc>
        <w:tc>
          <w:tcPr>
            <w:tcW w:w="4572" w:type="dxa"/>
          </w:tcPr>
          <w:p>
            <w:pPr>
              <w:widowControl w:val="0"/>
              <w:numPr>
                <w:ilvl w:val="0"/>
                <w:numId w:val="0"/>
              </w:numPr>
              <w:jc w:val="both"/>
              <w:rPr>
                <w:rFonts w:hint="default" w:ascii="Arial" w:hAnsi="Arial" w:cs="Arial"/>
                <w:b w:val="0"/>
                <w:bCs w:val="0"/>
                <w:sz w:val="22"/>
                <w:szCs w:val="22"/>
                <w:vertAlign w:val="baseline"/>
              </w:rPr>
            </w:pPr>
            <w:r>
              <w:rPr>
                <w:rFonts w:hint="default" w:ascii="C059" w:hAnsi="C059" w:cs="C059"/>
                <w:b w:val="0"/>
                <w:bCs w:val="0"/>
                <w:sz w:val="22"/>
                <w:szCs w:val="22"/>
              </w:rPr>
              <w:t>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935"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36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0</w:t>
            </w:r>
          </w:p>
        </w:tc>
        <w:tc>
          <w:tcPr>
            <w:tcW w:w="1667"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457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9" w:hRule="atLeast"/>
        </w:trPr>
        <w:tc>
          <w:tcPr>
            <w:tcW w:w="1935"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36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1667"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0</w:t>
            </w:r>
          </w:p>
        </w:tc>
        <w:tc>
          <w:tcPr>
            <w:tcW w:w="457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bb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9" w:hRule="atLeast"/>
        </w:trPr>
        <w:tc>
          <w:tcPr>
            <w:tcW w:w="1935"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667"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457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aac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935"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0</w:t>
            </w:r>
          </w:p>
        </w:tc>
        <w:tc>
          <w:tcPr>
            <w:tcW w:w="136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1667"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4572"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bbd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1935"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136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1667"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1</w:t>
            </w:r>
          </w:p>
        </w:tc>
        <w:tc>
          <w:tcPr>
            <w:tcW w:w="4572"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rPr>
              <w:t>aabbcd</w:t>
            </w:r>
          </w:p>
        </w:tc>
      </w:tr>
    </w:tbl>
    <w:p>
      <w:pPr>
        <w:numPr>
          <w:ilvl w:val="0"/>
          <w:numId w:val="0"/>
        </w:numPr>
        <w:rPr>
          <w:rFonts w:hint="default" w:ascii="Arial" w:hAnsi="Arial" w:cs="Arial"/>
          <w:b w:val="0"/>
          <w:bCs w:val="0"/>
          <w:sz w:val="22"/>
          <w:szCs w:val="22"/>
        </w:rPr>
      </w:pPr>
    </w:p>
    <w:p>
      <w:pPr>
        <w:numPr>
          <w:ilvl w:val="-14"/>
          <w:numId w:val="0"/>
        </w:numPr>
        <w:ind w:left="0" w:leftChars="0" w:firstLine="420" w:firstLineChars="0"/>
        <w:rPr>
          <w:rFonts w:hint="default" w:ascii="Arial" w:hAnsi="Arial" w:cs="Arial"/>
          <w:b w:val="0"/>
          <w:bCs w:val="0"/>
          <w:sz w:val="22"/>
          <w:szCs w:val="22"/>
          <w:vertAlign w:val="baseline"/>
        </w:rPr>
      </w:pPr>
      <w:r>
        <w:rPr>
          <w:rFonts w:hint="default" w:ascii="Arial" w:hAnsi="Arial" w:cs="Arial"/>
          <w:b w:val="0"/>
          <w:bCs w:val="0"/>
          <w:sz w:val="22"/>
          <w:szCs w:val="22"/>
        </w:rPr>
        <w:t>Base = aa</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bb</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c</w:t>
      </w:r>
      <w:r>
        <w:rPr>
          <w:rFonts w:hint="default" w:ascii="Arial" w:hAnsi="Arial" w:cs="Arial"/>
          <w:b w:val="0"/>
          <w:bCs w:val="0"/>
          <w:sz w:val="22"/>
          <w:szCs w:val="22"/>
          <w:vertAlign w:val="superscript"/>
        </w:rPr>
        <w:t xml:space="preserve">k </w:t>
      </w:r>
      <w:r>
        <w:rPr>
          <w:rFonts w:hint="default" w:ascii="Arial" w:hAnsi="Arial" w:cs="Arial"/>
          <w:b w:val="0"/>
          <w:bCs w:val="0"/>
          <w:sz w:val="22"/>
          <w:szCs w:val="22"/>
          <w:vertAlign w:val="baseline"/>
        </w:rPr>
        <w:t>d</w:t>
      </w:r>
      <w:r>
        <w:rPr>
          <w:rFonts w:hint="default" w:ascii="Arial" w:hAnsi="Arial" w:cs="Arial"/>
          <w:b w:val="0"/>
          <w:bCs w:val="0"/>
          <w:sz w:val="22"/>
          <w:szCs w:val="22"/>
          <w:vertAlign w:val="superscript"/>
        </w:rPr>
        <w:t>j</w:t>
      </w:r>
    </w:p>
    <w:p>
      <w:pPr>
        <w:numPr>
          <w:ilvl w:val="-14"/>
          <w:numId w:val="0"/>
        </w:numPr>
        <w:ind w:left="0" w:leftChars="0" w:firstLine="420" w:firstLineChars="0"/>
        <w:rPr>
          <w:rFonts w:hint="default" w:ascii="Arial" w:hAnsi="Arial" w:cs="Arial"/>
          <w:b w:val="0"/>
          <w:bCs w:val="0"/>
          <w:sz w:val="22"/>
          <w:szCs w:val="22"/>
          <w:vertAlign w:val="baseline"/>
        </w:rPr>
      </w:pPr>
    </w:p>
    <w:p>
      <w:pPr>
        <w:numPr>
          <w:ilvl w:val="-14"/>
          <w:numId w:val="0"/>
        </w:numPr>
        <w:ind w:left="0" w:leftChars="0" w:firstLine="420" w:firstLineChars="0"/>
        <w:rPr>
          <w:rFonts w:hint="default" w:ascii="Arial" w:hAnsi="Arial" w:cs="Arial"/>
          <w:b w:val="0"/>
          <w:bCs w:val="0"/>
          <w:sz w:val="22"/>
          <w:szCs w:val="22"/>
        </w:rPr>
      </w:pPr>
      <w:r>
        <w:rPr>
          <w:rFonts w:hint="default" w:ascii="Arial" w:hAnsi="Arial" w:cs="Arial"/>
          <w:b w:val="0"/>
          <w:bCs w:val="0"/>
          <w:sz w:val="22"/>
          <w:szCs w:val="22"/>
          <w:vertAlign w:val="baseline"/>
        </w:rPr>
        <w:t xml:space="preserve">S =&gt; </w:t>
      </w:r>
      <w:r>
        <w:rPr>
          <w:rFonts w:hint="default" w:ascii="Arial" w:hAnsi="Arial" w:cs="Arial"/>
          <w:b w:val="0"/>
          <w:bCs w:val="0"/>
          <w:sz w:val="22"/>
          <w:szCs w:val="22"/>
        </w:rPr>
        <w:t>λ | C | A | AC</w:t>
      </w:r>
    </w:p>
    <w:p>
      <w:pPr>
        <w:numPr>
          <w:ilvl w:val="-14"/>
          <w:numId w:val="0"/>
        </w:numPr>
        <w:ind w:left="0" w:leftChars="0" w:firstLine="420" w:firstLineChars="0"/>
        <w:rPr>
          <w:rFonts w:hint="default" w:ascii="Arial" w:hAnsi="Arial" w:cs="Arial"/>
          <w:b w:val="0"/>
          <w:bCs w:val="0"/>
          <w:sz w:val="22"/>
          <w:szCs w:val="22"/>
        </w:rPr>
      </w:pPr>
      <w:r>
        <w:rPr>
          <w:rFonts w:hint="default" w:ascii="Arial" w:hAnsi="Arial" w:cs="Arial"/>
          <w:b w:val="0"/>
          <w:bCs w:val="0"/>
          <w:sz w:val="22"/>
          <w:szCs w:val="22"/>
        </w:rPr>
        <w:t>----------------------------</w:t>
      </w:r>
    </w:p>
    <w:p>
      <w:pPr>
        <w:numPr>
          <w:ilvl w:val="-14"/>
          <w:numId w:val="0"/>
        </w:numPr>
        <w:ind w:left="0" w:leftChars="0" w:firstLine="420" w:firstLineChars="0"/>
        <w:rPr>
          <w:rFonts w:hint="default" w:ascii="Arial" w:hAnsi="Arial" w:cs="Arial"/>
          <w:b w:val="0"/>
          <w:bCs w:val="0"/>
          <w:sz w:val="22"/>
          <w:szCs w:val="22"/>
        </w:rPr>
      </w:pPr>
      <w:r>
        <w:rPr>
          <w:rFonts w:hint="default" w:ascii="Arial" w:hAnsi="Arial" w:cs="Arial"/>
          <w:b w:val="0"/>
          <w:bCs w:val="0"/>
          <w:sz w:val="22"/>
          <w:szCs w:val="22"/>
        </w:rPr>
        <w:t>A =&gt; aa A c | aac | B</w:t>
      </w:r>
    </w:p>
    <w:p>
      <w:pPr>
        <w:numPr>
          <w:ilvl w:val="-14"/>
          <w:numId w:val="0"/>
        </w:numPr>
        <w:ind w:left="0" w:leftChars="0" w:firstLine="420" w:firstLineChars="0"/>
        <w:rPr>
          <w:rFonts w:hint="default" w:ascii="Arial" w:hAnsi="Arial" w:cs="Arial"/>
          <w:b w:val="0"/>
          <w:bCs w:val="0"/>
          <w:sz w:val="22"/>
          <w:szCs w:val="22"/>
        </w:rPr>
      </w:pPr>
      <w:r>
        <w:rPr>
          <w:rFonts w:hint="default" w:ascii="Arial" w:hAnsi="Arial" w:cs="Arial"/>
          <w:b w:val="0"/>
          <w:bCs w:val="0"/>
          <w:sz w:val="22"/>
          <w:szCs w:val="22"/>
        </w:rPr>
        <w:t>B =&gt; bbB | bb</w:t>
      </w:r>
    </w:p>
    <w:p>
      <w:pPr>
        <w:numPr>
          <w:ilvl w:val="-14"/>
          <w:numId w:val="0"/>
        </w:numPr>
        <w:ind w:left="0" w:leftChars="0" w:firstLine="420" w:firstLineChars="0"/>
        <w:rPr>
          <w:rFonts w:hint="default" w:ascii="Arial" w:hAnsi="Arial" w:cs="Arial"/>
          <w:b w:val="0"/>
          <w:bCs w:val="0"/>
          <w:sz w:val="22"/>
          <w:szCs w:val="22"/>
        </w:rPr>
      </w:pPr>
      <w:r>
        <w:rPr>
          <w:rFonts w:hint="default" w:ascii="Arial" w:hAnsi="Arial" w:cs="Arial"/>
          <w:b w:val="0"/>
          <w:bCs w:val="0"/>
          <w:sz w:val="22"/>
          <w:szCs w:val="22"/>
        </w:rPr>
        <w:t>C =&gt; dC | d</w:t>
      </w:r>
    </w:p>
    <w:p>
      <w:pPr>
        <w:numPr>
          <w:ilvl w:val="0"/>
          <w:numId w:val="0"/>
        </w:numPr>
        <w:rPr>
          <w:rFonts w:hint="default" w:ascii="Arial" w:hAnsi="Arial" w:cs="Arial"/>
          <w:b w:val="0"/>
          <w:bCs w:val="0"/>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2</w:t>
      </w:r>
      <w:r>
        <w:rPr>
          <w:rFonts w:hint="default" w:ascii="Arial" w:hAnsi="Arial" w:cs="Arial"/>
          <w:b w:val="0"/>
          <w:bCs w:val="0"/>
          <w:sz w:val="22"/>
          <w:szCs w:val="22"/>
          <w:vertAlign w:val="baseline"/>
        </w:rPr>
        <w:t xml:space="preserve"> = {x</w:t>
      </w:r>
      <w:r>
        <w:rPr>
          <w:rFonts w:hint="default" w:ascii="Arial" w:hAnsi="Arial" w:cs="Arial"/>
          <w:b w:val="0"/>
          <w:bCs w:val="0"/>
          <w:sz w:val="22"/>
          <w:szCs w:val="22"/>
          <w:vertAlign w:val="superscript"/>
        </w:rPr>
        <w:t>r</w:t>
      </w:r>
      <w:r>
        <w:rPr>
          <w:rFonts w:hint="default" w:ascii="Arial" w:hAnsi="Arial" w:cs="Arial"/>
          <w:b w:val="0"/>
          <w:bCs w:val="0"/>
          <w:sz w:val="22"/>
          <w:szCs w:val="22"/>
          <w:vertAlign w:val="baseline"/>
        </w:rPr>
        <w:t xml:space="preserve"> y</w:t>
      </w:r>
      <w:r>
        <w:rPr>
          <w:rFonts w:hint="default" w:ascii="Arial" w:hAnsi="Arial" w:cs="Arial"/>
          <w:b w:val="0"/>
          <w:bCs w:val="0"/>
          <w:sz w:val="22"/>
          <w:szCs w:val="22"/>
          <w:vertAlign w:val="superscript"/>
        </w:rPr>
        <w:t>s</w:t>
      </w:r>
      <w:r>
        <w:rPr>
          <w:rFonts w:hint="default" w:ascii="Arial" w:hAnsi="Arial" w:cs="Arial"/>
          <w:b w:val="0"/>
          <w:bCs w:val="0"/>
          <w:sz w:val="22"/>
          <w:szCs w:val="22"/>
          <w:vertAlign w:val="baseline"/>
        </w:rPr>
        <w:t xml:space="preserve"> z</w:t>
      </w:r>
      <w:r>
        <w:rPr>
          <w:rFonts w:hint="default" w:ascii="Arial" w:hAnsi="Arial" w:cs="Arial"/>
          <w:b w:val="0"/>
          <w:bCs w:val="0"/>
          <w:sz w:val="22"/>
          <w:szCs w:val="22"/>
          <w:vertAlign w:val="superscript"/>
        </w:rPr>
        <w:t>t</w:t>
      </w:r>
      <w:r>
        <w:rPr>
          <w:rFonts w:hint="default" w:ascii="Arial" w:hAnsi="Arial" w:cs="Arial"/>
          <w:b w:val="0"/>
          <w:bCs w:val="0"/>
          <w:sz w:val="22"/>
          <w:szCs w:val="22"/>
          <w:vertAlign w:val="baseline"/>
        </w:rPr>
        <w:t xml:space="preserve"> / t = r+s, r, s &gt;= 1}</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Posibles: xyzz, xxyyzzzz</w:t>
      </w: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rPr>
        <w:t>Base = x</w:t>
      </w:r>
      <w:r>
        <w:rPr>
          <w:rFonts w:hint="default" w:ascii="Arial" w:hAnsi="Arial" w:cs="Arial"/>
          <w:b w:val="0"/>
          <w:bCs w:val="0"/>
          <w:sz w:val="22"/>
          <w:szCs w:val="22"/>
          <w:vertAlign w:val="superscript"/>
        </w:rPr>
        <w:t>r</w:t>
      </w:r>
      <w:r>
        <w:rPr>
          <w:rFonts w:hint="default" w:ascii="Arial" w:hAnsi="Arial" w:cs="Arial"/>
          <w:b w:val="0"/>
          <w:bCs w:val="0"/>
          <w:sz w:val="22"/>
          <w:szCs w:val="22"/>
          <w:vertAlign w:val="baseline"/>
        </w:rPr>
        <w:t xml:space="preserve"> y</w:t>
      </w:r>
      <w:r>
        <w:rPr>
          <w:rFonts w:hint="default" w:ascii="Arial" w:hAnsi="Arial" w:cs="Arial"/>
          <w:b w:val="0"/>
          <w:bCs w:val="0"/>
          <w:sz w:val="22"/>
          <w:szCs w:val="22"/>
          <w:vertAlign w:val="superscript"/>
        </w:rPr>
        <w:t>s</w:t>
      </w:r>
      <w:r>
        <w:rPr>
          <w:rFonts w:hint="default" w:ascii="Arial" w:hAnsi="Arial" w:cs="Arial"/>
          <w:b w:val="0"/>
          <w:bCs w:val="0"/>
          <w:sz w:val="22"/>
          <w:szCs w:val="22"/>
          <w:vertAlign w:val="baseline"/>
        </w:rPr>
        <w:t xml:space="preserve"> z</w:t>
      </w:r>
      <w:r>
        <w:rPr>
          <w:rFonts w:hint="default" w:ascii="Arial" w:hAnsi="Arial" w:cs="Arial"/>
          <w:b w:val="0"/>
          <w:bCs w:val="0"/>
          <w:sz w:val="22"/>
          <w:szCs w:val="22"/>
          <w:vertAlign w:val="superscript"/>
        </w:rPr>
        <w:t>r</w:t>
      </w:r>
      <w:r>
        <w:rPr>
          <w:rFonts w:hint="default" w:ascii="Arial" w:hAnsi="Arial" w:cs="Arial"/>
          <w:b w:val="0"/>
          <w:bCs w:val="0"/>
          <w:sz w:val="22"/>
          <w:szCs w:val="22"/>
          <w:vertAlign w:val="baseline"/>
        </w:rPr>
        <w:t xml:space="preserve"> z</w:t>
      </w:r>
      <w:r>
        <w:rPr>
          <w:rFonts w:hint="default" w:ascii="Arial" w:hAnsi="Arial" w:cs="Arial"/>
          <w:b w:val="0"/>
          <w:bCs w:val="0"/>
          <w:sz w:val="22"/>
          <w:szCs w:val="22"/>
          <w:vertAlign w:val="superscript"/>
        </w:rPr>
        <w:t>s</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S =&gt; xAz </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A =&gt; xAz | B</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B =&gt; yBz | yz </w:t>
      </w:r>
    </w:p>
    <w:p>
      <w:pPr>
        <w:numPr>
          <w:ilvl w:val="0"/>
          <w:numId w:val="0"/>
        </w:numPr>
        <w:rPr>
          <w:rFonts w:hint="default" w:ascii="Arial" w:hAnsi="Arial" w:cs="Arial"/>
          <w:b w:val="0"/>
          <w:bCs w:val="0"/>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3</w:t>
      </w:r>
      <w:r>
        <w:rPr>
          <w:rFonts w:hint="default" w:ascii="Arial" w:hAnsi="Arial" w:cs="Arial"/>
          <w:b w:val="0"/>
          <w:bCs w:val="0"/>
          <w:sz w:val="22"/>
          <w:szCs w:val="22"/>
          <w:vertAlign w:val="baseline"/>
        </w:rPr>
        <w:t xml:space="preserve"> = {x</w:t>
      </w:r>
      <w:r>
        <w:rPr>
          <w:rFonts w:hint="default" w:ascii="Arial" w:hAnsi="Arial" w:cs="Arial"/>
          <w:b w:val="0"/>
          <w:bCs w:val="0"/>
          <w:sz w:val="22"/>
          <w:szCs w:val="22"/>
          <w:vertAlign w:val="superscript"/>
        </w:rPr>
        <w:t>r</w:t>
      </w:r>
      <w:r>
        <w:rPr>
          <w:rFonts w:hint="default" w:ascii="Arial" w:hAnsi="Arial" w:cs="Arial"/>
          <w:b w:val="0"/>
          <w:bCs w:val="0"/>
          <w:sz w:val="22"/>
          <w:szCs w:val="22"/>
          <w:vertAlign w:val="baseline"/>
        </w:rPr>
        <w:t xml:space="preserve"> y</w:t>
      </w:r>
      <w:r>
        <w:rPr>
          <w:rFonts w:hint="default" w:ascii="Arial" w:hAnsi="Arial" w:cs="Arial"/>
          <w:b w:val="0"/>
          <w:bCs w:val="0"/>
          <w:sz w:val="22"/>
          <w:szCs w:val="22"/>
          <w:vertAlign w:val="superscript"/>
        </w:rPr>
        <w:t>s</w:t>
      </w:r>
      <w:r>
        <w:rPr>
          <w:rFonts w:hint="default" w:ascii="Arial" w:hAnsi="Arial" w:cs="Arial"/>
          <w:b w:val="0"/>
          <w:bCs w:val="0"/>
          <w:sz w:val="22"/>
          <w:szCs w:val="22"/>
          <w:vertAlign w:val="baseline"/>
        </w:rPr>
        <w:t xml:space="preserve"> z</w:t>
      </w:r>
      <w:r>
        <w:rPr>
          <w:rFonts w:hint="default" w:ascii="Arial" w:hAnsi="Arial" w:cs="Arial"/>
          <w:b w:val="0"/>
          <w:bCs w:val="0"/>
          <w:sz w:val="22"/>
          <w:szCs w:val="22"/>
          <w:vertAlign w:val="superscript"/>
        </w:rPr>
        <w:t>t</w:t>
      </w:r>
      <w:r>
        <w:rPr>
          <w:rFonts w:hint="default" w:ascii="Arial" w:hAnsi="Arial" w:cs="Arial"/>
          <w:b w:val="0"/>
          <w:bCs w:val="0"/>
          <w:sz w:val="22"/>
          <w:szCs w:val="22"/>
          <w:vertAlign w:val="baseline"/>
        </w:rPr>
        <w:t xml:space="preserve"> / s = r+t, r,s &gt;= 1}</w:t>
      </w:r>
    </w:p>
    <w:p>
      <w:pPr>
        <w:numPr>
          <w:ilvl w:val="0"/>
          <w:numId w:val="0"/>
        </w:numPr>
        <w:rPr>
          <w:rFonts w:hint="default" w:ascii="Arial" w:hAnsi="Arial" w:cs="Arial"/>
          <w:b w:val="0"/>
          <w:bCs w:val="0"/>
          <w:sz w:val="22"/>
          <w:szCs w:val="22"/>
          <w:vertAlign w:val="baseline"/>
        </w:rPr>
      </w:pPr>
    </w:p>
    <w:p>
      <w:pPr>
        <w:numPr>
          <w:ilvl w:val="0"/>
          <w:numId w:val="0"/>
        </w:numPr>
        <w:rPr>
          <w:rFonts w:hint="default" w:ascii="Arial" w:hAnsi="Arial" w:cs="Arial"/>
          <w:b w:val="0"/>
          <w:bCs w:val="0"/>
          <w:sz w:val="22"/>
          <w:szCs w:val="22"/>
          <w:vertAlign w:val="baseline"/>
        </w:rPr>
      </w:pPr>
      <w:r>
        <w:rPr>
          <w:rFonts w:hint="default" w:ascii="Arial" w:hAnsi="Arial" w:cs="Arial"/>
          <w:b w:val="0"/>
          <w:bCs w:val="0"/>
          <w:sz w:val="22"/>
          <w:szCs w:val="22"/>
          <w:vertAlign w:val="baseline"/>
        </w:rPr>
        <w:t>Despeje del exponente s = r + t &lt;==&gt; 1 = 1 + t &lt;==&gt; 1 - 1 = t &lt;==&gt; t = 0 ====&gt; t &gt;= 0.</w:t>
      </w:r>
    </w:p>
    <w:p>
      <w:pPr>
        <w:numPr>
          <w:ilvl w:val="0"/>
          <w:numId w:val="0"/>
        </w:numPr>
        <w:rPr>
          <w:rFonts w:hint="default" w:ascii="Arial" w:hAnsi="Arial" w:cs="Arial"/>
          <w:b w:val="0"/>
          <w:bCs w:val="0"/>
          <w:sz w:val="22"/>
          <w:szCs w:val="22"/>
          <w:vertAlign w:val="baseline"/>
        </w:rPr>
      </w:pPr>
    </w:p>
    <w:p>
      <w:pPr>
        <w:numPr>
          <w:ilvl w:val="0"/>
          <w:numId w:val="0"/>
        </w:numPr>
        <w:rPr>
          <w:rFonts w:hint="default" w:ascii="Arial" w:hAnsi="Arial" w:cs="Arial"/>
          <w:b w:val="0"/>
          <w:bCs w:val="0"/>
          <w:sz w:val="22"/>
          <w:szCs w:val="22"/>
          <w:vertAlign w:val="baseline"/>
        </w:rPr>
      </w:pPr>
      <w:r>
        <w:rPr>
          <w:rFonts w:hint="default" w:ascii="Arial" w:hAnsi="Arial" w:cs="Arial"/>
          <w:b w:val="0"/>
          <w:bCs w:val="0"/>
          <w:sz w:val="22"/>
          <w:szCs w:val="22"/>
          <w:vertAlign w:val="baseline"/>
        </w:rPr>
        <w:t>Posibles:</w:t>
      </w:r>
    </w:p>
    <w:tbl>
      <w:tblPr>
        <w:tblStyle w:val="122"/>
        <w:tblpPr w:leftFromText="180" w:rightFromText="180" w:vertAnchor="text" w:horzAnchor="page" w:tblpX="1292" w:tblpY="1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1369"/>
        <w:gridCol w:w="1674"/>
        <w:gridCol w:w="4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r</w:t>
            </w:r>
          </w:p>
        </w:tc>
        <w:tc>
          <w:tcPr>
            <w:tcW w:w="1369"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s</w:t>
            </w:r>
          </w:p>
        </w:tc>
        <w:tc>
          <w:tcPr>
            <w:tcW w:w="1674"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t</w:t>
            </w:r>
          </w:p>
        </w:tc>
        <w:tc>
          <w:tcPr>
            <w:tcW w:w="459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Cadena resultante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4592" w:type="dxa"/>
          </w:tcPr>
          <w:p>
            <w:pPr>
              <w:widowControl w:val="0"/>
              <w:numPr>
                <w:ilvl w:val="0"/>
                <w:numId w:val="0"/>
              </w:numPr>
              <w:jc w:val="both"/>
              <w:rPr>
                <w:rFonts w:hint="default" w:ascii="Arial" w:hAnsi="Arial" w:cs="Arial"/>
                <w:b w:val="0"/>
                <w:bCs w:val="0"/>
                <w:sz w:val="22"/>
                <w:szCs w:val="22"/>
                <w:vertAlign w:val="baseline"/>
              </w:rPr>
            </w:pPr>
            <w:r>
              <w:rPr>
                <w:rFonts w:hint="default" w:ascii="C059" w:hAnsi="C059" w:cs="C059"/>
                <w:b w:val="0"/>
                <w:bCs w:val="0"/>
                <w:sz w:val="22"/>
                <w:szCs w:val="22"/>
              </w:rPr>
              <w:t>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4592" w:type="dxa"/>
            <w:vAlign w:val="top"/>
          </w:tcPr>
          <w:p>
            <w:pPr>
              <w:widowControl w:val="0"/>
              <w:numPr>
                <w:ilvl w:val="0"/>
                <w:numId w:val="0"/>
              </w:numPr>
              <w:ind w:left="0" w:leftChars="0" w:firstLine="0" w:firstLineChars="0"/>
              <w:jc w:val="both"/>
              <w:rPr>
                <w:rFonts w:hint="default" w:ascii="C059" w:hAnsi="C059" w:cs="C059" w:eastAsiaTheme="minorEastAsia"/>
                <w:b w:val="0"/>
                <w:bCs w:val="0"/>
                <w:sz w:val="22"/>
                <w:szCs w:val="22"/>
                <w:lang w:eastAsia="zh-CN" w:bidi="ar-SA"/>
              </w:rPr>
            </w:pPr>
            <w:r>
              <w:rPr>
                <w:rFonts w:hint="default" w:ascii="C059" w:hAnsi="C059" w:cs="C059"/>
                <w:b w:val="0"/>
                <w:bCs w:val="0"/>
                <w:sz w:val="22"/>
                <w:szCs w:val="22"/>
              </w:rPr>
              <w:t>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4592" w:type="dxa"/>
            <w:vAlign w:val="top"/>
          </w:tcPr>
          <w:p>
            <w:pPr>
              <w:widowControl w:val="0"/>
              <w:numPr>
                <w:ilvl w:val="0"/>
                <w:numId w:val="0"/>
              </w:numPr>
              <w:ind w:left="0" w:leftChars="0" w:firstLine="0" w:firstLineChars="0"/>
              <w:jc w:val="both"/>
              <w:rPr>
                <w:rFonts w:hint="default" w:ascii="C059" w:hAnsi="C059" w:cs="C059" w:eastAsiaTheme="minorEastAsia"/>
                <w:b w:val="0"/>
                <w:bCs w:val="0"/>
                <w:sz w:val="22"/>
                <w:szCs w:val="22"/>
                <w:lang w:eastAsia="zh-CN" w:bidi="ar-SA"/>
              </w:rPr>
            </w:pPr>
            <w:r>
              <w:rPr>
                <w:rFonts w:hint="default" w:ascii="C059" w:hAnsi="C059" w:cs="C059"/>
                <w:b w:val="0"/>
                <w:bCs w:val="0"/>
                <w:sz w:val="22"/>
                <w:szCs w:val="22"/>
              </w:rPr>
              <w:t>yz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2</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4592" w:type="dxa"/>
            <w:vAlign w:val="top"/>
          </w:tcPr>
          <w:p>
            <w:pPr>
              <w:widowControl w:val="0"/>
              <w:numPr>
                <w:ilvl w:val="0"/>
                <w:numId w:val="0"/>
              </w:numPr>
              <w:ind w:left="0" w:leftChars="0" w:firstLine="0" w:firstLineChars="0"/>
              <w:jc w:val="both"/>
              <w:rPr>
                <w:rFonts w:hint="default" w:ascii="C059" w:hAnsi="C059" w:cs="C059" w:eastAsiaTheme="minorEastAsia"/>
                <w:b w:val="0"/>
                <w:bCs w:val="0"/>
                <w:sz w:val="22"/>
                <w:szCs w:val="22"/>
                <w:lang w:eastAsia="zh-CN" w:bidi="ar-SA"/>
              </w:rPr>
            </w:pPr>
            <w:r>
              <w:rPr>
                <w:rFonts w:hint="default" w:ascii="C059" w:hAnsi="C059" w:cs="C059"/>
                <w:b w:val="0"/>
                <w:bCs w:val="0"/>
                <w:sz w:val="22"/>
                <w:szCs w:val="22"/>
              </w:rPr>
              <w:t>xyyz</w:t>
            </w:r>
          </w:p>
        </w:tc>
      </w:tr>
    </w:tbl>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vertAlign w:val="superscript"/>
        </w:rPr>
      </w:pPr>
      <w:r>
        <w:rPr>
          <w:rFonts w:hint="default" w:ascii="Arial" w:hAnsi="Arial" w:cs="Arial"/>
          <w:b w:val="0"/>
          <w:bCs w:val="0"/>
          <w:sz w:val="22"/>
          <w:szCs w:val="22"/>
        </w:rPr>
        <w:t>Base = x</w:t>
      </w:r>
      <w:r>
        <w:rPr>
          <w:rFonts w:hint="default" w:ascii="Arial" w:hAnsi="Arial" w:cs="Arial"/>
          <w:b w:val="0"/>
          <w:bCs w:val="0"/>
          <w:sz w:val="22"/>
          <w:szCs w:val="22"/>
          <w:vertAlign w:val="superscript"/>
        </w:rPr>
        <w:t>r</w:t>
      </w:r>
      <w:r>
        <w:rPr>
          <w:rFonts w:hint="default" w:ascii="Arial" w:hAnsi="Arial" w:cs="Arial"/>
          <w:b w:val="0"/>
          <w:bCs w:val="0"/>
          <w:sz w:val="22"/>
          <w:szCs w:val="22"/>
        </w:rPr>
        <w:t xml:space="preserve"> y</w:t>
      </w:r>
      <w:r>
        <w:rPr>
          <w:rFonts w:hint="default" w:ascii="Arial" w:hAnsi="Arial" w:cs="Arial"/>
          <w:b w:val="0"/>
          <w:bCs w:val="0"/>
          <w:sz w:val="22"/>
          <w:szCs w:val="22"/>
          <w:vertAlign w:val="superscript"/>
        </w:rPr>
        <w:t>r</w:t>
      </w:r>
      <w:r>
        <w:rPr>
          <w:rFonts w:hint="default" w:ascii="Arial" w:hAnsi="Arial" w:cs="Arial"/>
          <w:b w:val="0"/>
          <w:bCs w:val="0"/>
          <w:sz w:val="22"/>
          <w:szCs w:val="22"/>
          <w:vertAlign w:val="subscript"/>
        </w:rPr>
        <w:t xml:space="preserve"> </w:t>
      </w:r>
      <w:r>
        <w:rPr>
          <w:rFonts w:hint="default" w:ascii="Arial" w:hAnsi="Arial" w:cs="Arial"/>
          <w:b w:val="0"/>
          <w:bCs w:val="0"/>
          <w:sz w:val="22"/>
          <w:szCs w:val="22"/>
          <w:vertAlign w:val="baseline"/>
        </w:rPr>
        <w:t>y</w:t>
      </w:r>
      <w:r>
        <w:rPr>
          <w:rFonts w:hint="default" w:ascii="Arial" w:hAnsi="Arial" w:cs="Arial"/>
          <w:b w:val="0"/>
          <w:bCs w:val="0"/>
          <w:sz w:val="22"/>
          <w:szCs w:val="22"/>
          <w:vertAlign w:val="superscript"/>
        </w:rPr>
        <w:t>t</w:t>
      </w:r>
      <w:r>
        <w:rPr>
          <w:rFonts w:hint="default" w:ascii="Arial" w:hAnsi="Arial" w:cs="Arial"/>
          <w:b w:val="0"/>
          <w:bCs w:val="0"/>
          <w:sz w:val="22"/>
          <w:szCs w:val="22"/>
          <w:vertAlign w:val="baseline"/>
        </w:rPr>
        <w:t xml:space="preserve"> </w:t>
      </w:r>
      <w:r>
        <w:rPr>
          <w:rFonts w:hint="default" w:ascii="Arial" w:hAnsi="Arial" w:cs="Arial"/>
          <w:b w:val="0"/>
          <w:bCs w:val="0"/>
          <w:sz w:val="22"/>
          <w:szCs w:val="22"/>
        </w:rPr>
        <w:t>z</w:t>
      </w:r>
      <w:r>
        <w:rPr>
          <w:rFonts w:hint="default" w:ascii="Arial" w:hAnsi="Arial" w:cs="Arial"/>
          <w:b w:val="0"/>
          <w:bCs w:val="0"/>
          <w:sz w:val="22"/>
          <w:szCs w:val="22"/>
          <w:vertAlign w:val="superscript"/>
        </w:rPr>
        <w:t>t</w:t>
      </w:r>
    </w:p>
    <w:p>
      <w:pPr>
        <w:numPr>
          <w:ilvl w:val="0"/>
          <w:numId w:val="0"/>
        </w:numPr>
        <w:ind w:firstLine="420" w:firstLineChars="0"/>
        <w:rPr>
          <w:rFonts w:hint="default" w:ascii="Arial" w:hAnsi="Arial" w:cs="Arial"/>
          <w:b w:val="0"/>
          <w:bCs w:val="0"/>
          <w:sz w:val="22"/>
          <w:szCs w:val="22"/>
          <w:vertAlign w:val="baseline"/>
        </w:rPr>
      </w:pP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S =&gt; </w:t>
      </w:r>
      <w:r>
        <w:rPr>
          <w:rFonts w:hint="default" w:ascii="C059" w:hAnsi="C059" w:cs="C059"/>
          <w:b w:val="0"/>
          <w:bCs w:val="0"/>
          <w:sz w:val="22"/>
          <w:szCs w:val="22"/>
        </w:rPr>
        <w:t xml:space="preserve">λ | </w:t>
      </w:r>
      <w:r>
        <w:rPr>
          <w:rFonts w:hint="default" w:ascii="Arial" w:hAnsi="Arial" w:cs="Arial"/>
          <w:b w:val="0"/>
          <w:bCs w:val="0"/>
          <w:sz w:val="22"/>
          <w:szCs w:val="22"/>
          <w:vertAlign w:val="baseline"/>
        </w:rPr>
        <w:t xml:space="preserve">A | B | AB </w:t>
      </w:r>
      <w:r>
        <w:rPr>
          <w:rFonts w:hint="default" w:ascii="Arial" w:hAnsi="Arial" w:cs="Arial"/>
          <w:b w:val="0"/>
          <w:bCs w:val="0"/>
          <w:sz w:val="22"/>
          <w:szCs w:val="22"/>
          <w:vertAlign w:val="baseline"/>
        </w:rPr>
        <w:tab/>
      </w: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vertAlign w:val="baseline"/>
        </w:rPr>
        <w:t>--------------------------</w:t>
      </w: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vertAlign w:val="baseline"/>
        </w:rPr>
        <w:t xml:space="preserve">A =&gt; xAy | xy </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vertAlign w:val="baseline"/>
        </w:rPr>
        <w:t>B =&gt; yBz | yz</w:t>
      </w: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4</w:t>
      </w:r>
      <w:r>
        <w:rPr>
          <w:rFonts w:hint="default" w:ascii="Arial" w:hAnsi="Arial" w:cs="Arial"/>
          <w:b w:val="0"/>
          <w:bCs w:val="0"/>
          <w:sz w:val="22"/>
          <w:szCs w:val="22"/>
          <w:vertAlign w:val="baseline"/>
        </w:rPr>
        <w:t xml:space="preserve"> = { x / x = a Y e, donde Y = b</w:t>
      </w:r>
      <w:r>
        <w:rPr>
          <w:rFonts w:hint="default" w:ascii="Arial" w:hAnsi="Arial" w:cs="Arial"/>
          <w:b w:val="0"/>
          <w:bCs w:val="0"/>
          <w:sz w:val="22"/>
          <w:szCs w:val="22"/>
          <w:vertAlign w:val="superscript"/>
        </w:rPr>
        <w:t>3n</w:t>
      </w:r>
      <w:r>
        <w:rPr>
          <w:rFonts w:hint="default" w:ascii="Arial" w:hAnsi="Arial" w:cs="Arial"/>
          <w:b w:val="0"/>
          <w:bCs w:val="0"/>
          <w:sz w:val="22"/>
          <w:szCs w:val="22"/>
          <w:vertAlign w:val="baseline"/>
        </w:rPr>
        <w:t xml:space="preserve"> c d</w:t>
      </w:r>
      <w:r>
        <w:rPr>
          <w:rFonts w:hint="default" w:ascii="Arial" w:hAnsi="Arial" w:cs="Arial"/>
          <w:b w:val="0"/>
          <w:bCs w:val="0"/>
          <w:sz w:val="22"/>
          <w:szCs w:val="22"/>
          <w:vertAlign w:val="superscript"/>
        </w:rPr>
        <w:t>3n</w:t>
      </w:r>
      <w:r>
        <w:rPr>
          <w:rFonts w:hint="default" w:ascii="Arial" w:hAnsi="Arial" w:cs="Arial"/>
          <w:b w:val="0"/>
          <w:bCs w:val="0"/>
          <w:sz w:val="22"/>
          <w:szCs w:val="22"/>
          <w:vertAlign w:val="baseline"/>
        </w:rPr>
        <w:t>, n &gt;= 1}.</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Posibles: abbbcddde, abbbbbbcdddddde.</w:t>
      </w:r>
    </w:p>
    <w:p>
      <w:pPr>
        <w:numPr>
          <w:ilvl w:val="0"/>
          <w:numId w:val="0"/>
        </w:numPr>
        <w:ind w:firstLine="420" w:firstLineChars="0"/>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rPr>
        <w:t>Base: a (bbb)</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c (ddd)</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e</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S =&gt; abbbAddde</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A =&gt; bbb A ddd | c  </w:t>
      </w:r>
    </w:p>
    <w:p>
      <w:pPr>
        <w:numPr>
          <w:ilvl w:val="0"/>
          <w:numId w:val="0"/>
        </w:numPr>
        <w:ind w:firstLine="420" w:firstLineChars="0"/>
        <w:rPr>
          <w:rFonts w:hint="default" w:ascii="Arial" w:hAnsi="Arial" w:cs="Arial"/>
          <w:b w:val="0"/>
          <w:bCs w:val="0"/>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5</w:t>
      </w:r>
      <w:r>
        <w:rPr>
          <w:rFonts w:hint="default" w:ascii="Arial" w:hAnsi="Arial" w:cs="Arial"/>
          <w:b w:val="0"/>
          <w:bCs w:val="0"/>
          <w:sz w:val="22"/>
          <w:szCs w:val="22"/>
          <w:vertAlign w:val="baseline"/>
        </w:rPr>
        <w:t xml:space="preserve"> = {1</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0</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 n &gt;= 0 y k = 3n}.</w:t>
      </w:r>
    </w:p>
    <w:p>
      <w:pPr>
        <w:numPr>
          <w:ilvl w:val="0"/>
          <w:numId w:val="0"/>
        </w:numPr>
        <w:ind w:firstLine="420" w:firstLineChars="0"/>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Posibles = 1000, 11000000, 111000000000. </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rPr>
        <w:t>Base = 1</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(000)</w:t>
      </w:r>
      <w:r>
        <w:rPr>
          <w:rFonts w:hint="default" w:ascii="Arial" w:hAnsi="Arial" w:cs="Arial"/>
          <w:b w:val="0"/>
          <w:bCs w:val="0"/>
          <w:sz w:val="22"/>
          <w:szCs w:val="22"/>
          <w:vertAlign w:val="superscript"/>
        </w:rPr>
        <w:t>n</w:t>
      </w:r>
    </w:p>
    <w:p>
      <w:pPr>
        <w:numPr>
          <w:ilvl w:val="0"/>
          <w:numId w:val="0"/>
        </w:numPr>
        <w:ind w:firstLine="420" w:firstLineChars="0"/>
        <w:rPr>
          <w:rFonts w:hint="default" w:ascii="Arial" w:hAnsi="Arial" w:cs="Arial"/>
          <w:b w:val="0"/>
          <w:bCs w:val="0"/>
          <w:sz w:val="22"/>
          <w:szCs w:val="22"/>
          <w:vertAlign w:val="baseline"/>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S =&gt; 1 S 000 | 1000</w:t>
      </w:r>
    </w:p>
    <w:p>
      <w:pPr>
        <w:numPr>
          <w:ilvl w:val="0"/>
          <w:numId w:val="0"/>
        </w:numPr>
        <w:rPr>
          <w:rFonts w:hint="default" w:ascii="Arial" w:hAnsi="Arial" w:cs="Arial"/>
          <w:b w:val="0"/>
          <w:bCs w:val="0"/>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6</w:t>
      </w:r>
      <w:r>
        <w:rPr>
          <w:rFonts w:hint="default" w:ascii="Arial" w:hAnsi="Arial" w:cs="Arial"/>
          <w:b w:val="0"/>
          <w:bCs w:val="0"/>
          <w:sz w:val="22"/>
          <w:szCs w:val="22"/>
          <w:vertAlign w:val="baseline"/>
        </w:rPr>
        <w:t xml:space="preserve"> = { (ab)</w:t>
      </w:r>
      <w:r>
        <w:rPr>
          <w:rFonts w:hint="default" w:ascii="Arial" w:hAnsi="Arial" w:cs="Arial"/>
          <w:b w:val="0"/>
          <w:bCs w:val="0"/>
          <w:sz w:val="22"/>
          <w:szCs w:val="22"/>
          <w:vertAlign w:val="superscript"/>
        </w:rPr>
        <w:t>j</w:t>
      </w:r>
      <w:r>
        <w:rPr>
          <w:rFonts w:hint="default" w:ascii="Arial" w:hAnsi="Arial" w:cs="Arial"/>
          <w:b w:val="0"/>
          <w:bCs w:val="0"/>
          <w:sz w:val="22"/>
          <w:szCs w:val="22"/>
          <w:vertAlign w:val="baseline"/>
        </w:rPr>
        <w:t xml:space="preserve"> c</w:t>
      </w:r>
      <w:r>
        <w:rPr>
          <w:rFonts w:hint="default" w:ascii="Arial" w:hAnsi="Arial" w:cs="Arial"/>
          <w:b w:val="0"/>
          <w:bCs w:val="0"/>
          <w:sz w:val="22"/>
          <w:szCs w:val="22"/>
          <w:vertAlign w:val="superscript"/>
        </w:rPr>
        <w:t>2i</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i+1</w:t>
      </w:r>
      <w:r>
        <w:rPr>
          <w:rFonts w:hint="default" w:ascii="Arial" w:hAnsi="Arial" w:cs="Arial"/>
          <w:b w:val="0"/>
          <w:bCs w:val="0"/>
          <w:sz w:val="22"/>
          <w:szCs w:val="22"/>
          <w:vertAlign w:val="baseline"/>
        </w:rPr>
        <w:t xml:space="preserve"> c</w:t>
      </w:r>
      <w:r>
        <w:rPr>
          <w:rFonts w:hint="default" w:ascii="Arial" w:hAnsi="Arial" w:cs="Arial"/>
          <w:b w:val="0"/>
          <w:bCs w:val="0"/>
          <w:sz w:val="22"/>
          <w:szCs w:val="22"/>
          <w:vertAlign w:val="superscript"/>
        </w:rPr>
        <w:t xml:space="preserve">k  </w:t>
      </w:r>
      <w:r>
        <w:rPr>
          <w:rFonts w:hint="default" w:ascii="Arial" w:hAnsi="Arial" w:cs="Arial"/>
          <w:b w:val="0"/>
          <w:bCs w:val="0"/>
          <w:sz w:val="22"/>
          <w:szCs w:val="22"/>
          <w:vertAlign w:val="baseline"/>
        </w:rPr>
        <w:t>d</w:t>
      </w:r>
      <w:r>
        <w:rPr>
          <w:rFonts w:hint="default" w:ascii="Arial" w:hAnsi="Arial" w:cs="Arial"/>
          <w:b w:val="0"/>
          <w:bCs w:val="0"/>
          <w:sz w:val="22"/>
          <w:szCs w:val="22"/>
          <w:vertAlign w:val="superscript"/>
        </w:rPr>
        <w:t xml:space="preserve">n </w:t>
      </w:r>
      <w:r>
        <w:rPr>
          <w:rFonts w:hint="default" w:ascii="Arial" w:hAnsi="Arial" w:cs="Arial"/>
          <w:b w:val="0"/>
          <w:bCs w:val="0"/>
          <w:sz w:val="22"/>
          <w:szCs w:val="22"/>
          <w:vertAlign w:val="baseline"/>
        </w:rPr>
        <w:t xml:space="preserve"> / i, k, n &gt;= 0 y n &lt; j}.</w:t>
      </w:r>
    </w:p>
    <w:p>
      <w:pPr>
        <w:numPr>
          <w:ilvl w:val="0"/>
          <w:numId w:val="0"/>
        </w:numPr>
        <w:rPr>
          <w:rFonts w:hint="default" w:ascii="Arial" w:hAnsi="Arial" w:cs="Arial"/>
          <w:b w:val="0"/>
          <w:bCs w:val="0"/>
          <w:sz w:val="22"/>
          <w:szCs w:val="22"/>
          <w:vertAlign w:val="baseline"/>
        </w:rPr>
      </w:pP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vertAlign w:val="baseline"/>
        </w:rPr>
        <w:t>Posibles:</w:t>
      </w:r>
    </w:p>
    <w:tbl>
      <w:tblPr>
        <w:tblStyle w:val="122"/>
        <w:tblpPr w:leftFromText="180" w:rightFromText="180" w:vertAnchor="text" w:horzAnchor="page" w:tblpX="1292" w:tblpY="1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1369"/>
        <w:gridCol w:w="1674"/>
        <w:gridCol w:w="782"/>
        <w:gridCol w:w="3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j</w:t>
            </w:r>
          </w:p>
        </w:tc>
        <w:tc>
          <w:tcPr>
            <w:tcW w:w="1369"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i</w:t>
            </w:r>
          </w:p>
        </w:tc>
        <w:tc>
          <w:tcPr>
            <w:tcW w:w="1674"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k</w:t>
            </w:r>
          </w:p>
        </w:tc>
        <w:tc>
          <w:tcPr>
            <w:tcW w:w="78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n</w:t>
            </w:r>
          </w:p>
        </w:tc>
        <w:tc>
          <w:tcPr>
            <w:tcW w:w="3643"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Cadena resultante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782"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0</w:t>
            </w:r>
          </w:p>
        </w:tc>
        <w:tc>
          <w:tcPr>
            <w:tcW w:w="3643" w:type="dxa"/>
          </w:tcPr>
          <w:p>
            <w:pPr>
              <w:widowControl w:val="0"/>
              <w:numPr>
                <w:ilvl w:val="0"/>
                <w:numId w:val="0"/>
              </w:numPr>
              <w:jc w:val="both"/>
              <w:rPr>
                <w:rFonts w:hint="default" w:ascii="Arial" w:hAnsi="Arial" w:cs="Arial"/>
                <w:b w:val="0"/>
                <w:bCs w:val="0"/>
                <w:sz w:val="22"/>
                <w:szCs w:val="22"/>
              </w:rPr>
            </w:pPr>
            <w:r>
              <w:rPr>
                <w:rFonts w:hint="default" w:ascii="Arial" w:hAnsi="Arial" w:cs="Arial"/>
                <w:b w:val="0"/>
                <w:bCs w:val="0"/>
                <w:sz w:val="22"/>
                <w:szCs w:val="22"/>
              </w:rPr>
              <w:t>abb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782"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lang w:eastAsia="zh-CN" w:bidi="ar-SA"/>
              </w:rPr>
            </w:pPr>
            <w:r>
              <w:rPr>
                <w:rFonts w:hint="default" w:ascii="Arial" w:hAnsi="Arial" w:cs="Arial"/>
                <w:b w:val="0"/>
                <w:bCs w:val="0"/>
                <w:sz w:val="22"/>
                <w:szCs w:val="22"/>
                <w:lang w:eastAsia="zh-CN" w:bidi="ar-SA"/>
              </w:rPr>
              <w:t>1</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782"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lang w:eastAsia="zh-CN" w:bidi="ar-SA"/>
              </w:rPr>
            </w:pPr>
            <w:r>
              <w:rPr>
                <w:rFonts w:hint="default" w:ascii="Arial" w:hAnsi="Arial" w:cs="Arial"/>
                <w:b w:val="0"/>
                <w:bCs w:val="0"/>
                <w:sz w:val="22"/>
                <w:szCs w:val="22"/>
                <w:lang w:eastAsia="zh-CN" w:bidi="ar-SA"/>
              </w:rPr>
              <w:t>0</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1674"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782"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lang w:eastAsia="zh-CN" w:bidi="ar-SA"/>
              </w:rPr>
            </w:pPr>
            <w:r>
              <w:rPr>
                <w:rFonts w:hint="default" w:ascii="Arial" w:hAnsi="Arial" w:cs="Arial"/>
                <w:b w:val="0"/>
                <w:bCs w:val="0"/>
                <w:sz w:val="22"/>
                <w:szCs w:val="22"/>
                <w:lang w:eastAsia="zh-CN" w:bidi="ar-SA"/>
              </w:rPr>
              <w:t>1</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abbcd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674"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782" w:type="dxa"/>
            <w:vAlign w:val="top"/>
          </w:tcPr>
          <w:p>
            <w:pPr>
              <w:widowControl w:val="0"/>
              <w:numPr>
                <w:ilvl w:val="0"/>
                <w:numId w:val="0"/>
              </w:numPr>
              <w:ind w:left="0" w:leftChars="0" w:firstLine="0" w:firstLineChars="0"/>
              <w:jc w:val="both"/>
              <w:rPr>
                <w:rFonts w:hint="default" w:ascii="Arial" w:hAnsi="Arial" w:cs="Arial"/>
                <w:b w:val="0"/>
                <w:bCs w:val="0"/>
                <w:sz w:val="22"/>
                <w:szCs w:val="22"/>
                <w:lang w:eastAsia="zh-CN" w:bidi="ar-SA"/>
              </w:rPr>
            </w:pPr>
            <w:r>
              <w:rPr>
                <w:rFonts w:hint="default" w:ascii="Arial" w:hAnsi="Arial" w:cs="Arial"/>
                <w:b w:val="0"/>
                <w:bCs w:val="0"/>
                <w:sz w:val="22"/>
                <w:szCs w:val="22"/>
                <w:lang w:eastAsia="zh-CN" w:bidi="ar-SA"/>
              </w:rPr>
              <w:t>0</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abccbb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674"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782" w:type="dxa"/>
            <w:vAlign w:val="top"/>
          </w:tcPr>
          <w:p>
            <w:pPr>
              <w:widowControl w:val="0"/>
              <w:numPr>
                <w:ilvl w:val="0"/>
                <w:numId w:val="0"/>
              </w:numPr>
              <w:ind w:left="0" w:leftChars="0" w:firstLine="0" w:firstLineChars="0"/>
              <w:jc w:val="both"/>
              <w:rPr>
                <w:rFonts w:hint="default" w:ascii="Arial" w:hAnsi="Arial" w:cs="Arial"/>
                <w:b w:val="0"/>
                <w:bCs w:val="0"/>
                <w:sz w:val="22"/>
                <w:szCs w:val="22"/>
                <w:lang w:eastAsia="zh-CN" w:bidi="ar-SA"/>
              </w:rPr>
            </w:pPr>
            <w:r>
              <w:rPr>
                <w:rFonts w:hint="default" w:ascii="Arial" w:hAnsi="Arial" w:cs="Arial"/>
                <w:b w:val="0"/>
                <w:bCs w:val="0"/>
                <w:sz w:val="22"/>
                <w:szCs w:val="22"/>
                <w:lang w:eastAsia="zh-CN" w:bidi="ar-SA"/>
              </w:rPr>
              <w:t>1</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abccbbd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674"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782" w:type="dxa"/>
            <w:vAlign w:val="top"/>
          </w:tcPr>
          <w:p>
            <w:pPr>
              <w:widowControl w:val="0"/>
              <w:numPr>
                <w:ilvl w:val="0"/>
                <w:numId w:val="0"/>
              </w:numPr>
              <w:ind w:left="0" w:leftChars="0" w:firstLine="0" w:firstLineChars="0"/>
              <w:jc w:val="both"/>
              <w:rPr>
                <w:rFonts w:hint="default" w:ascii="Arial" w:hAnsi="Arial" w:cs="Arial"/>
                <w:b w:val="0"/>
                <w:bCs w:val="0"/>
                <w:sz w:val="22"/>
                <w:szCs w:val="22"/>
                <w:lang w:eastAsia="zh-CN" w:bidi="ar-SA"/>
              </w:rPr>
            </w:pPr>
            <w:r>
              <w:rPr>
                <w:rFonts w:hint="default" w:ascii="Arial" w:hAnsi="Arial" w:cs="Arial"/>
                <w:b w:val="0"/>
                <w:bCs w:val="0"/>
                <w:sz w:val="22"/>
                <w:szCs w:val="22"/>
                <w:lang w:eastAsia="zh-CN" w:bidi="ar-SA"/>
              </w:rPr>
              <w:t>0</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abccbbc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674" w:type="dxa"/>
            <w:vAlign w:val="top"/>
          </w:tcPr>
          <w:p>
            <w:pPr>
              <w:widowControl w:val="0"/>
              <w:numPr>
                <w:ilvl w:val="0"/>
                <w:numId w:val="0"/>
              </w:numPr>
              <w:ind w:left="0" w:leftChars="0" w:firstLine="0" w:firstLineChars="0"/>
              <w:jc w:val="both"/>
              <w:rPr>
                <w:rFonts w:hint="default" w:ascii="Arial" w:hAnsi="Arial" w:cs="Arial"/>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782" w:type="dxa"/>
            <w:vAlign w:val="top"/>
          </w:tcPr>
          <w:p>
            <w:pPr>
              <w:widowControl w:val="0"/>
              <w:numPr>
                <w:ilvl w:val="0"/>
                <w:numId w:val="0"/>
              </w:numPr>
              <w:ind w:left="0" w:leftChars="0" w:firstLine="0" w:firstLineChars="0"/>
              <w:jc w:val="both"/>
              <w:rPr>
                <w:rFonts w:hint="default" w:ascii="Arial" w:hAnsi="Arial" w:cs="Arial"/>
                <w:b w:val="0"/>
                <w:bCs w:val="0"/>
                <w:sz w:val="22"/>
                <w:szCs w:val="22"/>
                <w:lang w:eastAsia="zh-CN" w:bidi="ar-SA"/>
              </w:rPr>
            </w:pPr>
            <w:r>
              <w:rPr>
                <w:rFonts w:hint="default" w:ascii="Arial" w:hAnsi="Arial" w:cs="Arial"/>
                <w:b w:val="0"/>
                <w:bCs w:val="0"/>
                <w:sz w:val="22"/>
                <w:szCs w:val="22"/>
                <w:lang w:eastAsia="zh-CN" w:bidi="ar-SA"/>
              </w:rPr>
              <w:t>1</w:t>
            </w:r>
          </w:p>
        </w:tc>
        <w:tc>
          <w:tcPr>
            <w:tcW w:w="3643" w:type="dxa"/>
            <w:vAlign w:val="top"/>
          </w:tcPr>
          <w:p>
            <w:pPr>
              <w:widowControl w:val="0"/>
              <w:numPr>
                <w:ilvl w:val="0"/>
                <w:numId w:val="0"/>
              </w:numPr>
              <w:ind w:left="0" w:leftChars="0" w:firstLine="0" w:firstLineChars="0"/>
              <w:jc w:val="both"/>
              <w:rPr>
                <w:rFonts w:hint="default" w:ascii="Arial" w:hAnsi="Arial" w:cs="Arial"/>
                <w:b w:val="0"/>
                <w:bCs w:val="0"/>
                <w:sz w:val="22"/>
                <w:szCs w:val="22"/>
              </w:rPr>
            </w:pPr>
            <w:r>
              <w:rPr>
                <w:rFonts w:hint="default" w:ascii="Arial" w:hAnsi="Arial" w:cs="Arial"/>
                <w:b w:val="0"/>
                <w:bCs w:val="0"/>
                <w:sz w:val="22"/>
                <w:szCs w:val="22"/>
              </w:rPr>
              <w:t>abccbbcd</w:t>
            </w:r>
          </w:p>
        </w:tc>
      </w:tr>
    </w:tbl>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Base = </w:t>
      </w:r>
      <w:r>
        <w:rPr>
          <w:rFonts w:hint="default" w:ascii="Arial" w:hAnsi="Arial" w:cs="Arial"/>
          <w:b w:val="0"/>
          <w:bCs w:val="0"/>
          <w:sz w:val="22"/>
          <w:szCs w:val="22"/>
          <w:vertAlign w:val="baseline"/>
        </w:rPr>
        <w:t>(ab)</w:t>
      </w:r>
      <w:r>
        <w:rPr>
          <w:rFonts w:hint="default" w:ascii="Arial" w:hAnsi="Arial" w:cs="Arial"/>
          <w:b w:val="0"/>
          <w:bCs w:val="0"/>
          <w:sz w:val="22"/>
          <w:szCs w:val="22"/>
          <w:vertAlign w:val="superscript"/>
        </w:rPr>
        <w:t>j</w:t>
      </w:r>
      <w:r>
        <w:rPr>
          <w:rFonts w:hint="default" w:ascii="Arial" w:hAnsi="Arial" w:cs="Arial"/>
          <w:b w:val="0"/>
          <w:bCs w:val="0"/>
          <w:sz w:val="22"/>
          <w:szCs w:val="22"/>
          <w:vertAlign w:val="baseline"/>
        </w:rPr>
        <w:t xml:space="preserve"> (cc)</w:t>
      </w:r>
      <w:r>
        <w:rPr>
          <w:rFonts w:hint="default" w:ascii="Arial" w:hAnsi="Arial" w:cs="Arial"/>
          <w:b w:val="0"/>
          <w:bCs w:val="0"/>
          <w:sz w:val="22"/>
          <w:szCs w:val="22"/>
          <w:vertAlign w:val="superscript"/>
        </w:rPr>
        <w:t>i</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i</w:t>
      </w:r>
      <w:r>
        <w:rPr>
          <w:rFonts w:hint="default" w:ascii="Arial" w:hAnsi="Arial" w:cs="Arial"/>
          <w:b w:val="0"/>
          <w:bCs w:val="0"/>
          <w:sz w:val="22"/>
          <w:szCs w:val="22"/>
          <w:vertAlign w:val="baseline"/>
        </w:rPr>
        <w:t xml:space="preserve"> </w:t>
      </w:r>
      <w:r>
        <w:rPr>
          <w:rFonts w:hint="default" w:ascii="Arial" w:hAnsi="Arial" w:cs="Arial"/>
          <w:b/>
          <w:bCs/>
          <w:sz w:val="22"/>
          <w:szCs w:val="22"/>
          <w:vertAlign w:val="baseline"/>
        </w:rPr>
        <w:t>b</w:t>
      </w:r>
      <w:r>
        <w:rPr>
          <w:rFonts w:hint="default" w:ascii="Arial" w:hAnsi="Arial" w:cs="Arial"/>
          <w:b w:val="0"/>
          <w:bCs w:val="0"/>
          <w:sz w:val="22"/>
          <w:szCs w:val="22"/>
          <w:vertAlign w:val="baseline"/>
        </w:rPr>
        <w:t xml:space="preserve"> c</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d</w:t>
      </w:r>
      <w:r>
        <w:rPr>
          <w:rFonts w:hint="default" w:ascii="Arial" w:hAnsi="Arial" w:cs="Arial"/>
          <w:b w:val="0"/>
          <w:bCs w:val="0"/>
          <w:sz w:val="22"/>
          <w:szCs w:val="22"/>
          <w:vertAlign w:val="superscript"/>
        </w:rPr>
        <w:t>n</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S =&gt; Ab | AbD | AbC | AbCD </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 xml:space="preserve">A =&gt; abA | ab | B </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B =&gt; ccBb | ccb</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C =&gt; cC | c</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D =&gt; dD | d</w:t>
      </w:r>
    </w:p>
    <w:p>
      <w:pPr>
        <w:numPr>
          <w:ilvl w:val="0"/>
          <w:numId w:val="0"/>
        </w:numPr>
        <w:rPr>
          <w:rFonts w:hint="default" w:ascii="Arial" w:hAnsi="Arial" w:cs="Arial"/>
          <w:b w:val="0"/>
          <w:bCs w:val="0"/>
          <w:sz w:val="22"/>
          <w:szCs w:val="22"/>
        </w:rPr>
      </w:pPr>
    </w:p>
    <w:p>
      <w:pPr>
        <w:numPr>
          <w:ilvl w:val="0"/>
          <w:numId w:val="11"/>
        </w:numPr>
        <w:rPr>
          <w:rFonts w:hint="default" w:ascii="Arial" w:hAnsi="Arial" w:cs="Arial"/>
          <w:b w:val="0"/>
          <w:bCs w:val="0"/>
          <w:sz w:val="22"/>
          <w:szCs w:val="22"/>
        </w:rPr>
      </w:pPr>
      <w:r>
        <w:rPr>
          <w:rFonts w:hint="default" w:ascii="Arial" w:hAnsi="Arial" w:cs="Arial"/>
          <w:b w:val="0"/>
          <w:bCs w:val="0"/>
          <w:sz w:val="22"/>
          <w:szCs w:val="22"/>
        </w:rPr>
        <w:t>L</w:t>
      </w:r>
      <w:r>
        <w:rPr>
          <w:rFonts w:hint="default" w:ascii="Arial" w:hAnsi="Arial" w:cs="Arial"/>
          <w:b w:val="0"/>
          <w:bCs w:val="0"/>
          <w:sz w:val="22"/>
          <w:szCs w:val="22"/>
          <w:vertAlign w:val="subscript"/>
        </w:rPr>
        <w:t>7</w:t>
      </w:r>
      <w:r>
        <w:rPr>
          <w:rFonts w:hint="default" w:ascii="Arial" w:hAnsi="Arial" w:cs="Arial"/>
          <w:b w:val="0"/>
          <w:bCs w:val="0"/>
          <w:sz w:val="22"/>
          <w:szCs w:val="22"/>
          <w:vertAlign w:val="baseline"/>
        </w:rPr>
        <w:t xml:space="preserve"> = { a</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n+2</w:t>
      </w:r>
      <w:r>
        <w:rPr>
          <w:rFonts w:hint="default" w:ascii="Arial" w:hAnsi="Arial" w:cs="Arial"/>
          <w:b w:val="0"/>
          <w:bCs w:val="0"/>
          <w:sz w:val="22"/>
          <w:szCs w:val="22"/>
          <w:vertAlign w:val="baseline"/>
        </w:rPr>
        <w:t xml:space="preserve"> a</w:t>
      </w:r>
      <w:r>
        <w:rPr>
          <w:rFonts w:hint="default" w:ascii="Arial" w:hAnsi="Arial" w:cs="Arial"/>
          <w:b w:val="0"/>
          <w:bCs w:val="0"/>
          <w:sz w:val="22"/>
          <w:szCs w:val="22"/>
          <w:vertAlign w:val="superscript"/>
        </w:rPr>
        <w:t xml:space="preserve">m </w:t>
      </w:r>
      <w:r>
        <w:rPr>
          <w:rFonts w:hint="default" w:ascii="Arial" w:hAnsi="Arial" w:cs="Arial"/>
          <w:b w:val="0"/>
          <w:bCs w:val="0"/>
          <w:sz w:val="22"/>
          <w:szCs w:val="22"/>
          <w:vertAlign w:val="baseline"/>
        </w:rPr>
        <w:t>e</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 xml:space="preserve">m+1 </w:t>
      </w:r>
      <w:r>
        <w:rPr>
          <w:rFonts w:hint="default" w:ascii="Arial" w:hAnsi="Arial" w:cs="Arial"/>
          <w:b w:val="0"/>
          <w:bCs w:val="0"/>
          <w:sz w:val="22"/>
          <w:szCs w:val="22"/>
          <w:vertAlign w:val="baseline"/>
        </w:rPr>
        <w:t>/ n, m &gt;= 1 y k &gt;= 0}.</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Posibles:</w:t>
      </w:r>
    </w:p>
    <w:tbl>
      <w:tblPr>
        <w:tblStyle w:val="122"/>
        <w:tblpPr w:leftFromText="180" w:rightFromText="180" w:vertAnchor="text" w:horzAnchor="page" w:tblpX="1292" w:tblpY="1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1369"/>
        <w:gridCol w:w="996"/>
        <w:gridCol w:w="54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n</w:t>
            </w:r>
          </w:p>
        </w:tc>
        <w:tc>
          <w:tcPr>
            <w:tcW w:w="1369"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m</w:t>
            </w:r>
          </w:p>
        </w:tc>
        <w:tc>
          <w:tcPr>
            <w:tcW w:w="996"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k</w:t>
            </w:r>
          </w:p>
        </w:tc>
        <w:tc>
          <w:tcPr>
            <w:tcW w:w="5411" w:type="dxa"/>
          </w:tcPr>
          <w:p>
            <w:pPr>
              <w:widowControl w:val="0"/>
              <w:numPr>
                <w:ilvl w:val="0"/>
                <w:numId w:val="0"/>
              </w:numPr>
              <w:jc w:val="both"/>
              <w:rPr>
                <w:rFonts w:hint="default" w:ascii="Arial" w:hAnsi="Arial" w:cs="Arial"/>
                <w:b w:val="0"/>
                <w:bCs w:val="0"/>
                <w:sz w:val="22"/>
                <w:szCs w:val="22"/>
                <w:vertAlign w:val="baseline"/>
              </w:rPr>
            </w:pPr>
            <w:r>
              <w:rPr>
                <w:rFonts w:hint="default" w:ascii="Arial" w:hAnsi="Arial" w:cs="Arial"/>
                <w:b w:val="0"/>
                <w:bCs w:val="0"/>
                <w:sz w:val="22"/>
                <w:szCs w:val="22"/>
                <w:vertAlign w:val="baseline"/>
              </w:rPr>
              <w:t>Cadena resultante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996"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0</w:t>
            </w:r>
          </w:p>
        </w:tc>
        <w:tc>
          <w:tcPr>
            <w:tcW w:w="5411" w:type="dxa"/>
          </w:tcPr>
          <w:p>
            <w:pPr>
              <w:widowControl w:val="0"/>
              <w:numPr>
                <w:ilvl w:val="0"/>
                <w:numId w:val="0"/>
              </w:numPr>
              <w:jc w:val="both"/>
              <w:rPr>
                <w:rFonts w:hint="default" w:ascii="Arial" w:hAnsi="Arial" w:cs="Arial"/>
                <w:b/>
                <w:bCs/>
                <w:sz w:val="22"/>
                <w:szCs w:val="22"/>
              </w:rPr>
            </w:pPr>
            <w:r>
              <w:rPr>
                <w:rFonts w:hint="default" w:ascii="Arial" w:hAnsi="Arial" w:cs="Arial"/>
                <w:b w:val="0"/>
                <w:bCs w:val="0"/>
                <w:sz w:val="22"/>
                <w:szCs w:val="22"/>
              </w:rPr>
              <w:t>ab</w:t>
            </w:r>
            <w:r>
              <w:rPr>
                <w:rFonts w:hint="default" w:ascii="Arial" w:hAnsi="Arial" w:cs="Arial"/>
                <w:b/>
                <w:bCs/>
                <w:sz w:val="22"/>
                <w:szCs w:val="22"/>
              </w:rPr>
              <w:t>bb</w:t>
            </w:r>
            <w:r>
              <w:rPr>
                <w:rFonts w:hint="default" w:ascii="Arial" w:hAnsi="Arial" w:cs="Arial"/>
                <w:b w:val="0"/>
                <w:bCs w:val="0"/>
                <w:sz w:val="22"/>
                <w:szCs w:val="22"/>
              </w:rPr>
              <w:t>ab</w:t>
            </w:r>
            <w:r>
              <w:rPr>
                <w:rFonts w:hint="default" w:ascii="Arial" w:hAnsi="Arial" w:cs="Arial"/>
                <w:b/>
                <w:bCs/>
                <w:sz w:val="22"/>
                <w:szCs w:val="22"/>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1943"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1369"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996" w:type="dxa"/>
            <w:vAlign w:val="top"/>
          </w:tcPr>
          <w:p>
            <w:pPr>
              <w:widowControl w:val="0"/>
              <w:numPr>
                <w:ilvl w:val="0"/>
                <w:numId w:val="0"/>
              </w:numPr>
              <w:ind w:left="0" w:leftChars="0" w:firstLine="0" w:firstLineChars="0"/>
              <w:jc w:val="both"/>
              <w:rPr>
                <w:rFonts w:hint="default" w:ascii="Arial" w:hAnsi="Arial" w:cs="Arial" w:eastAsiaTheme="minorEastAsia"/>
                <w:b w:val="0"/>
                <w:bCs w:val="0"/>
                <w:sz w:val="22"/>
                <w:szCs w:val="22"/>
                <w:vertAlign w:val="baseline"/>
                <w:lang w:eastAsia="zh-CN" w:bidi="ar-SA"/>
              </w:rPr>
            </w:pPr>
            <w:r>
              <w:rPr>
                <w:rFonts w:hint="default" w:ascii="Arial" w:hAnsi="Arial" w:cs="Arial"/>
                <w:b w:val="0"/>
                <w:bCs w:val="0"/>
                <w:sz w:val="22"/>
                <w:szCs w:val="22"/>
                <w:vertAlign w:val="baseline"/>
                <w:lang w:eastAsia="zh-CN" w:bidi="ar-SA"/>
              </w:rPr>
              <w:t>1</w:t>
            </w:r>
          </w:p>
        </w:tc>
        <w:tc>
          <w:tcPr>
            <w:tcW w:w="5411" w:type="dxa"/>
            <w:vAlign w:val="top"/>
          </w:tcPr>
          <w:p>
            <w:pPr>
              <w:widowControl w:val="0"/>
              <w:numPr>
                <w:ilvl w:val="0"/>
                <w:numId w:val="0"/>
              </w:numPr>
              <w:ind w:left="0" w:leftChars="0" w:firstLine="0" w:firstLineChars="0"/>
              <w:jc w:val="both"/>
              <w:rPr>
                <w:rFonts w:hint="default" w:ascii="Arial" w:hAnsi="Arial" w:cs="Arial" w:eastAsiaTheme="minorEastAsia"/>
                <w:b/>
                <w:bCs/>
                <w:sz w:val="22"/>
                <w:szCs w:val="22"/>
                <w:lang w:val="en-US" w:eastAsia="zh-CN" w:bidi="ar-SA"/>
              </w:rPr>
            </w:pPr>
            <w:r>
              <w:rPr>
                <w:rFonts w:hint="default" w:ascii="Arial" w:hAnsi="Arial" w:cs="Arial"/>
                <w:b w:val="0"/>
                <w:bCs w:val="0"/>
                <w:sz w:val="22"/>
                <w:szCs w:val="22"/>
              </w:rPr>
              <w:t>ab</w:t>
            </w:r>
            <w:r>
              <w:rPr>
                <w:rFonts w:hint="default" w:ascii="Arial" w:hAnsi="Arial" w:cs="Arial"/>
                <w:b/>
                <w:bCs/>
                <w:sz w:val="22"/>
                <w:szCs w:val="22"/>
              </w:rPr>
              <w:t>bb</w:t>
            </w:r>
            <w:r>
              <w:rPr>
                <w:rFonts w:hint="default" w:ascii="Arial" w:hAnsi="Arial" w:cs="Arial"/>
                <w:b w:val="0"/>
                <w:bCs w:val="0"/>
                <w:sz w:val="22"/>
                <w:szCs w:val="22"/>
              </w:rPr>
              <w:t>aeb</w:t>
            </w:r>
            <w:r>
              <w:rPr>
                <w:rFonts w:hint="default" w:ascii="Arial" w:hAnsi="Arial" w:cs="Arial"/>
                <w:b/>
                <w:bCs/>
                <w:sz w:val="22"/>
                <w:szCs w:val="22"/>
              </w:rPr>
              <w:t>b</w:t>
            </w:r>
          </w:p>
        </w:tc>
      </w:tr>
    </w:tbl>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vertAlign w:val="baseline"/>
        </w:rPr>
      </w:pPr>
      <w:r>
        <w:rPr>
          <w:rFonts w:hint="default" w:ascii="Arial" w:hAnsi="Arial" w:cs="Arial"/>
          <w:b w:val="0"/>
          <w:bCs w:val="0"/>
          <w:sz w:val="22"/>
          <w:szCs w:val="22"/>
        </w:rPr>
        <w:t xml:space="preserve">Base = </w:t>
      </w:r>
      <w:r>
        <w:rPr>
          <w:rFonts w:hint="default" w:ascii="Arial" w:hAnsi="Arial" w:cs="Arial"/>
          <w:b w:val="0"/>
          <w:bCs w:val="0"/>
          <w:sz w:val="22"/>
          <w:szCs w:val="22"/>
          <w:vertAlign w:val="baseline"/>
        </w:rPr>
        <w:t>a</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n</w:t>
      </w:r>
      <w:r>
        <w:rPr>
          <w:rFonts w:hint="default" w:ascii="Arial" w:hAnsi="Arial" w:cs="Arial"/>
          <w:b w:val="0"/>
          <w:bCs w:val="0"/>
          <w:sz w:val="22"/>
          <w:szCs w:val="22"/>
          <w:vertAlign w:val="baseline"/>
        </w:rPr>
        <w:t xml:space="preserve"> </w:t>
      </w:r>
      <w:r>
        <w:rPr>
          <w:rFonts w:hint="default" w:ascii="Arial" w:hAnsi="Arial" w:cs="Arial"/>
          <w:b/>
          <w:bCs/>
          <w:sz w:val="22"/>
          <w:szCs w:val="22"/>
          <w:vertAlign w:val="baseline"/>
        </w:rPr>
        <w:t>bb</w:t>
      </w:r>
      <w:r>
        <w:rPr>
          <w:rFonts w:hint="default" w:ascii="Arial" w:hAnsi="Arial" w:cs="Arial"/>
          <w:b w:val="0"/>
          <w:bCs w:val="0"/>
          <w:sz w:val="22"/>
          <w:szCs w:val="22"/>
          <w:vertAlign w:val="baseline"/>
        </w:rPr>
        <w:t xml:space="preserve"> a</w:t>
      </w:r>
      <w:r>
        <w:rPr>
          <w:rFonts w:hint="default" w:ascii="Arial" w:hAnsi="Arial" w:cs="Arial"/>
          <w:b w:val="0"/>
          <w:bCs w:val="0"/>
          <w:sz w:val="22"/>
          <w:szCs w:val="22"/>
          <w:vertAlign w:val="superscript"/>
        </w:rPr>
        <w:t>m</w:t>
      </w:r>
      <w:r>
        <w:rPr>
          <w:rFonts w:hint="default" w:ascii="Arial" w:hAnsi="Arial" w:cs="Arial"/>
          <w:b w:val="0"/>
          <w:bCs w:val="0"/>
          <w:sz w:val="22"/>
          <w:szCs w:val="22"/>
          <w:vertAlign w:val="baseline"/>
        </w:rPr>
        <w:t xml:space="preserve"> e</w:t>
      </w:r>
      <w:r>
        <w:rPr>
          <w:rFonts w:hint="default" w:ascii="Arial" w:hAnsi="Arial" w:cs="Arial"/>
          <w:b w:val="0"/>
          <w:bCs w:val="0"/>
          <w:sz w:val="22"/>
          <w:szCs w:val="22"/>
          <w:vertAlign w:val="superscript"/>
        </w:rPr>
        <w:t>k</w:t>
      </w:r>
      <w:r>
        <w:rPr>
          <w:rFonts w:hint="default" w:ascii="Arial" w:hAnsi="Arial" w:cs="Arial"/>
          <w:b w:val="0"/>
          <w:bCs w:val="0"/>
          <w:sz w:val="22"/>
          <w:szCs w:val="22"/>
          <w:vertAlign w:val="baseline"/>
        </w:rPr>
        <w:t xml:space="preserve"> b</w:t>
      </w:r>
      <w:r>
        <w:rPr>
          <w:rFonts w:hint="default" w:ascii="Arial" w:hAnsi="Arial" w:cs="Arial"/>
          <w:b w:val="0"/>
          <w:bCs w:val="0"/>
          <w:sz w:val="22"/>
          <w:szCs w:val="22"/>
          <w:vertAlign w:val="superscript"/>
        </w:rPr>
        <w:t>m</w:t>
      </w:r>
      <w:r>
        <w:rPr>
          <w:rFonts w:hint="default" w:ascii="Arial" w:hAnsi="Arial" w:cs="Arial"/>
          <w:b w:val="0"/>
          <w:bCs w:val="0"/>
          <w:sz w:val="22"/>
          <w:szCs w:val="22"/>
          <w:vertAlign w:val="baseline"/>
        </w:rPr>
        <w:t xml:space="preserve"> </w:t>
      </w:r>
      <w:r>
        <w:rPr>
          <w:rFonts w:hint="default" w:ascii="Arial" w:hAnsi="Arial" w:cs="Arial"/>
          <w:b/>
          <w:bCs/>
          <w:sz w:val="22"/>
          <w:szCs w:val="22"/>
          <w:vertAlign w:val="baseline"/>
        </w:rPr>
        <w:t>b</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S =&gt; AbbBb</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A =&gt; aAb | ab</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B =&gt; aBb | aCb | ab</w:t>
      </w: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C =&gt; eC | e</w:t>
      </w: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r>
        <w:rPr>
          <w:rFonts w:hint="default" w:ascii="Arial" w:hAnsi="Arial" w:cs="Arial"/>
          <w:b/>
          <w:bCs/>
          <w:sz w:val="22"/>
          <w:szCs w:val="22"/>
        </w:rPr>
        <w:t>Ejercicio 2</w:t>
      </w:r>
    </w:p>
    <w:p>
      <w:pPr>
        <w:numPr>
          <w:ilvl w:val="0"/>
          <w:numId w:val="0"/>
        </w:numPr>
        <w:ind w:firstLine="0" w:firstLineChars="0"/>
        <w:rPr>
          <w:rFonts w:hint="default" w:ascii="Arial" w:hAnsi="Arial" w:cs="Arial"/>
          <w:b w:val="0"/>
          <w:bCs w:val="0"/>
          <w:sz w:val="22"/>
          <w:szCs w:val="22"/>
        </w:rPr>
      </w:pPr>
      <w:r>
        <w:rPr>
          <w:rFonts w:hint="default" w:ascii="Arial" w:hAnsi="Arial" w:cs="Arial"/>
          <w:b w:val="0"/>
          <w:bCs w:val="0"/>
          <w:sz w:val="22"/>
          <w:szCs w:val="22"/>
        </w:rPr>
        <w:t>Para cada una de las siguientes hileras armar el árbol de derivación en cada una de las gramáticas definidas en el ejercicio anterior.</w:t>
      </w:r>
    </w:p>
    <w:p>
      <w:pPr>
        <w:numPr>
          <w:ilvl w:val="0"/>
          <w:numId w:val="0"/>
        </w:numPr>
        <w:rPr>
          <w:rFonts w:hint="default" w:ascii="Arial" w:hAnsi="Arial" w:cs="Arial"/>
          <w:b w:val="0"/>
          <w:bCs w:val="0"/>
          <w:sz w:val="22"/>
          <w:szCs w:val="22"/>
        </w:rPr>
      </w:pPr>
    </w:p>
    <w:p>
      <w:pPr>
        <w:numPr>
          <w:ilvl w:val="0"/>
          <w:numId w:val="12"/>
        </w:numPr>
        <w:ind w:left="0" w:leftChars="0" w:firstLine="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1</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aaaacccd</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drawing>
          <wp:anchor distT="0" distB="0" distL="114300" distR="114300" simplePos="0" relativeHeight="251658240" behindDoc="1" locked="0" layoutInCell="1" allowOverlap="1">
            <wp:simplePos x="0" y="0"/>
            <wp:positionH relativeFrom="column">
              <wp:posOffset>1560195</wp:posOffset>
            </wp:positionH>
            <wp:positionV relativeFrom="paragraph">
              <wp:posOffset>67945</wp:posOffset>
            </wp:positionV>
            <wp:extent cx="3360420" cy="1974215"/>
            <wp:effectExtent l="0" t="0" r="11430" b="6985"/>
            <wp:wrapNone/>
            <wp:docPr id="2" name="Imagen 2" descr="screenshot_24-10-2020_13-27-4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n 2" descr="screenshot_24-10-2020_13-27-41"/>
                    <pic:cNvPicPr>
                      <a:picLocks noChangeAspect="true"/>
                    </pic:cNvPicPr>
                  </pic:nvPicPr>
                  <pic:blipFill>
                    <a:blip r:embed="rId6"/>
                    <a:stretch>
                      <a:fillRect/>
                    </a:stretch>
                  </pic:blipFill>
                  <pic:spPr>
                    <a:xfrm>
                      <a:off x="0" y="0"/>
                      <a:ext cx="3360420" cy="1974215"/>
                    </a:xfrm>
                    <a:prstGeom prst="rect">
                      <a:avLst/>
                    </a:prstGeom>
                  </pic:spPr>
                </pic:pic>
              </a:graphicData>
            </a:graphic>
          </wp:anchor>
        </w:drawing>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ind w:leftChars="0" w:firstLine="42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1</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aaaacccd</w:t>
      </w:r>
      <w:r>
        <w:rPr>
          <w:rFonts w:hint="default" w:ascii="Arial" w:hAnsi="Arial" w:eastAsia="sans-serif" w:cs="Arial"/>
          <w:kern w:val="0"/>
          <w:sz w:val="22"/>
          <w:szCs w:val="22"/>
          <w:lang w:eastAsia="zh-CN" w:bidi="ar"/>
        </w:rPr>
        <w:t xml:space="preserve"> =&gt; No pertenece a la G definida y por lo tanto no se puede hacer su árbol de derivación.</w:t>
      </w: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Resultado más cercano = aaaaccd.</w:t>
      </w: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Sobra una “c” en h</w:t>
      </w:r>
      <w:r>
        <w:rPr>
          <w:rFonts w:hint="default" w:ascii="Arial" w:hAnsi="Arial" w:eastAsia="sans-serif" w:cs="Arial"/>
          <w:kern w:val="0"/>
          <w:sz w:val="22"/>
          <w:szCs w:val="22"/>
          <w:vertAlign w:val="subscript"/>
          <w:lang w:eastAsia="zh-CN" w:bidi="ar"/>
        </w:rPr>
        <w:t>1</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p>
    <w:p>
      <w:pPr>
        <w:numPr>
          <w:ilvl w:val="0"/>
          <w:numId w:val="12"/>
        </w:numPr>
        <w:ind w:left="0" w:leftChars="0" w:firstLine="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2</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xxxyyzzzzz</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drawing>
          <wp:anchor distT="0" distB="0" distL="114300" distR="114300" simplePos="0" relativeHeight="251659264" behindDoc="1" locked="0" layoutInCell="1" allowOverlap="1">
            <wp:simplePos x="0" y="0"/>
            <wp:positionH relativeFrom="column">
              <wp:posOffset>1505585</wp:posOffset>
            </wp:positionH>
            <wp:positionV relativeFrom="paragraph">
              <wp:posOffset>83185</wp:posOffset>
            </wp:positionV>
            <wp:extent cx="3469005" cy="2087880"/>
            <wp:effectExtent l="0" t="0" r="17145" b="7620"/>
            <wp:wrapNone/>
            <wp:docPr id="3" name="Imagen 3" descr="screenshot_24-10-2020_13-33-0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Imagen 3" descr="screenshot_24-10-2020_13-33-03"/>
                    <pic:cNvPicPr>
                      <a:picLocks noChangeAspect="true"/>
                    </pic:cNvPicPr>
                  </pic:nvPicPr>
                  <pic:blipFill>
                    <a:blip r:embed="rId7"/>
                    <a:stretch>
                      <a:fillRect/>
                    </a:stretch>
                  </pic:blipFill>
                  <pic:spPr>
                    <a:xfrm>
                      <a:off x="0" y="0"/>
                      <a:ext cx="3469005" cy="2087880"/>
                    </a:xfrm>
                    <a:prstGeom prst="rect">
                      <a:avLst/>
                    </a:prstGeom>
                  </pic:spPr>
                </pic:pic>
              </a:graphicData>
            </a:graphic>
          </wp:anchor>
        </w:drawing>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La cadena pertenece a la G definida.</w:t>
      </w:r>
    </w:p>
    <w:p>
      <w:pPr>
        <w:numPr>
          <w:ilvl w:val="0"/>
          <w:numId w:val="0"/>
        </w:numPr>
        <w:rPr>
          <w:rFonts w:hint="default" w:ascii="Arial" w:hAnsi="Arial" w:eastAsia="sans-serif" w:cs="Arial"/>
          <w:kern w:val="0"/>
          <w:sz w:val="22"/>
          <w:szCs w:val="22"/>
          <w:lang w:eastAsia="zh-CN" w:bidi="ar"/>
        </w:rPr>
      </w:pPr>
    </w:p>
    <w:p>
      <w:pPr>
        <w:numPr>
          <w:ilvl w:val="0"/>
          <w:numId w:val="12"/>
        </w:numPr>
        <w:ind w:left="0" w:leftChars="0" w:firstLine="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3</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xxyyyyyzzz</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drawing>
          <wp:anchor distT="0" distB="0" distL="114300" distR="114300" simplePos="0" relativeHeight="251660288" behindDoc="1" locked="0" layoutInCell="1" allowOverlap="1">
            <wp:simplePos x="0" y="0"/>
            <wp:positionH relativeFrom="column">
              <wp:posOffset>1367790</wp:posOffset>
            </wp:positionH>
            <wp:positionV relativeFrom="paragraph">
              <wp:posOffset>72390</wp:posOffset>
            </wp:positionV>
            <wp:extent cx="3745230" cy="2087880"/>
            <wp:effectExtent l="0" t="0" r="7620" b="7620"/>
            <wp:wrapNone/>
            <wp:docPr id="4" name="Imagen 4" descr="screenshot_24-10-2020_13-34-5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n 4" descr="screenshot_24-10-2020_13-34-57"/>
                    <pic:cNvPicPr>
                      <a:picLocks noChangeAspect="true"/>
                    </pic:cNvPicPr>
                  </pic:nvPicPr>
                  <pic:blipFill>
                    <a:blip r:embed="rId8"/>
                    <a:stretch>
                      <a:fillRect/>
                    </a:stretch>
                  </pic:blipFill>
                  <pic:spPr>
                    <a:xfrm>
                      <a:off x="0" y="0"/>
                      <a:ext cx="3745230" cy="2087880"/>
                    </a:xfrm>
                    <a:prstGeom prst="rect">
                      <a:avLst/>
                    </a:prstGeom>
                  </pic:spPr>
                </pic:pic>
              </a:graphicData>
            </a:graphic>
          </wp:anchor>
        </w:drawing>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La cadena pertenece a la G definida.</w:t>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12"/>
        </w:numPr>
        <w:ind w:left="0" w:leftChars="0" w:firstLine="0" w:firstLineChars="0"/>
        <w:rPr>
          <w:rFonts w:hint="default" w:ascii="Arial" w:hAnsi="Arial" w:cs="Arial"/>
          <w:sz w:val="22"/>
          <w:szCs w:val="22"/>
        </w:rPr>
      </w:pPr>
      <w:r>
        <w:rPr>
          <w:rFonts w:hint="default" w:ascii="Arial" w:hAnsi="Arial" w:eastAsia="sans-serif" w:cs="Arial"/>
          <w:kern w:val="0"/>
          <w:sz w:val="22"/>
          <w:szCs w:val="22"/>
          <w:lang w:eastAsia="zh-CN" w:bidi="ar"/>
        </w:rPr>
        <w:drawing>
          <wp:anchor distT="0" distB="0" distL="114300" distR="114300" simplePos="0" relativeHeight="251661312" behindDoc="1" locked="0" layoutInCell="1" allowOverlap="1">
            <wp:simplePos x="0" y="0"/>
            <wp:positionH relativeFrom="column">
              <wp:posOffset>1104900</wp:posOffset>
            </wp:positionH>
            <wp:positionV relativeFrom="paragraph">
              <wp:posOffset>85725</wp:posOffset>
            </wp:positionV>
            <wp:extent cx="4270375" cy="2087880"/>
            <wp:effectExtent l="0" t="0" r="15875" b="7620"/>
            <wp:wrapNone/>
            <wp:docPr id="5" name="Imagen 5" descr="screenshot_24-10-2020_13-36-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n 5" descr="screenshot_24-10-2020_13-36-15"/>
                    <pic:cNvPicPr>
                      <a:picLocks noChangeAspect="true"/>
                    </pic:cNvPicPr>
                  </pic:nvPicPr>
                  <pic:blipFill>
                    <a:blip r:embed="rId9"/>
                    <a:stretch>
                      <a:fillRect/>
                    </a:stretch>
                  </pic:blipFill>
                  <pic:spPr>
                    <a:xfrm>
                      <a:off x="0" y="0"/>
                      <a:ext cx="4270375" cy="2087880"/>
                    </a:xfrm>
                    <a:prstGeom prst="rect">
                      <a:avLst/>
                    </a:prstGeom>
                  </pic:spPr>
                </pic:pic>
              </a:graphicData>
            </a:graphic>
          </wp:anchor>
        </w:drawing>
      </w:r>
      <w:r>
        <w:rPr>
          <w:rFonts w:hint="default" w:ascii="Arial" w:hAnsi="Arial" w:cs="Arial"/>
          <w:b w:val="0"/>
          <w:bCs w:val="0"/>
          <w:sz w:val="22"/>
          <w:szCs w:val="22"/>
        </w:rPr>
        <w:t>h</w:t>
      </w:r>
      <w:r>
        <w:rPr>
          <w:rFonts w:hint="default" w:ascii="Arial" w:hAnsi="Arial" w:cs="Arial"/>
          <w:b w:val="0"/>
          <w:bCs w:val="0"/>
          <w:sz w:val="22"/>
          <w:szCs w:val="22"/>
          <w:vertAlign w:val="subscript"/>
        </w:rPr>
        <w:t>4</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abbbcddde</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La cadena pertenece a la G definida.</w:t>
      </w:r>
    </w:p>
    <w:p>
      <w:pPr>
        <w:numPr>
          <w:ilvl w:val="0"/>
          <w:numId w:val="0"/>
        </w:numPr>
        <w:rPr>
          <w:rFonts w:hint="default" w:ascii="Arial" w:hAnsi="Arial" w:eastAsia="sans-serif" w:cs="Arial"/>
          <w:kern w:val="0"/>
          <w:sz w:val="22"/>
          <w:szCs w:val="22"/>
          <w:lang w:eastAsia="zh-CN" w:bidi="ar"/>
        </w:rPr>
      </w:pPr>
    </w:p>
    <w:p>
      <w:pPr>
        <w:numPr>
          <w:ilvl w:val="0"/>
          <w:numId w:val="12"/>
        </w:numPr>
        <w:ind w:left="0" w:leftChars="0" w:firstLine="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5</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11000</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drawing>
          <wp:anchor distT="0" distB="0" distL="114300" distR="114300" simplePos="0" relativeHeight="251662336" behindDoc="1" locked="0" layoutInCell="1" allowOverlap="1">
            <wp:simplePos x="0" y="0"/>
            <wp:positionH relativeFrom="column">
              <wp:posOffset>1565910</wp:posOffset>
            </wp:positionH>
            <wp:positionV relativeFrom="paragraph">
              <wp:posOffset>33655</wp:posOffset>
            </wp:positionV>
            <wp:extent cx="3348355" cy="1651635"/>
            <wp:effectExtent l="0" t="0" r="4445" b="5715"/>
            <wp:wrapNone/>
            <wp:docPr id="6" name="Imagen 6" descr="screenshot_24-10-2020_13-37-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n 6" descr="screenshot_24-10-2020_13-37-17"/>
                    <pic:cNvPicPr>
                      <a:picLocks noChangeAspect="true"/>
                    </pic:cNvPicPr>
                  </pic:nvPicPr>
                  <pic:blipFill>
                    <a:blip r:embed="rId10"/>
                    <a:stretch>
                      <a:fillRect/>
                    </a:stretch>
                  </pic:blipFill>
                  <pic:spPr>
                    <a:xfrm>
                      <a:off x="0" y="0"/>
                      <a:ext cx="3348355" cy="1651635"/>
                    </a:xfrm>
                    <a:prstGeom prst="rect">
                      <a:avLst/>
                    </a:prstGeom>
                  </pic:spPr>
                </pic:pic>
              </a:graphicData>
            </a:graphic>
          </wp:anchor>
        </w:drawing>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ind w:leftChars="0" w:firstLine="42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5</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11000</w:t>
      </w:r>
      <w:r>
        <w:rPr>
          <w:rFonts w:hint="default" w:ascii="Arial" w:hAnsi="Arial" w:eastAsia="sans-serif" w:cs="Arial"/>
          <w:kern w:val="0"/>
          <w:sz w:val="22"/>
          <w:szCs w:val="22"/>
          <w:lang w:eastAsia="zh-CN" w:bidi="ar"/>
        </w:rPr>
        <w:t xml:space="preserve"> =&gt; No pertenece a la G definida y por lo tanto no se puede hacer su árbol de derivación.</w:t>
      </w: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 xml:space="preserve">Resultado más cercano = </w:t>
      </w:r>
      <w:r>
        <w:rPr>
          <w:rFonts w:hint="default" w:ascii="Arial" w:hAnsi="Arial" w:eastAsia="sans-serif" w:cs="Arial"/>
          <w:kern w:val="0"/>
          <w:sz w:val="22"/>
          <w:szCs w:val="22"/>
          <w:lang w:val="en-US" w:eastAsia="zh-CN" w:bidi="ar"/>
        </w:rPr>
        <w:t>1000</w:t>
      </w:r>
      <w:r>
        <w:rPr>
          <w:rFonts w:hint="default" w:ascii="Arial" w:hAnsi="Arial" w:eastAsia="sans-serif" w:cs="Arial"/>
          <w:kern w:val="0"/>
          <w:sz w:val="22"/>
          <w:szCs w:val="22"/>
          <w:lang w:eastAsia="zh-CN" w:bidi="ar"/>
        </w:rPr>
        <w:t xml:space="preserve"> .</w:t>
      </w: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Sobra un “1” en h</w:t>
      </w:r>
      <w:r>
        <w:rPr>
          <w:rFonts w:hint="default" w:ascii="Arial" w:hAnsi="Arial" w:eastAsia="sans-serif" w:cs="Arial"/>
          <w:kern w:val="0"/>
          <w:sz w:val="22"/>
          <w:szCs w:val="22"/>
          <w:vertAlign w:val="subscript"/>
          <w:lang w:eastAsia="zh-CN" w:bidi="ar"/>
        </w:rPr>
        <w:t>5</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p>
    <w:p>
      <w:pPr>
        <w:numPr>
          <w:ilvl w:val="0"/>
          <w:numId w:val="12"/>
        </w:numPr>
        <w:ind w:left="0" w:leftChars="0" w:firstLine="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6</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abababbccdd</w:t>
      </w:r>
      <w:r>
        <w:rPr>
          <w:rFonts w:hint="default" w:ascii="Arial" w:hAnsi="Arial" w:eastAsia="sans-serif" w:cs="Arial"/>
          <w:kern w:val="0"/>
          <w:sz w:val="22"/>
          <w:szCs w:val="22"/>
          <w:lang w:eastAsia="zh-CN" w:bidi="ar"/>
        </w:rPr>
        <w:t>.</w:t>
      </w:r>
    </w:p>
    <w:p>
      <w:pPr>
        <w:numPr>
          <w:ilvl w:val="0"/>
          <w:numId w:val="0"/>
        </w:numPr>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drawing>
          <wp:anchor distT="0" distB="0" distL="114300" distR="114300" simplePos="0" relativeHeight="251663360" behindDoc="1" locked="0" layoutInCell="1" allowOverlap="1">
            <wp:simplePos x="0" y="0"/>
            <wp:positionH relativeFrom="column">
              <wp:posOffset>1418590</wp:posOffset>
            </wp:positionH>
            <wp:positionV relativeFrom="paragraph">
              <wp:posOffset>27940</wp:posOffset>
            </wp:positionV>
            <wp:extent cx="3643630" cy="2087880"/>
            <wp:effectExtent l="0" t="0" r="13970" b="7620"/>
            <wp:wrapNone/>
            <wp:docPr id="7" name="Imagen 7" descr="screenshot_24-10-2020_13-38-4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n 7" descr="screenshot_24-10-2020_13-38-46"/>
                    <pic:cNvPicPr>
                      <a:picLocks noChangeAspect="true"/>
                    </pic:cNvPicPr>
                  </pic:nvPicPr>
                  <pic:blipFill>
                    <a:blip r:embed="rId11"/>
                    <a:stretch>
                      <a:fillRect/>
                    </a:stretch>
                  </pic:blipFill>
                  <pic:spPr>
                    <a:xfrm>
                      <a:off x="0" y="0"/>
                      <a:ext cx="3643630" cy="2087880"/>
                    </a:xfrm>
                    <a:prstGeom prst="rect">
                      <a:avLst/>
                    </a:prstGeom>
                  </pic:spPr>
                </pic:pic>
              </a:graphicData>
            </a:graphic>
          </wp:anchor>
        </w:drawing>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ind w:firstLine="420" w:firstLineChars="0"/>
        <w:rPr>
          <w:rFonts w:hint="default" w:ascii="Arial" w:hAnsi="Arial" w:eastAsia="sans-serif" w:cs="Arial"/>
          <w:kern w:val="0"/>
          <w:sz w:val="22"/>
          <w:szCs w:val="22"/>
          <w:lang w:eastAsia="zh-CN" w:bidi="ar"/>
        </w:rPr>
      </w:pPr>
      <w:r>
        <w:rPr>
          <w:rFonts w:hint="default" w:ascii="Arial" w:hAnsi="Arial" w:eastAsia="sans-serif" w:cs="Arial"/>
          <w:kern w:val="0"/>
          <w:sz w:val="22"/>
          <w:szCs w:val="22"/>
          <w:lang w:eastAsia="zh-CN" w:bidi="ar"/>
        </w:rPr>
        <w:t>La cadena pertenece a la G definida.</w:t>
      </w: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0"/>
        </w:numPr>
        <w:rPr>
          <w:rFonts w:hint="default" w:ascii="Arial" w:hAnsi="Arial" w:eastAsia="sans-serif" w:cs="Arial"/>
          <w:kern w:val="0"/>
          <w:sz w:val="22"/>
          <w:szCs w:val="22"/>
          <w:lang w:eastAsia="zh-CN" w:bidi="ar"/>
        </w:rPr>
      </w:pPr>
    </w:p>
    <w:p>
      <w:pPr>
        <w:numPr>
          <w:ilvl w:val="0"/>
          <w:numId w:val="12"/>
        </w:numPr>
        <w:ind w:left="0" w:leftChars="0" w:firstLine="0" w:firstLineChars="0"/>
        <w:rPr>
          <w:rFonts w:hint="default" w:ascii="Arial" w:hAnsi="Arial" w:cs="Arial"/>
          <w:sz w:val="22"/>
          <w:szCs w:val="22"/>
        </w:rPr>
      </w:pPr>
      <w:r>
        <w:rPr>
          <w:rFonts w:hint="default" w:ascii="Arial" w:hAnsi="Arial" w:cs="Arial"/>
          <w:b w:val="0"/>
          <w:bCs w:val="0"/>
          <w:sz w:val="22"/>
          <w:szCs w:val="22"/>
        </w:rPr>
        <w:t>h</w:t>
      </w:r>
      <w:r>
        <w:rPr>
          <w:rFonts w:hint="default" w:ascii="Arial" w:hAnsi="Arial" w:cs="Arial"/>
          <w:b w:val="0"/>
          <w:bCs w:val="0"/>
          <w:sz w:val="22"/>
          <w:szCs w:val="22"/>
          <w:vertAlign w:val="subscript"/>
        </w:rPr>
        <w:t>7</w:t>
      </w:r>
      <w:r>
        <w:rPr>
          <w:rFonts w:hint="default" w:ascii="Arial" w:hAnsi="Arial" w:cs="Arial"/>
          <w:b w:val="0"/>
          <w:bCs w:val="0"/>
          <w:sz w:val="22"/>
          <w:szCs w:val="22"/>
          <w:vertAlign w:val="baseline"/>
        </w:rPr>
        <w:t xml:space="preserve"> = </w:t>
      </w:r>
      <w:r>
        <w:rPr>
          <w:rFonts w:hint="default" w:ascii="Arial" w:hAnsi="Arial" w:eastAsia="sans-serif" w:cs="Arial"/>
          <w:kern w:val="0"/>
          <w:sz w:val="22"/>
          <w:szCs w:val="22"/>
          <w:lang w:val="en-US" w:eastAsia="zh-CN" w:bidi="ar"/>
        </w:rPr>
        <w:t>aaabbbbbaaaabbbbb</w:t>
      </w:r>
      <w:r>
        <w:rPr>
          <w:rFonts w:hint="default" w:ascii="Arial" w:hAnsi="Arial" w:eastAsia="sans-serif" w:cs="Arial"/>
          <w:kern w:val="0"/>
          <w:sz w:val="22"/>
          <w:szCs w:val="22"/>
          <w:lang w:eastAsia="zh-CN" w:bidi="ar"/>
        </w:rPr>
        <w:t>.</w:t>
      </w:r>
    </w:p>
    <w:p>
      <w:pPr>
        <w:numPr>
          <w:ilvl w:val="0"/>
          <w:numId w:val="0"/>
        </w:numPr>
        <w:ind w:leftChars="0"/>
        <w:rPr>
          <w:rFonts w:hint="default" w:ascii="Arial" w:hAnsi="Arial" w:cs="Arial"/>
          <w:sz w:val="22"/>
          <w:szCs w:val="22"/>
        </w:rPr>
      </w:pPr>
      <w:r>
        <w:rPr>
          <w:rFonts w:hint="default" w:ascii="Arial" w:hAnsi="Arial" w:cs="Arial"/>
          <w:sz w:val="22"/>
          <w:szCs w:val="22"/>
        </w:rPr>
        <w:drawing>
          <wp:anchor distT="0" distB="0" distL="114300" distR="114300" simplePos="0" relativeHeight="251664384" behindDoc="1" locked="0" layoutInCell="1" allowOverlap="1">
            <wp:simplePos x="0" y="0"/>
            <wp:positionH relativeFrom="column">
              <wp:posOffset>914400</wp:posOffset>
            </wp:positionH>
            <wp:positionV relativeFrom="paragraph">
              <wp:posOffset>51435</wp:posOffset>
            </wp:positionV>
            <wp:extent cx="4651375" cy="2315210"/>
            <wp:effectExtent l="0" t="0" r="15875" b="8890"/>
            <wp:wrapNone/>
            <wp:docPr id="8" name="Imagen 8" descr="screenshot_24-10-2020_13-40-0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Imagen 8" descr="screenshot_24-10-2020_13-40-03"/>
                    <pic:cNvPicPr>
                      <a:picLocks noChangeAspect="true"/>
                    </pic:cNvPicPr>
                  </pic:nvPicPr>
                  <pic:blipFill>
                    <a:blip r:embed="rId12"/>
                    <a:stretch>
                      <a:fillRect/>
                    </a:stretch>
                  </pic:blipFill>
                  <pic:spPr>
                    <a:xfrm>
                      <a:off x="0" y="0"/>
                      <a:ext cx="4651375" cy="2315210"/>
                    </a:xfrm>
                    <a:prstGeom prst="rect">
                      <a:avLst/>
                    </a:prstGeom>
                  </pic:spPr>
                </pic:pic>
              </a:graphicData>
            </a:graphic>
          </wp:anchor>
        </w:drawing>
      </w:r>
    </w:p>
    <w:p>
      <w:pPr>
        <w:numPr>
          <w:ilvl w:val="0"/>
          <w:numId w:val="0"/>
        </w:numPr>
        <w:ind w:leftChars="0"/>
        <w:rPr>
          <w:rFonts w:hint="default" w:ascii="Arial" w:hAnsi="Arial" w:cs="Arial"/>
          <w:sz w:val="22"/>
          <w:szCs w:val="22"/>
        </w:rPr>
      </w:pPr>
    </w:p>
    <w:p>
      <w:pPr>
        <w:numPr>
          <w:ilvl w:val="0"/>
          <w:numId w:val="0"/>
        </w:numPr>
        <w:ind w:leftChars="0"/>
        <w:rPr>
          <w:rFonts w:hint="default" w:ascii="Arial" w:hAnsi="Arial" w:cs="Arial"/>
          <w:sz w:val="22"/>
          <w:szCs w:val="22"/>
        </w:rPr>
      </w:pPr>
    </w:p>
    <w:p>
      <w:pPr>
        <w:numPr>
          <w:ilvl w:val="0"/>
          <w:numId w:val="0"/>
        </w:numPr>
        <w:ind w:leftChars="0"/>
        <w:rPr>
          <w:rFonts w:hint="default" w:ascii="Arial" w:hAnsi="Arial" w:cs="Arial"/>
          <w:sz w:val="22"/>
          <w:szCs w:val="22"/>
        </w:rPr>
      </w:pPr>
    </w:p>
    <w:p>
      <w:pPr>
        <w:numPr>
          <w:ilvl w:val="0"/>
          <w:numId w:val="0"/>
        </w:numPr>
        <w:ind w:leftChars="0"/>
        <w:rPr>
          <w:rFonts w:hint="default" w:ascii="Arial" w:hAnsi="Arial" w:cs="Arial"/>
          <w:sz w:val="22"/>
          <w:szCs w:val="22"/>
        </w:rPr>
      </w:pPr>
    </w:p>
    <w:p>
      <w:pPr>
        <w:numPr>
          <w:ilvl w:val="0"/>
          <w:numId w:val="0"/>
        </w:numPr>
        <w:ind w:leftChars="0"/>
        <w:rPr>
          <w:rFonts w:hint="default" w:ascii="Arial" w:hAnsi="Arial" w:cs="Arial"/>
          <w:sz w:val="22"/>
          <w:szCs w:val="22"/>
        </w:rPr>
      </w:pPr>
    </w:p>
    <w:p>
      <w:pPr>
        <w:numPr>
          <w:ilvl w:val="0"/>
          <w:numId w:val="0"/>
        </w:numPr>
        <w:ind w:leftChars="0"/>
        <w:rPr>
          <w:rFonts w:hint="default" w:ascii="Arial" w:hAnsi="Arial" w:cs="Arial"/>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La cadena pertenece a la G definida.</w:t>
      </w: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r>
        <w:rPr>
          <w:rFonts w:hint="default" w:ascii="Arial" w:hAnsi="Arial" w:cs="Arial"/>
          <w:b/>
          <w:bCs/>
          <w:sz w:val="22"/>
          <w:szCs w:val="22"/>
        </w:rPr>
        <w:t>Ejercicio 3:</w:t>
      </w:r>
    </w:p>
    <w:p>
      <w:pPr>
        <w:numPr>
          <w:ilvl w:val="0"/>
          <w:numId w:val="0"/>
        </w:numPr>
        <w:ind w:firstLine="0" w:firstLineChars="0"/>
        <w:rPr>
          <w:rFonts w:hint="default" w:ascii="Arial" w:hAnsi="Arial" w:cs="Arial"/>
          <w:b w:val="0"/>
          <w:bCs w:val="0"/>
          <w:sz w:val="22"/>
          <w:szCs w:val="22"/>
        </w:rPr>
      </w:pPr>
      <w:r>
        <w:rPr>
          <w:rFonts w:hint="default" w:ascii="Arial" w:hAnsi="Arial" w:cs="Arial"/>
          <w:b w:val="0"/>
          <w:bCs w:val="0"/>
          <w:sz w:val="22"/>
          <w:szCs w:val="22"/>
        </w:rPr>
        <w:t>Dada la siguiente gramática ambigua:</w:t>
      </w:r>
    </w:p>
    <w:p>
      <w:pPr>
        <w:numPr>
          <w:ilvl w:val="0"/>
          <w:numId w:val="0"/>
        </w:numPr>
        <w:ind w:left="420" w:leftChars="0" w:firstLine="0" w:firstLineChars="0"/>
        <w:rPr>
          <w:rFonts w:hint="default" w:ascii="Arial" w:hAnsi="Arial" w:cs="Arial"/>
          <w:b w:val="0"/>
          <w:bCs w:val="0"/>
          <w:sz w:val="22"/>
          <w:szCs w:val="22"/>
        </w:rPr>
      </w:pPr>
      <w:r>
        <w:rPr>
          <w:rFonts w:hint="default" w:ascii="Arial" w:hAnsi="Arial" w:cs="Arial"/>
          <w:b w:val="0"/>
          <w:bCs w:val="0"/>
          <w:sz w:val="22"/>
          <w:szCs w:val="22"/>
        </w:rPr>
        <w:t>A =&gt; 0BB</w:t>
      </w:r>
    </w:p>
    <w:p>
      <w:pPr>
        <w:numPr>
          <w:ilvl w:val="0"/>
          <w:numId w:val="0"/>
        </w:numPr>
        <w:ind w:left="420" w:leftChars="0" w:firstLine="0" w:firstLineChars="0"/>
        <w:rPr>
          <w:rFonts w:hint="default" w:ascii="Arial" w:hAnsi="Arial" w:cs="Arial"/>
          <w:b w:val="0"/>
          <w:bCs w:val="0"/>
          <w:sz w:val="22"/>
          <w:szCs w:val="22"/>
        </w:rPr>
      </w:pPr>
      <w:r>
        <w:rPr>
          <w:rFonts w:hint="default" w:ascii="Arial" w:hAnsi="Arial" w:cs="Arial"/>
          <w:b w:val="0"/>
          <w:bCs w:val="0"/>
          <w:sz w:val="22"/>
          <w:szCs w:val="22"/>
        </w:rPr>
        <w:t>B =&gt; 1A | 0A | 0</w:t>
      </w:r>
    </w:p>
    <w:p>
      <w:pPr>
        <w:numPr>
          <w:ilvl w:val="0"/>
          <w:numId w:val="13"/>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rPr>
        <w:t>Mostrar los diferentes árboles de derivación para una hilera adecuada.</w:t>
      </w:r>
    </w:p>
    <w:p>
      <w:pPr>
        <w:numPr>
          <w:ilvl w:val="0"/>
          <w:numId w:val="0"/>
        </w:numPr>
        <w:tabs>
          <w:tab w:val="left" w:pos="425"/>
        </w:tabs>
        <w:rPr>
          <w:rFonts w:hint="default" w:ascii="Arial" w:hAnsi="Arial" w:cs="Arial"/>
          <w:b w:val="0"/>
          <w:bCs w:val="0"/>
          <w:sz w:val="22"/>
          <w:szCs w:val="22"/>
        </w:rPr>
      </w:pPr>
      <w:r>
        <w:rPr>
          <w:rFonts w:hint="default" w:ascii="Arial" w:hAnsi="Arial" w:cs="Arial"/>
          <w:b w:val="0"/>
          <w:bCs w:val="0"/>
          <w:sz w:val="22"/>
          <w:szCs w:val="22"/>
        </w:rPr>
        <w:tab/>
      </w:r>
    </w:p>
    <w:p>
      <w:pPr>
        <w:numPr>
          <w:ilvl w:val="0"/>
          <w:numId w:val="0"/>
        </w:numPr>
        <w:tabs>
          <w:tab w:val="left" w:pos="425"/>
        </w:tabs>
        <w:rPr>
          <w:rFonts w:hint="default" w:ascii="Arial" w:hAnsi="Arial" w:cs="Arial"/>
          <w:b w:val="0"/>
          <w:bCs w:val="0"/>
          <w:sz w:val="22"/>
          <w:szCs w:val="22"/>
        </w:rPr>
      </w:pPr>
    </w:p>
    <w:p>
      <w:pPr>
        <w:numPr>
          <w:ilvl w:val="0"/>
          <w:numId w:val="13"/>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rPr>
        <w:t>Clasificar el lenguaje que describe esta gramática.</w:t>
      </w:r>
    </w:p>
    <w:p>
      <w:pPr>
        <w:numPr>
          <w:ilvl w:val="0"/>
          <w:numId w:val="0"/>
        </w:numPr>
        <w:rPr>
          <w:rFonts w:hint="default" w:ascii="Arial" w:hAnsi="Arial" w:cs="Arial"/>
          <w:b w:val="0"/>
          <w:bCs w:val="0"/>
          <w:sz w:val="22"/>
          <w:szCs w:val="22"/>
        </w:rPr>
      </w:pPr>
    </w:p>
    <w:p>
      <w:pPr>
        <w:numPr>
          <w:ilvl w:val="0"/>
          <w:numId w:val="0"/>
        </w:numPr>
        <w:ind w:firstLine="420" w:firstLineChars="0"/>
        <w:rPr>
          <w:rFonts w:hint="default" w:ascii="Arial" w:hAnsi="Arial" w:cs="Arial"/>
          <w:b w:val="0"/>
          <w:bCs w:val="0"/>
          <w:sz w:val="22"/>
          <w:szCs w:val="22"/>
        </w:rPr>
      </w:pPr>
      <w:r>
        <w:rPr>
          <w:rFonts w:hint="default" w:ascii="Arial" w:hAnsi="Arial" w:cs="Arial"/>
          <w:b w:val="0"/>
          <w:bCs w:val="0"/>
          <w:sz w:val="22"/>
          <w:szCs w:val="22"/>
        </w:rPr>
        <w:t>El lenguaje descripto por G son los números binarios pares.</w:t>
      </w:r>
    </w:p>
    <w:p>
      <w:pPr>
        <w:rPr>
          <w:rFonts w:hint="default" w:ascii="Arial" w:hAnsi="Arial" w:cs="Arial"/>
          <w:sz w:val="22"/>
          <w:szCs w:val="22"/>
          <w:lang w:val="en-US"/>
        </w:rPr>
      </w:pPr>
    </w:p>
    <w:p>
      <w:pPr>
        <w:rPr>
          <w:rFonts w:hint="default" w:ascii="Arial" w:hAnsi="Arial" w:cs="Arial"/>
          <w:sz w:val="22"/>
          <w:szCs w:val="22"/>
          <w:lang w:val="en-US"/>
        </w:rPr>
      </w:pPr>
    </w:p>
    <w:p>
      <w:pPr>
        <w:rPr>
          <w:rFonts w:hint="default" w:ascii="Arial" w:hAnsi="Arial" w:cs="Arial"/>
          <w:b/>
          <w:bCs/>
          <w:sz w:val="22"/>
          <w:szCs w:val="22"/>
        </w:rPr>
      </w:pPr>
      <w:r>
        <w:rPr>
          <w:rFonts w:hint="default" w:ascii="Arial" w:hAnsi="Arial" w:cs="Arial"/>
          <w:b/>
          <w:bCs/>
          <w:sz w:val="22"/>
          <w:szCs w:val="22"/>
        </w:rPr>
        <w:t>Ejercicio 4:</w:t>
      </w:r>
    </w:p>
    <w:p>
      <w:pPr>
        <w:numPr>
          <w:ilvl w:val="0"/>
          <w:numId w:val="14"/>
        </w:numPr>
        <w:tabs>
          <w:tab w:val="clear" w:pos="425"/>
        </w:tabs>
        <w:ind w:left="425" w:leftChars="0" w:hanging="425" w:firstLineChars="0"/>
        <w:rPr>
          <w:rFonts w:hint="default" w:ascii="Arial" w:hAnsi="Arial" w:cs="Arial"/>
          <w:sz w:val="22"/>
          <w:szCs w:val="22"/>
        </w:rPr>
      </w:pPr>
      <w:r>
        <w:rPr>
          <w:rFonts w:hint="default" w:ascii="Arial" w:hAnsi="Arial" w:cs="Arial"/>
          <w:sz w:val="22"/>
          <w:szCs w:val="22"/>
        </w:rPr>
        <w:t>Definir una GLC que genere las hileras de la forma: x= (); y = λ ; z=(() ()); y cualquier otra donde los paréntesis se encuentren balanceados. Observar que el primer paréntesis que abre se aparea con el último que cierra; por ejemplo x = ( ) ( ) ( ) es una hilera no válida.</w:t>
      </w:r>
    </w:p>
    <w:p>
      <w:pPr>
        <w:numPr>
          <w:ilvl w:val="0"/>
          <w:numId w:val="0"/>
        </w:numPr>
        <w:rPr>
          <w:rFonts w:hint="default" w:ascii="Arial" w:hAnsi="Arial" w:cs="Arial"/>
          <w:sz w:val="22"/>
          <w:szCs w:val="22"/>
        </w:rPr>
      </w:pPr>
    </w:p>
    <w:p>
      <w:pPr>
        <w:numPr>
          <w:ilvl w:val="0"/>
          <w:numId w:val="0"/>
        </w:numPr>
        <w:ind w:firstLine="420" w:firstLineChars="0"/>
        <w:rPr>
          <w:rFonts w:hint="default" w:ascii="Arial" w:hAnsi="Arial" w:cs="Arial"/>
          <w:sz w:val="22"/>
          <w:szCs w:val="22"/>
        </w:rPr>
      </w:pPr>
      <w:r>
        <w:rPr>
          <w:rFonts w:hint="default" w:ascii="Arial" w:hAnsi="Arial" w:cs="Arial"/>
          <w:sz w:val="22"/>
          <w:szCs w:val="22"/>
        </w:rPr>
        <w:t>S =&gt; λ | (A)</w:t>
      </w:r>
    </w:p>
    <w:p>
      <w:pPr>
        <w:numPr>
          <w:ilvl w:val="0"/>
          <w:numId w:val="0"/>
        </w:numPr>
        <w:ind w:firstLine="420" w:firstLineChars="0"/>
        <w:rPr>
          <w:rFonts w:hint="default" w:ascii="Arial" w:hAnsi="Arial" w:cs="Arial"/>
          <w:sz w:val="22"/>
          <w:szCs w:val="22"/>
        </w:rPr>
      </w:pPr>
      <w:r>
        <w:rPr>
          <w:rFonts w:hint="default" w:ascii="Arial" w:hAnsi="Arial" w:cs="Arial"/>
          <w:sz w:val="22"/>
          <w:szCs w:val="22"/>
        </w:rPr>
        <w:t>A =&gt; (A) | ()A | S</w:t>
      </w:r>
    </w:p>
    <w:p>
      <w:pPr>
        <w:numPr>
          <w:ilvl w:val="0"/>
          <w:numId w:val="0"/>
        </w:numPr>
        <w:rPr>
          <w:rFonts w:hint="default" w:ascii="Arial" w:hAnsi="Arial" w:cs="Arial"/>
          <w:sz w:val="22"/>
          <w:szCs w:val="22"/>
        </w:rPr>
      </w:pPr>
    </w:p>
    <w:p>
      <w:pPr>
        <w:numPr>
          <w:ilvl w:val="0"/>
          <w:numId w:val="14"/>
        </w:numPr>
        <w:tabs>
          <w:tab w:val="clear" w:pos="425"/>
        </w:tabs>
        <w:ind w:left="425" w:leftChars="0" w:hanging="425" w:firstLineChars="0"/>
        <w:rPr>
          <w:rFonts w:hint="default" w:ascii="Arial" w:hAnsi="Arial" w:cs="Arial"/>
          <w:sz w:val="22"/>
          <w:szCs w:val="22"/>
        </w:rPr>
      </w:pPr>
      <w:r>
        <w:rPr>
          <w:rFonts w:hint="default" w:ascii="Arial" w:hAnsi="Arial" w:cs="Arial"/>
          <w:sz w:val="22"/>
          <w:szCs w:val="22"/>
          <w:lang w:eastAsia="zh-CN"/>
        </w:rPr>
        <w:t>Generar el árbol de derivación más a la izquierda de las siguientes hileras</w:t>
      </w:r>
    </w:p>
    <w:p>
      <w:pPr>
        <w:numPr>
          <w:ilvl w:val="1"/>
          <w:numId w:val="14"/>
        </w:numPr>
        <w:tabs>
          <w:tab w:val="clear" w:pos="840"/>
        </w:tabs>
        <w:ind w:left="845" w:leftChars="0" w:hanging="425" w:firstLineChars="0"/>
        <w:rPr>
          <w:rFonts w:hint="default" w:ascii="Arial" w:hAnsi="Arial" w:cs="Arial"/>
          <w:sz w:val="22"/>
          <w:szCs w:val="22"/>
        </w:rPr>
      </w:pPr>
      <w:r>
        <w:rPr>
          <w:rFonts w:hint="default" w:ascii="Arial" w:hAnsi="Arial" w:cs="Arial"/>
          <w:sz w:val="22"/>
          <w:szCs w:val="22"/>
          <w:lang w:eastAsia="zh-CN"/>
        </w:rPr>
        <w:t>x = ( ( ) ( ) ( ( ) ) )</w:t>
      </w:r>
    </w:p>
    <w:p>
      <w:pPr>
        <w:numPr>
          <w:ilvl w:val="0"/>
          <w:numId w:val="0"/>
        </w:numPr>
        <w:rPr>
          <w:rFonts w:hint="default" w:ascii="Arial" w:hAnsi="Arial" w:cs="Arial"/>
          <w:sz w:val="22"/>
          <w:szCs w:val="22"/>
          <w:lang w:eastAsia="zh-CN"/>
        </w:rPr>
      </w:pPr>
      <w:r>
        <w:rPr>
          <w:rFonts w:hint="default" w:ascii="Arial" w:hAnsi="Arial" w:cs="Arial"/>
          <w:sz w:val="22"/>
          <w:szCs w:val="22"/>
          <w:lang w:eastAsia="zh-CN"/>
        </w:rPr>
        <w:drawing>
          <wp:anchor distT="0" distB="0" distL="114300" distR="114300" simplePos="0" relativeHeight="251691008" behindDoc="1" locked="0" layoutInCell="1" allowOverlap="1">
            <wp:simplePos x="0" y="0"/>
            <wp:positionH relativeFrom="column">
              <wp:posOffset>1229360</wp:posOffset>
            </wp:positionH>
            <wp:positionV relativeFrom="paragraph">
              <wp:posOffset>70485</wp:posOffset>
            </wp:positionV>
            <wp:extent cx="4022090" cy="3072765"/>
            <wp:effectExtent l="0" t="0" r="16510" b="13335"/>
            <wp:wrapNone/>
            <wp:docPr id="13" name="Imagen 13" descr="screenshot_24-10-2020_18-01-3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Imagen 13" descr="screenshot_24-10-2020_18-01-35"/>
                    <pic:cNvPicPr>
                      <a:picLocks noChangeAspect="true"/>
                    </pic:cNvPicPr>
                  </pic:nvPicPr>
                  <pic:blipFill>
                    <a:blip r:embed="rId13"/>
                    <a:stretch>
                      <a:fillRect/>
                    </a:stretch>
                  </pic:blipFill>
                  <pic:spPr>
                    <a:xfrm>
                      <a:off x="0" y="0"/>
                      <a:ext cx="4022090" cy="3072765"/>
                    </a:xfrm>
                    <a:prstGeom prst="rect">
                      <a:avLst/>
                    </a:prstGeom>
                  </pic:spPr>
                </pic:pic>
              </a:graphicData>
            </a:graphic>
          </wp:anchor>
        </w:drawing>
      </w: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0"/>
          <w:numId w:val="0"/>
        </w:numPr>
        <w:rPr>
          <w:rFonts w:hint="default" w:ascii="Arial" w:hAnsi="Arial" w:cs="Arial"/>
          <w:sz w:val="22"/>
          <w:szCs w:val="22"/>
          <w:lang w:eastAsia="zh-CN"/>
        </w:rPr>
      </w:pPr>
    </w:p>
    <w:p>
      <w:pPr>
        <w:numPr>
          <w:ilvl w:val="1"/>
          <w:numId w:val="14"/>
        </w:numPr>
        <w:tabs>
          <w:tab w:val="clear" w:pos="840"/>
        </w:tabs>
        <w:ind w:left="845" w:leftChars="0" w:hanging="425" w:firstLineChars="0"/>
        <w:rPr>
          <w:rFonts w:hint="default" w:ascii="Arial" w:hAnsi="Arial" w:cs="Arial"/>
          <w:sz w:val="22"/>
          <w:szCs w:val="22"/>
        </w:rPr>
      </w:pPr>
      <w:r>
        <w:rPr>
          <w:rFonts w:hint="default" w:ascii="Arial" w:hAnsi="Arial" w:cs="Arial"/>
          <w:sz w:val="22"/>
          <w:szCs w:val="22"/>
          <w:lang w:eastAsia="zh-CN"/>
        </w:rPr>
        <w:t>x = (( ( ( ) ) ) ).</w:t>
      </w:r>
    </w:p>
    <w:p>
      <w:pPr>
        <w:numPr>
          <w:ilvl w:val="0"/>
          <w:numId w:val="0"/>
        </w:numPr>
        <w:rPr>
          <w:rFonts w:hint="default" w:ascii="Arial" w:hAnsi="Arial" w:cs="Arial"/>
          <w:sz w:val="22"/>
          <w:szCs w:val="22"/>
        </w:rPr>
      </w:pPr>
      <w:r>
        <w:rPr>
          <w:rFonts w:hint="default" w:ascii="Arial" w:hAnsi="Arial" w:cs="Arial"/>
          <w:sz w:val="22"/>
          <w:szCs w:val="22"/>
        </w:rPr>
        <w:drawing>
          <wp:anchor distT="0" distB="0" distL="114300" distR="114300" simplePos="0" relativeHeight="251692032" behindDoc="1" locked="0" layoutInCell="1" allowOverlap="1">
            <wp:simplePos x="0" y="0"/>
            <wp:positionH relativeFrom="column">
              <wp:posOffset>965835</wp:posOffset>
            </wp:positionH>
            <wp:positionV relativeFrom="paragraph">
              <wp:posOffset>15875</wp:posOffset>
            </wp:positionV>
            <wp:extent cx="4549140" cy="3507740"/>
            <wp:effectExtent l="0" t="0" r="3810" b="16510"/>
            <wp:wrapNone/>
            <wp:docPr id="14" name="Imagen 14" descr="screenshot_24-10-2020_18-03-3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Imagen 14" descr="screenshot_24-10-2020_18-03-35"/>
                    <pic:cNvPicPr>
                      <a:picLocks noChangeAspect="true"/>
                    </pic:cNvPicPr>
                  </pic:nvPicPr>
                  <pic:blipFill>
                    <a:blip r:embed="rId14"/>
                    <a:stretch>
                      <a:fillRect/>
                    </a:stretch>
                  </pic:blipFill>
                  <pic:spPr>
                    <a:xfrm>
                      <a:off x="0" y="0"/>
                      <a:ext cx="4549140" cy="3507740"/>
                    </a:xfrm>
                    <a:prstGeom prst="rect">
                      <a:avLst/>
                    </a:prstGeom>
                  </pic:spPr>
                </pic:pic>
              </a:graphicData>
            </a:graphic>
          </wp:anchor>
        </w:drawing>
      </w: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numPr>
          <w:ilvl w:val="0"/>
          <w:numId w:val="0"/>
        </w:numPr>
        <w:rPr>
          <w:rFonts w:hint="default" w:ascii="Arial" w:hAnsi="Arial" w:cs="Arial"/>
          <w:sz w:val="22"/>
          <w:szCs w:val="22"/>
        </w:rPr>
      </w:pPr>
    </w:p>
    <w:p>
      <w:pPr>
        <w:rPr>
          <w:rFonts w:hint="default" w:ascii="Arial" w:hAnsi="Arial" w:cs="Arial"/>
          <w:b w:val="0"/>
          <w:bCs w:val="0"/>
          <w:sz w:val="22"/>
          <w:szCs w:val="22"/>
          <w:lang w:eastAsia="zh-CN"/>
        </w:rPr>
      </w:pPr>
      <w:r>
        <w:rPr>
          <w:rFonts w:hint="default" w:ascii="Arial" w:hAnsi="Arial" w:cs="Arial"/>
          <w:b/>
          <w:bCs/>
          <w:sz w:val="22"/>
          <w:szCs w:val="22"/>
          <w:lang w:eastAsia="zh-CN"/>
        </w:rPr>
        <w:t>Ejercicio 5</w:t>
      </w:r>
    </w:p>
    <w:p>
      <w:pPr>
        <w:rPr>
          <w:rFonts w:hint="default" w:ascii="Arial" w:hAnsi="Arial" w:cs="Arial"/>
          <w:sz w:val="22"/>
          <w:szCs w:val="22"/>
          <w:lang w:eastAsia="zh-CN"/>
        </w:rPr>
      </w:pPr>
      <w:r>
        <w:rPr>
          <w:rFonts w:hint="default" w:ascii="Arial" w:hAnsi="Arial" w:cs="Arial"/>
          <w:sz w:val="22"/>
          <w:szCs w:val="22"/>
          <w:lang w:val="en-US" w:eastAsia="zh-CN"/>
        </w:rPr>
        <w:t>Definir una GLC que genere cabeceras de métodos en Java</w:t>
      </w:r>
      <w:r>
        <w:rPr>
          <w:rFonts w:hint="default" w:ascii="Arial" w:hAnsi="Arial" w:cs="Arial"/>
          <w:sz w:val="22"/>
          <w:szCs w:val="22"/>
          <w:lang w:eastAsia="zh-CN"/>
        </w:rPr>
        <w:t>:</w:t>
      </w:r>
    </w:p>
    <w:p>
      <w:pPr>
        <w:ind w:firstLine="420" w:firstLineChars="0"/>
        <w:rPr>
          <w:rFonts w:hint="default" w:ascii="Hack" w:hAnsi="Hack" w:cs="Hack"/>
          <w:sz w:val="20"/>
          <w:szCs w:val="20"/>
          <w:vertAlign w:val="baseline"/>
          <w:lang w:val="en-US" w:eastAsia="zh-CN"/>
        </w:rPr>
      </w:pPr>
      <w:r>
        <w:rPr>
          <w:rFonts w:hint="default" w:ascii="Hack" w:hAnsi="Hack" w:cs="Hack"/>
          <w:sz w:val="20"/>
          <w:szCs w:val="20"/>
          <w:vertAlign w:val="baseline"/>
          <w:lang w:eastAsia="zh-CN"/>
        </w:rPr>
        <w:t>t</w:t>
      </w:r>
      <w:r>
        <w:rPr>
          <w:rFonts w:hint="default" w:ascii="Hack" w:hAnsi="Hack" w:cs="Hack"/>
          <w:sz w:val="20"/>
          <w:szCs w:val="20"/>
          <w:vertAlign w:val="baseline"/>
          <w:lang w:val="en-US" w:eastAsia="zh-CN"/>
        </w:rPr>
        <w:t>ipo_de_retorno nombre_del_metodo ( lista</w:t>
      </w:r>
      <w:r>
        <w:rPr>
          <w:rFonts w:hint="default" w:ascii="Hack" w:hAnsi="Hack" w:cs="Hack"/>
          <w:sz w:val="20"/>
          <w:szCs w:val="20"/>
          <w:vertAlign w:val="baseline"/>
          <w:lang w:eastAsia="zh-CN"/>
        </w:rPr>
        <w:t>_</w:t>
      </w:r>
      <w:r>
        <w:rPr>
          <w:rFonts w:hint="default" w:ascii="Hack" w:hAnsi="Hack" w:cs="Hack"/>
          <w:sz w:val="20"/>
          <w:szCs w:val="20"/>
          <w:vertAlign w:val="baseline"/>
          <w:lang w:val="en-US" w:eastAsia="zh-CN"/>
        </w:rPr>
        <w:t>par</w:t>
      </w:r>
      <w:r>
        <w:rPr>
          <w:rFonts w:hint="default" w:ascii="Hack" w:hAnsi="Hack" w:cs="Hack"/>
          <w:sz w:val="20"/>
          <w:szCs w:val="20"/>
          <w:vertAlign w:val="baseline"/>
          <w:lang w:eastAsia="zh-CN"/>
        </w:rPr>
        <w:t>a</w:t>
      </w:r>
      <w:r>
        <w:rPr>
          <w:rFonts w:hint="default" w:ascii="Hack" w:hAnsi="Hack" w:cs="Hack"/>
          <w:sz w:val="20"/>
          <w:szCs w:val="20"/>
          <w:vertAlign w:val="baseline"/>
          <w:lang w:val="en-US" w:eastAsia="zh-CN"/>
        </w:rPr>
        <w:t>metros )</w:t>
      </w:r>
    </w:p>
    <w:p>
      <w:pPr>
        <w:rPr>
          <w:rFonts w:hint="default" w:ascii="Arial" w:hAnsi="Arial" w:cs="Arial"/>
          <w:sz w:val="22"/>
          <w:szCs w:val="22"/>
          <w:lang w:val="en-US" w:eastAsia="zh-CN"/>
        </w:rPr>
      </w:pPr>
    </w:p>
    <w:p>
      <w:pPr>
        <w:rPr>
          <w:rFonts w:hint="default" w:ascii="Arial" w:hAnsi="Arial" w:cs="Arial"/>
          <w:sz w:val="22"/>
          <w:szCs w:val="22"/>
          <w:lang w:val="en-US" w:eastAsia="zh-CN"/>
        </w:rPr>
      </w:pPr>
      <w:r>
        <w:rPr>
          <w:rFonts w:hint="default" w:ascii="Arial" w:hAnsi="Arial" w:cs="Arial"/>
          <w:sz w:val="22"/>
          <w:szCs w:val="22"/>
          <w:lang w:val="en-US" w:eastAsia="zh-CN"/>
        </w:rPr>
        <w:t>Donde:</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eastAsia="zh-CN"/>
        </w:rPr>
        <w:t>L</w:t>
      </w:r>
      <w:r>
        <w:rPr>
          <w:rFonts w:hint="default" w:ascii="Arial" w:hAnsi="Arial" w:cs="Arial"/>
          <w:sz w:val="22"/>
          <w:szCs w:val="22"/>
          <w:lang w:val="en-US" w:eastAsia="zh-CN"/>
        </w:rPr>
        <w:t xml:space="preserve">ista de parámetros será una enumeración de cero o más parámetros, separados por comas. </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Los parámetros tendrán la forma:</w:t>
      </w:r>
      <w:r>
        <w:rPr>
          <w:rFonts w:hint="default" w:ascii="Arial" w:hAnsi="Arial" w:cs="Arial"/>
          <w:sz w:val="22"/>
          <w:szCs w:val="22"/>
          <w:lang w:eastAsia="zh-CN"/>
        </w:rPr>
        <w:t xml:space="preserve"> </w:t>
      </w:r>
    </w:p>
    <w:p>
      <w:pPr>
        <w:numPr>
          <w:ilvl w:val="1"/>
          <w:numId w:val="15"/>
        </w:numPr>
        <w:tabs>
          <w:tab w:val="left" w:pos="420"/>
          <w:tab w:val="clear" w:pos="840"/>
        </w:tabs>
        <w:ind w:left="1260" w:leftChars="0" w:hanging="420" w:firstLineChars="0"/>
        <w:rPr>
          <w:rFonts w:hint="default" w:ascii="Arial" w:hAnsi="Arial" w:cs="Arial"/>
          <w:sz w:val="22"/>
          <w:szCs w:val="22"/>
          <w:lang w:val="en-US"/>
        </w:rPr>
      </w:pPr>
      <w:r>
        <w:rPr>
          <w:rFonts w:hint="default" w:ascii="Hack" w:hAnsi="Hack" w:cs="Hack"/>
          <w:sz w:val="20"/>
          <w:szCs w:val="20"/>
          <w:lang w:val="en-US" w:eastAsia="zh-CN"/>
        </w:rPr>
        <w:t>tipo nombre</w:t>
      </w:r>
      <w:r>
        <w:rPr>
          <w:rFonts w:hint="default" w:ascii="Arial" w:hAnsi="Arial" w:cs="Arial"/>
          <w:sz w:val="22"/>
          <w:szCs w:val="22"/>
          <w:lang w:eastAsia="zh-CN"/>
        </w:rPr>
        <w:t>.</w:t>
      </w:r>
    </w:p>
    <w:p>
      <w:pPr>
        <w:numPr>
          <w:ilvl w:val="0"/>
          <w:numId w:val="15"/>
        </w:numPr>
        <w:ind w:left="840" w:leftChars="0" w:hanging="420" w:firstLineChars="0"/>
        <w:rPr>
          <w:rFonts w:hint="default" w:ascii="Arial" w:hAnsi="Arial" w:cs="Arial"/>
          <w:sz w:val="22"/>
          <w:szCs w:val="22"/>
          <w:lang w:val="en-US"/>
        </w:rPr>
      </w:pPr>
      <w:r>
        <w:rPr>
          <w:rFonts w:hint="default" w:ascii="Hack" w:hAnsi="Hack" w:cs="Hack"/>
          <w:sz w:val="22"/>
          <w:szCs w:val="22"/>
          <w:lang w:eastAsia="zh-CN"/>
        </w:rPr>
        <w:t>n</w:t>
      </w:r>
      <w:r>
        <w:rPr>
          <w:rFonts w:hint="default" w:ascii="Hack" w:hAnsi="Hack" w:cs="Hack"/>
          <w:sz w:val="22"/>
          <w:szCs w:val="22"/>
          <w:lang w:val="en-US" w:eastAsia="zh-CN"/>
        </w:rPr>
        <w:t>ombre</w:t>
      </w:r>
      <w:r>
        <w:rPr>
          <w:rFonts w:hint="default" w:ascii="Hack" w:hAnsi="Hack" w:cs="Hack"/>
          <w:sz w:val="22"/>
          <w:szCs w:val="22"/>
          <w:lang w:eastAsia="zh-CN"/>
        </w:rPr>
        <w:t xml:space="preserve"> </w:t>
      </w:r>
      <w:r>
        <w:rPr>
          <w:rFonts w:hint="default" w:ascii="Arial" w:hAnsi="Arial" w:cs="Arial"/>
          <w:sz w:val="22"/>
          <w:szCs w:val="22"/>
          <w:lang w:eastAsia="zh-CN"/>
        </w:rPr>
        <w:t>y</w:t>
      </w:r>
      <w:r>
        <w:rPr>
          <w:rFonts w:hint="default" w:ascii="Hack" w:hAnsi="Hack" w:cs="Hack"/>
          <w:sz w:val="22"/>
          <w:szCs w:val="22"/>
          <w:lang w:val="en-US" w:eastAsia="zh-CN"/>
        </w:rPr>
        <w:t xml:space="preserve"> nombre_del_metodo</w:t>
      </w:r>
      <w:r>
        <w:rPr>
          <w:rFonts w:hint="default" w:ascii="Arial" w:hAnsi="Arial" w:cs="Arial"/>
          <w:sz w:val="22"/>
          <w:szCs w:val="22"/>
          <w:lang w:val="en-US" w:eastAsia="zh-CN"/>
        </w:rPr>
        <w:t>: será una sucesión de letras y dígitos que comienza con una letra.</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Tipo_de_retorno y tipo: Considerarlos como terminales</w:t>
      </w:r>
      <w:r>
        <w:rPr>
          <w:rFonts w:hint="default" w:ascii="Arial" w:hAnsi="Arial" w:cs="Arial"/>
          <w:sz w:val="22"/>
          <w:szCs w:val="22"/>
          <w:lang w:eastAsia="zh-CN"/>
        </w:rPr>
        <w:t>.</w:t>
      </w:r>
    </w:p>
    <w:p>
      <w:pPr>
        <w:rPr>
          <w:rFonts w:hint="default" w:ascii="Arial" w:hAnsi="Arial" w:cs="Arial"/>
          <w:sz w:val="22"/>
          <w:szCs w:val="22"/>
          <w:lang w:val="en-US"/>
        </w:rPr>
      </w:pPr>
    </w:p>
    <w:p>
      <w:pPr>
        <w:ind w:firstLine="420" w:firstLineChars="0"/>
        <w:rPr>
          <w:rFonts w:hint="default" w:ascii="Hack" w:hAnsi="Hack" w:cs="Hack"/>
          <w:sz w:val="20"/>
          <w:szCs w:val="20"/>
        </w:rPr>
      </w:pPr>
      <w:r>
        <w:rPr>
          <w:rFonts w:hint="default" w:ascii="Hack" w:hAnsi="Hack" w:cs="Hack"/>
          <w:sz w:val="20"/>
          <w:szCs w:val="20"/>
        </w:rPr>
        <w:t>&lt;h&gt; ::= tipo_de_retorno &lt;nom_metodo&gt;(&lt;lista_param&gt;) | tipo_de_retorno&lt;nom_metodo&gt;()</w:t>
      </w:r>
    </w:p>
    <w:p>
      <w:pPr>
        <w:ind w:firstLine="420" w:firstLineChars="0"/>
        <w:rPr>
          <w:rFonts w:hint="default" w:ascii="Hack" w:hAnsi="Hack" w:cs="Hack"/>
          <w:sz w:val="20"/>
          <w:szCs w:val="20"/>
        </w:rPr>
      </w:pPr>
    </w:p>
    <w:p>
      <w:pPr>
        <w:ind w:firstLine="420" w:firstLineChars="0"/>
        <w:rPr>
          <w:rFonts w:hint="default" w:ascii="Hack" w:hAnsi="Hack" w:cs="Hack"/>
          <w:sz w:val="20"/>
          <w:szCs w:val="20"/>
        </w:rPr>
      </w:pPr>
      <w:r>
        <w:rPr>
          <w:rFonts w:hint="default" w:ascii="Hack" w:hAnsi="Hack" w:cs="Hack"/>
          <w:sz w:val="20"/>
          <w:szCs w:val="20"/>
        </w:rPr>
        <w:t>&lt;nom_metodo&gt; ::= &lt;nombre&gt;</w:t>
      </w:r>
    </w:p>
    <w:p>
      <w:pPr>
        <w:ind w:firstLine="420" w:firstLineChars="0"/>
        <w:rPr>
          <w:rFonts w:hint="default" w:ascii="Hack" w:hAnsi="Hack" w:cs="Hack"/>
          <w:sz w:val="20"/>
          <w:szCs w:val="20"/>
        </w:rPr>
      </w:pPr>
    </w:p>
    <w:p>
      <w:pPr>
        <w:ind w:firstLine="420" w:firstLineChars="0"/>
        <w:rPr>
          <w:rFonts w:hint="default" w:ascii="Hack" w:hAnsi="Hack" w:cs="Hack"/>
          <w:sz w:val="20"/>
          <w:szCs w:val="20"/>
        </w:rPr>
      </w:pPr>
      <w:r>
        <w:rPr>
          <w:rFonts w:hint="default" w:ascii="Hack" w:hAnsi="Hack" w:cs="Hack"/>
          <w:sz w:val="20"/>
          <w:szCs w:val="20"/>
        </w:rPr>
        <w:t>&lt;lista_param&gt; ::= &lt;param&gt; | &lt;lista_param&gt;,&lt;param&gt;</w:t>
      </w:r>
    </w:p>
    <w:p>
      <w:pPr>
        <w:ind w:firstLine="420" w:firstLineChars="0"/>
        <w:rPr>
          <w:rFonts w:hint="default" w:ascii="Hack" w:hAnsi="Hack" w:cs="Hack"/>
          <w:sz w:val="20"/>
          <w:szCs w:val="20"/>
        </w:rPr>
      </w:pPr>
    </w:p>
    <w:p>
      <w:pPr>
        <w:ind w:firstLine="420" w:firstLineChars="0"/>
        <w:rPr>
          <w:rFonts w:hint="default" w:ascii="Hack" w:hAnsi="Hack" w:cs="Hack"/>
          <w:sz w:val="20"/>
          <w:szCs w:val="20"/>
        </w:rPr>
      </w:pPr>
      <w:r>
        <w:rPr>
          <w:rFonts w:hint="default" w:ascii="Hack" w:hAnsi="Hack" w:cs="Hack"/>
          <w:sz w:val="20"/>
          <w:szCs w:val="20"/>
        </w:rPr>
        <w:t>&lt;param&gt; ::= tipo &lt;nombre&gt;</w:t>
      </w:r>
    </w:p>
    <w:p>
      <w:pPr>
        <w:ind w:firstLine="420" w:firstLineChars="0"/>
        <w:rPr>
          <w:rFonts w:hint="default" w:ascii="Hack" w:hAnsi="Hack" w:cs="Hack"/>
          <w:sz w:val="20"/>
          <w:szCs w:val="20"/>
        </w:rPr>
      </w:pPr>
    </w:p>
    <w:p>
      <w:pPr>
        <w:ind w:firstLine="420" w:firstLineChars="0"/>
        <w:rPr>
          <w:rFonts w:hint="default" w:ascii="Hack" w:hAnsi="Hack" w:cs="Hack"/>
          <w:sz w:val="20"/>
          <w:szCs w:val="20"/>
        </w:rPr>
      </w:pPr>
      <w:r>
        <w:rPr>
          <w:rFonts w:hint="default" w:ascii="Hack" w:hAnsi="Hack" w:cs="Hack"/>
          <w:sz w:val="20"/>
          <w:szCs w:val="20"/>
        </w:rPr>
        <w:t>&lt;nombre&gt; ::= &lt;letra&gt; | &lt;digito&gt; | &lt;nombre&gt;&lt;digito&gt; | &lt;nombre&gt;&lt;letra&gt;</w:t>
      </w:r>
    </w:p>
    <w:p>
      <w:pPr>
        <w:ind w:firstLine="420" w:firstLineChars="0"/>
        <w:rPr>
          <w:rFonts w:hint="default" w:ascii="Hack" w:hAnsi="Hack" w:cs="Hack"/>
          <w:sz w:val="20"/>
          <w:szCs w:val="20"/>
        </w:rPr>
      </w:pPr>
    </w:p>
    <w:p>
      <w:pPr>
        <w:ind w:firstLine="420" w:firstLineChars="0"/>
        <w:rPr>
          <w:rFonts w:hint="default" w:ascii="Hack" w:hAnsi="Hack" w:cs="Hack"/>
          <w:sz w:val="20"/>
          <w:szCs w:val="20"/>
        </w:rPr>
      </w:pPr>
      <w:r>
        <w:rPr>
          <w:rFonts w:hint="default" w:ascii="Hack" w:hAnsi="Hack" w:cs="Hack"/>
          <w:sz w:val="20"/>
          <w:szCs w:val="20"/>
        </w:rPr>
        <w:t>&lt;letra&gt; ::= A | B | ... | Z | a | b | ... | Z</w:t>
      </w:r>
    </w:p>
    <w:p>
      <w:pPr>
        <w:ind w:firstLine="420" w:firstLineChars="0"/>
        <w:rPr>
          <w:rFonts w:hint="default" w:ascii="Hack" w:hAnsi="Hack" w:cs="Hack"/>
          <w:sz w:val="20"/>
          <w:szCs w:val="20"/>
        </w:rPr>
      </w:pPr>
    </w:p>
    <w:p>
      <w:pPr>
        <w:ind w:firstLine="420" w:firstLineChars="0"/>
        <w:rPr>
          <w:rFonts w:hint="default" w:ascii="Arial" w:hAnsi="Arial" w:cs="Arial"/>
          <w:sz w:val="22"/>
          <w:szCs w:val="22"/>
          <w:lang w:val="en-US"/>
        </w:rPr>
      </w:pPr>
      <w:r>
        <w:rPr>
          <w:rFonts w:hint="default" w:ascii="Hack" w:hAnsi="Hack" w:cs="Hack"/>
          <w:sz w:val="20"/>
          <w:szCs w:val="20"/>
        </w:rPr>
        <w:t>&lt;digito&gt; ::= 0 | 1 | ... | 9.</w:t>
      </w:r>
    </w:p>
    <w:p>
      <w:pPr>
        <w:rPr>
          <w:rFonts w:hint="default" w:ascii="Arial" w:hAnsi="Arial" w:cs="Arial"/>
          <w:sz w:val="22"/>
          <w:szCs w:val="22"/>
          <w:lang w:val="en-US"/>
        </w:rPr>
      </w:pPr>
    </w:p>
    <w:p>
      <w:pPr>
        <w:rPr>
          <w:rFonts w:hint="default" w:ascii="Arial" w:hAnsi="Arial" w:cs="Arial"/>
          <w:b w:val="0"/>
          <w:bCs w:val="0"/>
          <w:sz w:val="22"/>
          <w:szCs w:val="22"/>
        </w:rPr>
      </w:pPr>
      <w:r>
        <w:rPr>
          <w:rFonts w:hint="default" w:ascii="Arial" w:hAnsi="Arial" w:cs="Arial"/>
          <w:b/>
          <w:bCs/>
          <w:sz w:val="22"/>
          <w:szCs w:val="22"/>
        </w:rPr>
        <w:t>Ejercicio 6:</w:t>
      </w:r>
    </w:p>
    <w:p>
      <w:pPr>
        <w:ind w:firstLine="0" w:firstLineChars="0"/>
        <w:rPr>
          <w:rFonts w:hint="default" w:ascii="Arial" w:hAnsi="Arial" w:cs="Arial"/>
          <w:sz w:val="22"/>
          <w:szCs w:val="22"/>
          <w:lang w:val="en-US" w:eastAsia="zh-CN"/>
        </w:rPr>
      </w:pPr>
      <w:r>
        <w:rPr>
          <w:rFonts w:hint="default" w:ascii="Arial" w:hAnsi="Arial" w:cs="Arial"/>
          <w:sz w:val="22"/>
          <w:szCs w:val="22"/>
          <w:lang w:val="en-US" w:eastAsia="zh-CN"/>
        </w:rPr>
        <w:t>Definir</w:t>
      </w:r>
      <w:r>
        <w:rPr>
          <w:rFonts w:hint="default" w:ascii="Arial" w:hAnsi="Arial" w:cs="Arial"/>
          <w:sz w:val="22"/>
          <w:szCs w:val="22"/>
          <w:lang w:eastAsia="zh-CN"/>
        </w:rPr>
        <w:t xml:space="preserve"> </w:t>
      </w:r>
      <w:r>
        <w:rPr>
          <w:rFonts w:hint="default" w:ascii="Arial" w:hAnsi="Arial" w:cs="Arial"/>
          <w:sz w:val="22"/>
          <w:szCs w:val="22"/>
          <w:lang w:val="en-US" w:eastAsia="zh-CN"/>
        </w:rPr>
        <w:t>una GLC que genere cabeceras de procedimientos de la forma:</w:t>
      </w:r>
    </w:p>
    <w:p>
      <w:pPr>
        <w:ind w:firstLine="420" w:firstLineChars="0"/>
        <w:rPr>
          <w:rFonts w:hint="default" w:ascii="Arial" w:hAnsi="Arial" w:cs="Arial"/>
          <w:b w:val="0"/>
          <w:bCs w:val="0"/>
          <w:sz w:val="22"/>
          <w:szCs w:val="22"/>
          <w:u w:val="none"/>
          <w:lang w:val="en-US" w:eastAsia="zh-CN"/>
        </w:rPr>
      </w:pPr>
      <w:r>
        <w:rPr>
          <w:rFonts w:hint="default" w:ascii="Arial" w:hAnsi="Arial" w:cs="Arial"/>
          <w:b/>
          <w:bCs/>
          <w:sz w:val="22"/>
          <w:szCs w:val="22"/>
          <w:u w:val="single"/>
          <w:lang w:eastAsia="zh-CN"/>
        </w:rPr>
        <w:t>p</w:t>
      </w:r>
      <w:r>
        <w:rPr>
          <w:rFonts w:hint="default" w:ascii="Arial" w:hAnsi="Arial" w:cs="Arial"/>
          <w:b/>
          <w:bCs/>
          <w:sz w:val="22"/>
          <w:szCs w:val="22"/>
          <w:u w:val="single"/>
          <w:lang w:val="en-US" w:eastAsia="zh-CN"/>
        </w:rPr>
        <w:t>rocedure</w:t>
      </w:r>
      <w:r>
        <w:rPr>
          <w:rFonts w:hint="default" w:ascii="Arial" w:hAnsi="Arial" w:cs="Arial"/>
          <w:b/>
          <w:bCs/>
          <w:sz w:val="22"/>
          <w:szCs w:val="22"/>
          <w:u w:val="single"/>
          <w:lang w:eastAsia="zh-CN"/>
        </w:rPr>
        <w:t xml:space="preserve"> </w:t>
      </w:r>
      <w:r>
        <w:rPr>
          <w:rFonts w:hint="default" w:ascii="Arial" w:hAnsi="Arial" w:cs="Arial"/>
          <w:sz w:val="22"/>
          <w:szCs w:val="22"/>
          <w:lang w:val="en-US" w:eastAsia="zh-CN"/>
        </w:rPr>
        <w:t xml:space="preserve">nombre </w:t>
      </w:r>
      <w:r>
        <w:rPr>
          <w:rFonts w:hint="default" w:ascii="Arial" w:hAnsi="Arial" w:cs="Arial"/>
          <w:b/>
          <w:bCs/>
          <w:sz w:val="22"/>
          <w:szCs w:val="22"/>
          <w:u w:val="single"/>
          <w:lang w:val="en-US" w:eastAsia="zh-CN"/>
        </w:rPr>
        <w:t>(</w:t>
      </w:r>
      <w:r>
        <w:rPr>
          <w:rFonts w:hint="default" w:ascii="Arial" w:hAnsi="Arial" w:cs="Arial"/>
          <w:sz w:val="22"/>
          <w:szCs w:val="22"/>
          <w:lang w:val="en-US" w:eastAsia="zh-CN"/>
        </w:rPr>
        <w:t xml:space="preserve"> lista de parámetros </w:t>
      </w:r>
      <w:r>
        <w:rPr>
          <w:rFonts w:hint="default" w:ascii="Arial" w:hAnsi="Arial" w:cs="Arial"/>
          <w:b/>
          <w:bCs/>
          <w:sz w:val="22"/>
          <w:szCs w:val="22"/>
          <w:u w:val="single"/>
          <w:lang w:val="en-US" w:eastAsia="zh-CN"/>
        </w:rPr>
        <w:t>)</w:t>
      </w:r>
    </w:p>
    <w:p>
      <w:pPr>
        <w:ind w:firstLine="420" w:firstLineChars="0"/>
        <w:rPr>
          <w:rFonts w:hint="default" w:ascii="Arial" w:hAnsi="Arial" w:cs="Arial"/>
          <w:b w:val="0"/>
          <w:bCs w:val="0"/>
          <w:sz w:val="22"/>
          <w:szCs w:val="22"/>
          <w:u w:val="none"/>
          <w:lang w:val="en-US" w:eastAsia="zh-CN"/>
        </w:rPr>
      </w:pPr>
    </w:p>
    <w:p>
      <w:pPr>
        <w:ind w:firstLine="0" w:firstLineChars="0"/>
        <w:rPr>
          <w:rFonts w:hint="default" w:ascii="Arial" w:hAnsi="Arial" w:cs="Arial"/>
          <w:sz w:val="22"/>
          <w:szCs w:val="22"/>
          <w:lang w:val="en-US" w:eastAsia="zh-CN"/>
        </w:rPr>
      </w:pPr>
      <w:r>
        <w:rPr>
          <w:rFonts w:hint="default" w:ascii="Arial" w:hAnsi="Arial" w:cs="Arial"/>
          <w:sz w:val="22"/>
          <w:szCs w:val="22"/>
          <w:lang w:val="en-US" w:eastAsia="zh-CN"/>
        </w:rPr>
        <w:t>Donde:</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eastAsia="zh-CN"/>
        </w:rPr>
        <w:t>L</w:t>
      </w:r>
      <w:r>
        <w:rPr>
          <w:rFonts w:hint="default" w:ascii="Arial" w:hAnsi="Arial" w:cs="Arial"/>
          <w:sz w:val="22"/>
          <w:szCs w:val="22"/>
          <w:lang w:val="en-US" w:eastAsia="zh-CN"/>
        </w:rPr>
        <w:t xml:space="preserve">ista de parámetros será una enumeración de parámetros, separados por comas. </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Los parámetros tendrán la forma:</w:t>
      </w:r>
    </w:p>
    <w:p>
      <w:pPr>
        <w:numPr>
          <w:ilvl w:val="1"/>
          <w:numId w:val="15"/>
        </w:numPr>
        <w:tabs>
          <w:tab w:val="left" w:pos="420"/>
          <w:tab w:val="clear" w:pos="840"/>
        </w:tabs>
        <w:ind w:left="1260" w:leftChars="0" w:hanging="420" w:firstLineChars="0"/>
        <w:rPr>
          <w:rFonts w:hint="default" w:ascii="Arial" w:hAnsi="Arial" w:cs="Arial"/>
          <w:sz w:val="22"/>
          <w:szCs w:val="22"/>
          <w:lang w:val="en-US"/>
        </w:rPr>
      </w:pPr>
      <w:r>
        <w:rPr>
          <w:rFonts w:hint="default" w:ascii="Arial" w:hAnsi="Arial" w:cs="Arial"/>
          <w:sz w:val="22"/>
          <w:szCs w:val="22"/>
          <w:lang w:val="en-US" w:eastAsia="zh-CN"/>
        </w:rPr>
        <w:t xml:space="preserve">nombre tipo ent/sal [ </w:t>
      </w:r>
      <w:r>
        <w:rPr>
          <w:rFonts w:hint="default" w:ascii="Arial" w:hAnsi="Arial" w:cs="Arial"/>
          <w:b/>
          <w:bCs/>
          <w:sz w:val="22"/>
          <w:szCs w:val="22"/>
          <w:u w:val="single"/>
          <w:lang w:val="en-US" w:eastAsia="zh-CN"/>
        </w:rPr>
        <w:t>default</w:t>
      </w:r>
      <w:r>
        <w:rPr>
          <w:rFonts w:hint="default" w:ascii="Arial" w:hAnsi="Arial" w:cs="Arial"/>
          <w:sz w:val="22"/>
          <w:szCs w:val="22"/>
          <w:lang w:eastAsia="zh-CN"/>
        </w:rPr>
        <w:t xml:space="preserve"> </w:t>
      </w:r>
      <w:r>
        <w:rPr>
          <w:rFonts w:hint="default" w:ascii="Arial" w:hAnsi="Arial" w:cs="Arial"/>
          <w:sz w:val="22"/>
          <w:szCs w:val="22"/>
          <w:lang w:val="en-US" w:eastAsia="zh-CN"/>
        </w:rPr>
        <w:t>cte ]</w:t>
      </w:r>
      <w:r>
        <w:rPr>
          <w:rFonts w:hint="default" w:ascii="Arial" w:hAnsi="Arial" w:cs="Arial"/>
          <w:sz w:val="22"/>
          <w:szCs w:val="22"/>
          <w:lang w:eastAsia="zh-CN"/>
        </w:rPr>
        <w:t>.</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nombre: será una sucesión de letras y dígitos que comienza con una letra.</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tipo: puede ser char, number, string o bool</w:t>
      </w:r>
      <w:r>
        <w:rPr>
          <w:rFonts w:hint="default" w:ascii="Arial" w:hAnsi="Arial" w:cs="Arial"/>
          <w:sz w:val="22"/>
          <w:szCs w:val="22"/>
          <w:lang w:eastAsia="zh-CN"/>
        </w:rPr>
        <w:t>.</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cte: es una constante numérica o un string</w:t>
      </w:r>
      <w:r>
        <w:rPr>
          <w:rFonts w:hint="default" w:ascii="Arial" w:hAnsi="Arial" w:cs="Arial"/>
          <w:sz w:val="22"/>
          <w:szCs w:val="22"/>
          <w:lang w:eastAsia="zh-CN"/>
        </w:rPr>
        <w:t>.</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ent/sal: puede ser IN, OUT, INOUT</w:t>
      </w:r>
      <w:r>
        <w:rPr>
          <w:rFonts w:hint="default" w:ascii="Arial" w:hAnsi="Arial" w:cs="Arial"/>
          <w:sz w:val="22"/>
          <w:szCs w:val="22"/>
          <w:lang w:eastAsia="zh-CN"/>
        </w:rPr>
        <w:t>.</w:t>
      </w:r>
    </w:p>
    <w:p>
      <w:pPr>
        <w:numPr>
          <w:ilvl w:val="0"/>
          <w:numId w:val="15"/>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los corchetes no son parte del lenguaje, indican que esa parte de la cabecera es opcional.</w:t>
      </w:r>
    </w:p>
    <w:p>
      <w:pPr>
        <w:numPr>
          <w:ilvl w:val="0"/>
          <w:numId w:val="15"/>
        </w:numPr>
        <w:ind w:left="840" w:leftChars="0" w:hanging="420" w:firstLineChars="0"/>
        <w:rPr>
          <w:rFonts w:hint="default" w:ascii="Arial" w:hAnsi="Arial" w:cs="Arial"/>
          <w:sz w:val="22"/>
          <w:szCs w:val="22"/>
          <w:lang w:val="en-US" w:eastAsia="zh-CN"/>
        </w:rPr>
      </w:pPr>
      <w:r>
        <w:rPr>
          <w:rFonts w:hint="default" w:ascii="Arial" w:hAnsi="Arial" w:cs="Arial"/>
          <w:sz w:val="22"/>
          <w:szCs w:val="22"/>
          <w:lang w:val="en-US" w:eastAsia="zh-CN"/>
        </w:rPr>
        <w:t>Lo que figura en negrita es terminal: procedure, (, ), default</w:t>
      </w:r>
      <w:r>
        <w:rPr>
          <w:rFonts w:hint="default" w:ascii="Arial" w:hAnsi="Arial" w:cs="Arial"/>
          <w:sz w:val="22"/>
          <w:szCs w:val="22"/>
          <w:lang w:eastAsia="zh-CN"/>
        </w:rPr>
        <w:t>.</w:t>
      </w:r>
    </w:p>
    <w:p>
      <w:pPr>
        <w:numPr>
          <w:ilvl w:val="0"/>
          <w:numId w:val="0"/>
        </w:numPr>
        <w:rPr>
          <w:rFonts w:hint="default" w:ascii="Arial" w:hAnsi="Arial" w:cs="Arial"/>
          <w:sz w:val="22"/>
          <w:szCs w:val="22"/>
          <w:lang w:val="en-US" w:eastAsia="zh-CN"/>
        </w:rPr>
      </w:pPr>
    </w:p>
    <w:p>
      <w:pPr>
        <w:numPr>
          <w:ilvl w:val="0"/>
          <w:numId w:val="0"/>
        </w:numPr>
        <w:rPr>
          <w:rFonts w:hint="default" w:ascii="Arial" w:hAnsi="Arial" w:cs="Arial"/>
          <w:sz w:val="22"/>
          <w:szCs w:val="22"/>
          <w:lang w:val="en-US" w:eastAsia="zh-CN"/>
        </w:rPr>
      </w:pPr>
      <w:r>
        <w:rPr>
          <w:rFonts w:hint="default" w:ascii="Arial" w:hAnsi="Arial" w:cs="Arial"/>
          <w:sz w:val="22"/>
          <w:szCs w:val="22"/>
          <w:lang w:val="en-US" w:eastAsia="zh-CN"/>
        </w:rPr>
        <w:t>Ejemplos de hileras válidas:</w:t>
      </w:r>
    </w:p>
    <w:p>
      <w:pPr>
        <w:numPr>
          <w:ilvl w:val="0"/>
          <w:numId w:val="16"/>
        </w:numPr>
        <w:ind w:left="840" w:leftChars="0" w:hanging="420" w:firstLineChars="0"/>
        <w:rPr>
          <w:rFonts w:hint="default" w:ascii="Arial" w:hAnsi="Arial" w:cs="Arial"/>
          <w:sz w:val="22"/>
          <w:szCs w:val="22"/>
          <w:lang w:val="en-US"/>
        </w:rPr>
      </w:pPr>
      <w:r>
        <w:rPr>
          <w:rFonts w:hint="default" w:ascii="Arial" w:hAnsi="Arial" w:cs="Arial"/>
          <w:sz w:val="22"/>
          <w:szCs w:val="22"/>
          <w:lang w:eastAsia="zh-CN"/>
        </w:rPr>
        <w:t>p</w:t>
      </w:r>
      <w:r>
        <w:rPr>
          <w:rFonts w:hint="default" w:ascii="Arial" w:hAnsi="Arial" w:cs="Arial"/>
          <w:sz w:val="22"/>
          <w:szCs w:val="22"/>
          <w:lang w:val="en-US" w:eastAsia="zh-CN"/>
        </w:rPr>
        <w:t>rocedure mostrarlista (lista char IN,</w:t>
      </w:r>
    </w:p>
    <w:p>
      <w:pPr>
        <w:numPr>
          <w:ilvl w:val="0"/>
          <w:numId w:val="0"/>
        </w:numPr>
        <w:tabs>
          <w:tab w:val="left" w:pos="420"/>
        </w:tabs>
        <w:ind w:left="2940" w:leftChars="0" w:firstLine="220" w:firstLineChars="100"/>
        <w:rPr>
          <w:rFonts w:hint="default" w:ascii="Arial" w:hAnsi="Arial" w:cs="Arial"/>
          <w:sz w:val="22"/>
          <w:szCs w:val="22"/>
          <w:lang w:val="en-US" w:eastAsia="zh-CN"/>
        </w:rPr>
      </w:pPr>
      <w:r>
        <w:rPr>
          <w:rFonts w:hint="default" w:ascii="Arial" w:hAnsi="Arial" w:cs="Arial"/>
          <w:sz w:val="22"/>
          <w:szCs w:val="22"/>
          <w:lang w:val="en-US" w:eastAsia="zh-CN"/>
        </w:rPr>
        <w:t>cant number IN default 0,</w:t>
      </w:r>
    </w:p>
    <w:p>
      <w:pPr>
        <w:numPr>
          <w:ilvl w:val="0"/>
          <w:numId w:val="0"/>
        </w:numPr>
        <w:tabs>
          <w:tab w:val="left" w:pos="420"/>
        </w:tabs>
        <w:ind w:left="2940" w:leftChars="0" w:firstLine="220" w:firstLineChars="100"/>
        <w:rPr>
          <w:rFonts w:hint="default" w:ascii="Arial" w:hAnsi="Arial" w:cs="Arial"/>
          <w:sz w:val="22"/>
          <w:szCs w:val="22"/>
          <w:lang w:eastAsia="zh-CN"/>
        </w:rPr>
      </w:pPr>
      <w:r>
        <w:rPr>
          <w:rFonts w:hint="default" w:ascii="Arial" w:hAnsi="Arial" w:cs="Arial"/>
          <w:sz w:val="22"/>
          <w:szCs w:val="22"/>
          <w:lang w:val="en-US" w:eastAsia="zh-CN"/>
        </w:rPr>
        <w:t>salida char OUT</w:t>
      </w:r>
      <w:r>
        <w:rPr>
          <w:rFonts w:hint="default" w:ascii="Arial" w:hAnsi="Arial" w:cs="Arial"/>
          <w:sz w:val="22"/>
          <w:szCs w:val="22"/>
          <w:lang w:eastAsia="zh-CN"/>
        </w:rPr>
        <w:t>).</w:t>
      </w:r>
    </w:p>
    <w:p>
      <w:pPr>
        <w:numPr>
          <w:ilvl w:val="0"/>
          <w:numId w:val="0"/>
        </w:numPr>
        <w:tabs>
          <w:tab w:val="left" w:pos="420"/>
        </w:tabs>
        <w:ind w:left="2940" w:leftChars="0" w:firstLine="220" w:firstLineChars="100"/>
        <w:rPr>
          <w:rFonts w:hint="default" w:ascii="Arial" w:hAnsi="Arial" w:cs="Arial"/>
          <w:sz w:val="22"/>
          <w:szCs w:val="22"/>
          <w:lang w:val="en-US" w:eastAsia="zh-CN"/>
        </w:rPr>
      </w:pPr>
    </w:p>
    <w:p>
      <w:pPr>
        <w:numPr>
          <w:ilvl w:val="0"/>
          <w:numId w:val="16"/>
        </w:numPr>
        <w:ind w:left="840" w:leftChars="0" w:hanging="420" w:firstLineChars="0"/>
        <w:rPr>
          <w:rFonts w:hint="default" w:ascii="Arial" w:hAnsi="Arial" w:cs="Arial"/>
          <w:sz w:val="22"/>
          <w:szCs w:val="22"/>
          <w:lang w:val="en-US"/>
        </w:rPr>
      </w:pPr>
      <w:r>
        <w:rPr>
          <w:rFonts w:hint="default" w:ascii="Arial" w:hAnsi="Arial" w:cs="Arial"/>
          <w:sz w:val="22"/>
          <w:szCs w:val="22"/>
          <w:lang w:val="en-US" w:eastAsia="zh-CN"/>
        </w:rPr>
        <w:t>procedure vector( vec1 string IN default‘ ’,</w:t>
      </w:r>
    </w:p>
    <w:p>
      <w:pPr>
        <w:numPr>
          <w:ilvl w:val="0"/>
          <w:numId w:val="0"/>
        </w:numPr>
        <w:ind w:left="2600" w:leftChars="1300" w:firstLine="0" w:firstLineChars="0"/>
        <w:rPr>
          <w:rFonts w:hint="default" w:ascii="Arial" w:hAnsi="Arial" w:cs="Arial"/>
          <w:sz w:val="22"/>
          <w:szCs w:val="22"/>
          <w:lang w:val="en-US"/>
        </w:rPr>
      </w:pPr>
      <w:r>
        <w:rPr>
          <w:rFonts w:hint="default" w:ascii="Arial" w:hAnsi="Arial" w:cs="Arial"/>
          <w:sz w:val="22"/>
          <w:szCs w:val="22"/>
          <w:lang w:val="en-US" w:eastAsia="zh-CN"/>
        </w:rPr>
        <w:t>vec2 string INOUT)</w:t>
      </w:r>
      <w:r>
        <w:rPr>
          <w:rFonts w:hint="default" w:ascii="Arial" w:hAnsi="Arial" w:cs="Arial"/>
          <w:sz w:val="22"/>
          <w:szCs w:val="22"/>
          <w:lang w:eastAsia="zh-CN"/>
        </w:rPr>
        <w:t>.</w:t>
      </w:r>
    </w:p>
    <w:p>
      <w:pPr>
        <w:rPr>
          <w:rFonts w:hint="default" w:ascii="Arial" w:hAnsi="Arial" w:cs="Arial"/>
          <w:sz w:val="22"/>
          <w:szCs w:val="22"/>
          <w:lang w:val="en-US"/>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&lt;h&gt; ::= procedure &lt;nombre&gt; ( &lt;list_param&gt; )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&lt;nombre&gt; ::= &lt;letra&gt; | &lt;nombre&gt; &lt;letra&gt; | &lt;nombre&gt; &lt;digito&gt;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&lt;letra&gt; ::= A | B | ... | Z | a | b | ... | z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&lt;digito&gt; ::= 0 | 1 | 2 | ... | 9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&lt;numero&gt; ::= &lt;digito&gt; | &lt;numero&gt; &lt;digito&gt;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&lt;list_param&gt; ::= &lt;param&gt; | &lt;list_param&gt; , &lt;param&gt;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&lt;param&gt; ::= &lt;nombre&gt; &lt;tipo&gt; &lt;ent_sal&gt; | &lt;nombre&gt; &lt;tipo&gt; &lt;ent_sal&gt; default &lt;cte&gt;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&lt;tipo&gt; ::= char | number | string | bool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&lt;ent_sal&gt; ::= IN | OUT | INOUT </w:t>
      </w: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p>
    <w:p>
      <w:pPr>
        <w:pStyle w:val="94"/>
        <w:keepNext w:val="0"/>
        <w:keepLines w:val="0"/>
        <w:widowControl/>
        <w:suppressLineNumbers w:val="0"/>
        <w:spacing w:before="0" w:beforeAutospacing="0" w:after="0" w:afterAutospacing="0"/>
        <w:ind w:left="0" w:right="0" w:firstLine="420" w:firstLineChars="0"/>
        <w:rPr>
          <w:rFonts w:hint="default" w:ascii="Hack" w:hAnsi="Hack" w:cs="Hack"/>
          <w:sz w:val="20"/>
          <w:szCs w:val="20"/>
        </w:rPr>
      </w:pPr>
      <w:r>
        <w:rPr>
          <w:rFonts w:hint="default" w:ascii="Hack" w:hAnsi="Hack" w:cs="Hack"/>
          <w:sz w:val="20"/>
          <w:szCs w:val="20"/>
        </w:rPr>
        <w:t xml:space="preserve">&lt;cte&gt; ::= &lt;nombre&gt; | &lt;numero&gt; </w:t>
      </w:r>
    </w:p>
    <w:p>
      <w:pPr>
        <w:rPr>
          <w:rFonts w:hint="default" w:ascii="Arial" w:hAnsi="Arial" w:cs="Arial"/>
          <w:b w:val="0"/>
          <w:bCs w:val="0"/>
          <w:sz w:val="22"/>
          <w:szCs w:val="22"/>
          <w:lang w:val="en-US"/>
        </w:rPr>
      </w:pPr>
    </w:p>
    <w:p>
      <w:pPr>
        <w:rPr>
          <w:rFonts w:hint="default" w:ascii="Arial" w:hAnsi="Arial" w:cs="Arial"/>
          <w:b w:val="0"/>
          <w:bCs w:val="0"/>
          <w:sz w:val="22"/>
          <w:szCs w:val="22"/>
        </w:rPr>
      </w:pPr>
      <w:r>
        <w:rPr>
          <w:rFonts w:hint="default" w:ascii="Arial" w:hAnsi="Arial" w:cs="Arial"/>
          <w:b/>
          <w:bCs/>
          <w:sz w:val="22"/>
          <w:szCs w:val="22"/>
        </w:rPr>
        <w:t>Ejercicio 7</w:t>
      </w:r>
    </w:p>
    <w:p>
      <w:pPr>
        <w:rPr>
          <w:rFonts w:hint="default" w:ascii="Arial" w:hAnsi="Arial" w:cs="Arial"/>
          <w:b w:val="0"/>
          <w:bCs w:val="0"/>
          <w:sz w:val="22"/>
          <w:szCs w:val="22"/>
          <w:lang w:eastAsia="zh-CN"/>
        </w:rPr>
      </w:pPr>
      <w:r>
        <w:rPr>
          <w:rFonts w:hint="default" w:ascii="Arial" w:hAnsi="Arial" w:cs="Arial"/>
          <w:b w:val="0"/>
          <w:bCs w:val="0"/>
          <w:sz w:val="22"/>
          <w:szCs w:val="22"/>
          <w:lang w:eastAsia="zh-CN"/>
        </w:rPr>
        <w:t>Dado el siguiente BNF para expresiones lógicas:</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 xml:space="preserve">&lt;expresion_logica&gt; :: = &lt;expresion_logica&gt; </w:t>
      </w:r>
      <w:r>
        <w:rPr>
          <w:rFonts w:hint="default" w:ascii="Hack" w:hAnsi="Hack" w:cs="Hack"/>
          <w:b/>
          <w:bCs/>
          <w:sz w:val="20"/>
          <w:szCs w:val="20"/>
          <w:lang w:eastAsia="zh-CN"/>
        </w:rPr>
        <w:t xml:space="preserve">or </w:t>
      </w:r>
      <w:r>
        <w:rPr>
          <w:rFonts w:hint="default" w:ascii="Hack" w:hAnsi="Hack" w:cs="Hack"/>
          <w:b w:val="0"/>
          <w:bCs w:val="0"/>
          <w:sz w:val="20"/>
          <w:szCs w:val="20"/>
          <w:lang w:eastAsia="zh-CN"/>
        </w:rPr>
        <w:t xml:space="preserve">&lt;expresion_logica&gt; </w:t>
      </w:r>
    </w:p>
    <w:p>
      <w:pPr>
        <w:ind w:left="2520" w:leftChars="0"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 xml:space="preserve">| &lt;expresion_logica&gt; </w:t>
      </w:r>
      <w:r>
        <w:rPr>
          <w:rFonts w:hint="default" w:ascii="Hack" w:hAnsi="Hack" w:cs="Hack"/>
          <w:b/>
          <w:bCs/>
          <w:sz w:val="20"/>
          <w:szCs w:val="20"/>
          <w:lang w:eastAsia="zh-CN"/>
        </w:rPr>
        <w:t>and</w:t>
      </w:r>
      <w:r>
        <w:rPr>
          <w:rFonts w:hint="default" w:ascii="Hack" w:hAnsi="Hack" w:cs="Hack"/>
          <w:b w:val="0"/>
          <w:bCs w:val="0"/>
          <w:sz w:val="20"/>
          <w:szCs w:val="20"/>
          <w:lang w:eastAsia="zh-CN"/>
        </w:rPr>
        <w:t xml:space="preserve"> &lt;expresion_logica&gt; </w:t>
      </w:r>
    </w:p>
    <w:p>
      <w:pPr>
        <w:ind w:left="2520" w:leftChars="0"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 xml:space="preserve">| (&lt;expresion_logica&gt;) </w:t>
      </w:r>
    </w:p>
    <w:p>
      <w:pPr>
        <w:ind w:left="2520" w:leftChars="0"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 xml:space="preserve">| </w:t>
      </w:r>
      <w:r>
        <w:rPr>
          <w:rFonts w:hint="default" w:ascii="Hack" w:hAnsi="Hack" w:cs="Hack"/>
          <w:b/>
          <w:bCs/>
          <w:sz w:val="20"/>
          <w:szCs w:val="20"/>
          <w:lang w:eastAsia="zh-CN"/>
        </w:rPr>
        <w:t xml:space="preserve">not </w:t>
      </w:r>
      <w:r>
        <w:rPr>
          <w:rFonts w:hint="default" w:ascii="Hack" w:hAnsi="Hack" w:cs="Hack"/>
          <w:b w:val="0"/>
          <w:bCs w:val="0"/>
          <w:sz w:val="20"/>
          <w:szCs w:val="20"/>
          <w:lang w:eastAsia="zh-CN"/>
        </w:rPr>
        <w:t xml:space="preserve">&lt;expresion_logica&gt; </w:t>
      </w:r>
    </w:p>
    <w:p>
      <w:pPr>
        <w:ind w:left="2520" w:leftChars="0"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 true | false | &lt;variable_logica&gt;.</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&lt;variable_logica&gt; : : = A | B | C | ... | Z.</w:t>
      </w:r>
    </w:p>
    <w:p>
      <w:pPr>
        <w:rPr>
          <w:rFonts w:hint="default" w:ascii="Hack" w:hAnsi="Hack" w:cs="Hack"/>
          <w:b w:val="0"/>
          <w:bCs w:val="0"/>
          <w:sz w:val="20"/>
          <w:szCs w:val="20"/>
          <w:lang w:eastAsia="zh-CN"/>
        </w:rPr>
      </w:pPr>
    </w:p>
    <w:p>
      <w:pPr>
        <w:numPr>
          <w:ilvl w:val="0"/>
          <w:numId w:val="17"/>
        </w:numPr>
        <w:tabs>
          <w:tab w:val="clear" w:pos="425"/>
        </w:tabs>
        <w:ind w:left="420" w:leftChars="0" w:hanging="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Determinar, usando árboles de derivación, si las siguientes son expresiones lógicas están bien definidas de acuerdo al BNF dado:</w:t>
      </w:r>
    </w:p>
    <w:p>
      <w:pPr>
        <w:numPr>
          <w:ilvl w:val="0"/>
          <w:numId w:val="18"/>
        </w:numPr>
        <w:ind w:left="126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A or (( B and not (B or A )))and true.</w:t>
      </w:r>
    </w:p>
    <w:p>
      <w:pPr>
        <w:numPr>
          <w:ilvl w:val="0"/>
          <w:numId w:val="18"/>
        </w:numPr>
        <w:ind w:left="126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 A and B ) or C ) and not A or B.</w:t>
      </w:r>
    </w:p>
    <w:p>
      <w:pPr>
        <w:numPr>
          <w:ilvl w:val="0"/>
          <w:numId w:val="18"/>
        </w:numPr>
        <w:ind w:left="126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A and ( C or B ) or not ( true and false ).</w:t>
      </w:r>
    </w:p>
    <w:p>
      <w:pPr>
        <w:numPr>
          <w:ilvl w:val="0"/>
          <w:numId w:val="17"/>
        </w:numPr>
        <w:tabs>
          <w:tab w:val="clear" w:pos="425"/>
        </w:tabs>
        <w:ind w:left="420" w:leftChars="0" w:hanging="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Determinar si la gramática es o no ambigua. Justifique. En caso de ser ambigua, definir si es posible una gramática no ambigua que genere el mismo lenguaje.</w:t>
      </w:r>
    </w:p>
    <w:p>
      <w:pPr>
        <w:numPr>
          <w:ilvl w:val="0"/>
          <w:numId w:val="0"/>
        </w:numPr>
        <w:ind w:leftChars="0"/>
        <w:rPr>
          <w:rFonts w:hint="default" w:ascii="Arial" w:hAnsi="Arial" w:cs="Arial"/>
          <w:b w:val="0"/>
          <w:bCs w:val="0"/>
          <w:sz w:val="22"/>
          <w:szCs w:val="22"/>
          <w:lang w:eastAsia="zh-CN"/>
        </w:rPr>
      </w:pPr>
    </w:p>
    <w:p>
      <w:pPr>
        <w:numPr>
          <w:ilvl w:val="0"/>
          <w:numId w:val="0"/>
        </w:numPr>
        <w:ind w:leftChars="0"/>
        <w:rPr>
          <w:rFonts w:hint="default" w:ascii="Arial" w:hAnsi="Arial" w:cs="Arial"/>
          <w:b w:val="0"/>
          <w:bCs w:val="0"/>
          <w:sz w:val="22"/>
          <w:szCs w:val="22"/>
          <w:lang w:eastAsia="zh-CN"/>
        </w:rPr>
      </w:pPr>
      <w:r>
        <w:rPr>
          <w:rFonts w:hint="default" w:ascii="Arial" w:hAnsi="Arial" w:cs="Arial"/>
          <w:b/>
          <w:bCs/>
          <w:sz w:val="22"/>
          <w:szCs w:val="22"/>
          <w:lang w:eastAsia="zh-CN"/>
        </w:rPr>
        <w:t>Ejercicio 8</w:t>
      </w:r>
    </w:p>
    <w:p>
      <w:pPr>
        <w:rPr>
          <w:rFonts w:hint="default" w:ascii="Arial" w:hAnsi="Arial" w:cs="Arial"/>
          <w:b w:val="0"/>
          <w:bCs w:val="0"/>
          <w:sz w:val="22"/>
          <w:szCs w:val="22"/>
          <w:lang w:eastAsia="zh-CN"/>
        </w:rPr>
      </w:pPr>
      <w:r>
        <w:rPr>
          <w:rFonts w:hint="default" w:ascii="Arial" w:hAnsi="Arial" w:cs="Arial"/>
          <w:b w:val="0"/>
          <w:bCs w:val="0"/>
          <w:sz w:val="22"/>
          <w:szCs w:val="22"/>
          <w:lang w:eastAsia="zh-CN"/>
        </w:rPr>
        <w:t>En Java las declaraciones pueden ser con o sin inicialización, de la forma:</w:t>
      </w:r>
    </w:p>
    <w:p>
      <w:pPr>
        <w:ind w:firstLine="420" w:firstLineChars="0"/>
        <w:rPr>
          <w:rFonts w:hint="default" w:ascii="Arial" w:hAnsi="Arial" w:cs="Arial"/>
          <w:b w:val="0"/>
          <w:bCs w:val="0"/>
          <w:sz w:val="20"/>
          <w:szCs w:val="20"/>
          <w:lang w:eastAsia="zh-CN"/>
        </w:rPr>
      </w:pPr>
      <w:r>
        <w:rPr>
          <w:rFonts w:hint="default" w:ascii="Hack" w:hAnsi="Hack" w:cs="Hack"/>
          <w:b w:val="0"/>
          <w:bCs w:val="0"/>
          <w:sz w:val="20"/>
          <w:szCs w:val="20"/>
          <w:lang w:eastAsia="zh-CN"/>
        </w:rPr>
        <w:t>tipo nombre = cte, nombre = cte, ............, nombre = cte;</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tipo nombre, nombre, nombre,......., nombre;</w:t>
      </w:r>
    </w:p>
    <w:p>
      <w:p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r>
        <w:rPr>
          <w:rFonts w:hint="default" w:ascii="Arial" w:hAnsi="Arial" w:cs="Arial"/>
          <w:b w:val="0"/>
          <w:bCs w:val="0"/>
          <w:sz w:val="22"/>
          <w:szCs w:val="22"/>
          <w:lang w:eastAsia="zh-CN"/>
        </w:rPr>
        <w:t xml:space="preserve">Donde tipo es algun nombre de tipos válido en el lenguaje y nombre es un identificador java. </w:t>
      </w:r>
    </w:p>
    <w:p>
      <w:pPr>
        <w:rPr>
          <w:rFonts w:hint="default" w:ascii="Arial" w:hAnsi="Arial" w:cs="Arial"/>
          <w:b w:val="0"/>
          <w:bCs w:val="0"/>
          <w:sz w:val="22"/>
          <w:szCs w:val="22"/>
          <w:lang w:eastAsia="zh-CN"/>
        </w:rPr>
      </w:pPr>
      <w:r>
        <w:rPr>
          <w:rFonts w:hint="default" w:ascii="Arial" w:hAnsi="Arial" w:cs="Arial"/>
          <w:b w:val="0"/>
          <w:bCs w:val="0"/>
          <w:sz w:val="22"/>
          <w:szCs w:val="22"/>
          <w:lang w:eastAsia="zh-CN"/>
        </w:rPr>
        <w:t>Constante puede ser una constante entera o de cualquier tipo.</w:t>
      </w:r>
    </w:p>
    <w:p>
      <w:pPr>
        <w:rPr>
          <w:rFonts w:hint="default" w:ascii="Arial" w:hAnsi="Arial" w:cs="Arial"/>
          <w:b w:val="0"/>
          <w:bCs w:val="0"/>
          <w:sz w:val="22"/>
          <w:szCs w:val="22"/>
          <w:lang w:eastAsia="zh-CN"/>
        </w:rPr>
      </w:pPr>
      <w:r>
        <w:rPr>
          <w:rFonts w:hint="default" w:ascii="Arial" w:hAnsi="Arial" w:cs="Arial"/>
          <w:b w:val="0"/>
          <w:bCs w:val="0"/>
          <w:sz w:val="22"/>
          <w:szCs w:val="22"/>
          <w:lang w:eastAsia="zh-CN"/>
        </w:rPr>
        <w:t>Generarla GLC correspondiente.</w:t>
      </w:r>
    </w:p>
    <w:p>
      <w:pPr>
        <w:rPr>
          <w:rFonts w:hint="default" w:ascii="Arial" w:hAnsi="Arial" w:cs="Arial"/>
          <w:b w:val="0"/>
          <w:bCs w:val="0"/>
          <w:sz w:val="22"/>
          <w:szCs w:val="22"/>
          <w:lang w:eastAsia="zh-CN"/>
        </w:rPr>
      </w:pP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&lt;declaracion&gt; ::= &lt;tipo&gt; &lt;con_ini&gt;; | &lt;tipo&gt; &lt;sin_ini&gt;;</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&lt;con_ini&gt; ::= &lt;nombre&gt; = &lt;cte&gt; | &lt;con_ini&gt; , &lt;nombre&gt; = &lt;cte&gt;</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&lt;sin_ini&gt; ::= &lt;nombre&gt; | &lt;sin_ini&gt; , &lt;nombre&gt;</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&lt;cte&gt; ::= &lt;tipo&gt;.</w:t>
      </w:r>
    </w:p>
    <w:p>
      <w:pPr>
        <w:ind w:firstLine="420" w:firstLineChars="0"/>
        <w:rPr>
          <w:rFonts w:hint="default" w:ascii="Hack" w:hAnsi="Hack" w:cs="Hack"/>
          <w:b w:val="0"/>
          <w:bCs w:val="0"/>
          <w:sz w:val="20"/>
          <w:szCs w:val="20"/>
          <w:lang w:eastAsia="zh-CN"/>
        </w:rPr>
      </w:pPr>
    </w:p>
    <w:p>
      <w:pPr>
        <w:ind w:firstLine="420" w:firstLineChars="0"/>
        <w:rPr>
          <w:rFonts w:hint="default" w:ascii="Hack" w:hAnsi="Hack" w:cs="Hack"/>
          <w:b w:val="0"/>
          <w:bCs w:val="0"/>
          <w:sz w:val="20"/>
          <w:szCs w:val="20"/>
          <w:lang w:eastAsia="zh-CN"/>
        </w:rPr>
      </w:pP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&lt;tipo&gt; ::= integer | string | float | boolean.</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&lt;nombre&gt; ::= &lt;letra&gt; | &lt;nombre&gt;&lt;letra&gt; | &lt;nombre&gt;&lt;digito&gt;.</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&lt;letra&gt; := a | b | ... | z | A | B | ... | Z.</w:t>
      </w: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&lt;digito&gt; ::= 0 | 1 | ... | 9.</w:t>
      </w:r>
    </w:p>
    <w:p>
      <w:pPr>
        <w:rPr>
          <w:rFonts w:hint="default" w:ascii="Hack" w:hAnsi="Hack" w:cs="Hack"/>
          <w:b w:val="0"/>
          <w:bCs w:val="0"/>
          <w:sz w:val="20"/>
          <w:szCs w:val="20"/>
          <w:lang w:eastAsia="zh-CN"/>
        </w:rPr>
      </w:pPr>
    </w:p>
    <w:p>
      <w:pPr>
        <w:rPr>
          <w:rFonts w:hint="default" w:ascii="Arial" w:hAnsi="Arial" w:cs="Arial"/>
          <w:b w:val="0"/>
          <w:bCs w:val="0"/>
          <w:sz w:val="22"/>
          <w:szCs w:val="22"/>
          <w:lang w:eastAsia="zh-CN"/>
        </w:rPr>
      </w:pPr>
      <w:r>
        <w:rPr>
          <w:rFonts w:hint="default" w:ascii="Arial" w:hAnsi="Arial" w:cs="Arial"/>
          <w:b/>
          <w:bCs/>
          <w:sz w:val="22"/>
          <w:szCs w:val="22"/>
          <w:lang w:eastAsia="zh-CN"/>
        </w:rPr>
        <w:t>Ejercicio 9</w:t>
      </w:r>
    </w:p>
    <w:p>
      <w:pPr>
        <w:rPr>
          <w:rFonts w:hint="default" w:ascii="Arial" w:hAnsi="Arial" w:cs="Arial"/>
          <w:b w:val="0"/>
          <w:bCs w:val="0"/>
          <w:sz w:val="22"/>
          <w:szCs w:val="22"/>
          <w:lang w:eastAsia="zh-CN"/>
        </w:rPr>
      </w:pPr>
      <w:r>
        <w:rPr>
          <w:rFonts w:hint="default" w:ascii="Arial" w:hAnsi="Arial" w:cs="Arial"/>
          <w:b w:val="0"/>
          <w:bCs w:val="0"/>
          <w:sz w:val="22"/>
          <w:szCs w:val="22"/>
          <w:lang w:eastAsia="zh-CN"/>
        </w:rPr>
        <w:t>Escribir una BNF para describir los números naturales. ¿Es necesario escribir reglas para este lenguaje?</w:t>
      </w:r>
    </w:p>
    <w:p>
      <w:pPr>
        <w:rPr>
          <w:rFonts w:hint="default" w:ascii="Arial" w:hAnsi="Arial" w:cs="Arial"/>
          <w:b w:val="0"/>
          <w:bCs w:val="0"/>
          <w:sz w:val="22"/>
          <w:szCs w:val="22"/>
          <w:lang w:eastAsia="zh-CN"/>
        </w:rPr>
      </w:pP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&lt;n&gt; ::= &lt;digito&gt; | &lt;n&gt; &lt;digito&gt;</w:t>
      </w:r>
    </w:p>
    <w:p>
      <w:pPr>
        <w:ind w:firstLine="420" w:firstLineChars="0"/>
        <w:rPr>
          <w:rFonts w:hint="default" w:ascii="Hack" w:hAnsi="Hack" w:cs="Hack"/>
          <w:b w:val="0"/>
          <w:bCs w:val="0"/>
          <w:sz w:val="20"/>
          <w:szCs w:val="20"/>
          <w:lang w:eastAsia="zh-CN"/>
        </w:rPr>
      </w:pPr>
    </w:p>
    <w:p>
      <w:p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&lt;digito&gt; ::= 0 | 1 | ... | 9</w:t>
      </w:r>
    </w:p>
    <w:p>
      <w:p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r>
        <w:rPr>
          <w:rFonts w:hint="default" w:ascii="Arial" w:hAnsi="Arial" w:cs="Arial"/>
          <w:b/>
          <w:bCs/>
          <w:sz w:val="22"/>
          <w:szCs w:val="22"/>
          <w:lang w:eastAsia="zh-CN"/>
        </w:rPr>
        <w:t>Ejercicio 10</w:t>
      </w:r>
    </w:p>
    <w:p>
      <w:pPr>
        <w:numPr>
          <w:ilvl w:val="0"/>
          <w:numId w:val="19"/>
        </w:numPr>
        <w:ind w:left="42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Desarrollar una gramática en formato BNF para reconocer expresiones aritméticas simples (sumas, restas, multiplicaciones y divisiones) que operan con constantes enteras e identificadores.</w:t>
      </w:r>
    </w:p>
    <w:p>
      <w:pPr>
        <w:numPr>
          <w:ilvl w:val="0"/>
          <w:numId w:val="0"/>
        </w:numPr>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En BNF:</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&lt;expr&gt; ::= &lt;termino&gt; | &lt;termino&gt;&lt;operacion&gt;&lt;expr&gt;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&lt;operacion&gt; ::= + | - | * | /</w:t>
      </w: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&lt;termino&gt; ::= id | cte.</w:t>
      </w:r>
    </w:p>
    <w:p>
      <w:pPr>
        <w:numPr>
          <w:ilvl w:val="0"/>
          <w:numId w:val="0"/>
        </w:numPr>
        <w:ind w:firstLine="420" w:firstLineChars="0"/>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En GLC:</w:t>
      </w: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 =&gt; E + E | E - E | E * E | E / E</w:t>
      </w: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 =&gt; id | cte</w:t>
      </w:r>
    </w:p>
    <w:p>
      <w:pPr>
        <w:numPr>
          <w:ilvl w:val="0"/>
          <w:numId w:val="0"/>
        </w:numPr>
        <w:rPr>
          <w:rFonts w:hint="default" w:ascii="Arial" w:hAnsi="Arial" w:cs="Arial"/>
          <w:b w:val="0"/>
          <w:bCs w:val="0"/>
          <w:sz w:val="22"/>
          <w:szCs w:val="22"/>
          <w:lang w:eastAsia="zh-CN"/>
        </w:rPr>
      </w:pPr>
    </w:p>
    <w:p>
      <w:pPr>
        <w:numPr>
          <w:ilvl w:val="0"/>
          <w:numId w:val="19"/>
        </w:numPr>
        <w:ind w:left="42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Agregar a la gramática anterior la posibilidad que la multiplicación y división tengan prioridad sobre la suma y la resta.</w:t>
      </w:r>
    </w:p>
    <w:p>
      <w:pPr>
        <w:numPr>
          <w:ilvl w:val="0"/>
          <w:numId w:val="0"/>
        </w:numPr>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En BNF:</w:t>
      </w: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&lt;expr&gt; ::= &lt;expr&gt; + &lt;termino&gt; | &lt;expr&gt; - &lt;termino&gt; | &lt;termino&gt;</w:t>
      </w: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&lt;termino&gt; ::= &lt;termino&gt; * &lt;factor&gt; | &lt;termino&gt; / &lt;factor&gt; | &lt;factor&gt;</w:t>
      </w: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&lt;factor&gt; ::= id | cte</w:t>
      </w:r>
    </w:p>
    <w:p>
      <w:pPr>
        <w:numPr>
          <w:ilvl w:val="0"/>
          <w:numId w:val="0"/>
        </w:numPr>
        <w:ind w:firstLine="420" w:firstLineChars="0"/>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En GLC:</w:t>
      </w: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 =&gt; E + T | E - T | T</w:t>
      </w: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T =&gt; T * F | T / F | F</w:t>
      </w: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 xml:space="preserve">F =&gt; id | cte </w:t>
      </w:r>
    </w:p>
    <w:p>
      <w:pPr>
        <w:numPr>
          <w:ilvl w:val="0"/>
          <w:numId w:val="0"/>
        </w:numPr>
        <w:rPr>
          <w:rFonts w:hint="default" w:ascii="Arial" w:hAnsi="Arial" w:cs="Arial"/>
          <w:b w:val="0"/>
          <w:bCs w:val="0"/>
          <w:sz w:val="22"/>
          <w:szCs w:val="22"/>
          <w:lang w:eastAsia="zh-CN"/>
        </w:rPr>
      </w:pPr>
    </w:p>
    <w:p>
      <w:pPr>
        <w:numPr>
          <w:ilvl w:val="0"/>
          <w:numId w:val="19"/>
        </w:numPr>
        <w:ind w:left="42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Agregar a la gramática anterior la posibilidad de incorporar expresiones entre paréntesis.</w:t>
      </w:r>
    </w:p>
    <w:p>
      <w:pPr>
        <w:numPr>
          <w:ilvl w:val="0"/>
          <w:numId w:val="0"/>
        </w:numPr>
        <w:ind w:leftChars="0"/>
        <w:rPr>
          <w:rFonts w:hint="default" w:ascii="Arial" w:hAnsi="Arial" w:cs="Arial"/>
          <w:b w:val="0"/>
          <w:bCs w:val="0"/>
          <w:sz w:val="22"/>
          <w:szCs w:val="22"/>
          <w:lang w:eastAsia="zh-CN"/>
        </w:rPr>
      </w:pP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En BNF:</w:t>
      </w: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&lt;expr&gt; ::= &lt;expr&gt; + &lt;termino&gt; | &lt;expr&gt; - &lt;termino&gt; | &lt;termino&gt;</w:t>
      </w: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&lt;termino&gt; ::= &lt;termino&gt; * &lt;factor&gt; | &lt;termino&gt; / &lt;factor&gt; | &lt;factor&gt;</w:t>
      </w: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&lt;factor&gt; ::= id | cte | (&lt;expr&gt;)</w:t>
      </w:r>
    </w:p>
    <w:p>
      <w:pPr>
        <w:numPr>
          <w:ilvl w:val="0"/>
          <w:numId w:val="0"/>
        </w:numPr>
        <w:ind w:leftChars="0" w:firstLine="420" w:firstLineChars="0"/>
        <w:rPr>
          <w:rFonts w:hint="default" w:ascii="Arial" w:hAnsi="Arial" w:cs="Arial"/>
          <w:b w:val="0"/>
          <w:bCs w:val="0"/>
          <w:sz w:val="22"/>
          <w:szCs w:val="22"/>
          <w:lang w:eastAsia="zh-CN"/>
        </w:rPr>
      </w:pP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En GLC:</w:t>
      </w: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E =&gt; E + T | E - T | T</w:t>
      </w: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T =&gt; T * F | T / F | F</w:t>
      </w:r>
    </w:p>
    <w:p>
      <w:pPr>
        <w:numPr>
          <w:ilvl w:val="0"/>
          <w:numId w:val="0"/>
        </w:numPr>
        <w:ind w:leftChars="0"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F =&gt; id | cte | (E)</w:t>
      </w:r>
    </w:p>
    <w:p>
      <w:pPr>
        <w:numPr>
          <w:ilvl w:val="0"/>
          <w:numId w:val="0"/>
        </w:numPr>
        <w:ind w:leftChars="0"/>
        <w:rPr>
          <w:rFonts w:hint="default" w:ascii="Arial" w:hAnsi="Arial" w:cs="Arial"/>
          <w:b w:val="0"/>
          <w:bCs w:val="0"/>
          <w:sz w:val="22"/>
          <w:szCs w:val="22"/>
          <w:lang w:eastAsia="zh-CN"/>
        </w:rPr>
      </w:pPr>
    </w:p>
    <w:p>
      <w:pPr>
        <w:numPr>
          <w:ilvl w:val="0"/>
          <w:numId w:val="0"/>
        </w:numPr>
        <w:ind w:leftChars="0"/>
        <w:rPr>
          <w:rFonts w:hint="default" w:ascii="Arial" w:hAnsi="Arial" w:cs="Arial"/>
          <w:b w:val="0"/>
          <w:bCs w:val="0"/>
          <w:sz w:val="22"/>
          <w:szCs w:val="22"/>
          <w:lang w:eastAsia="zh-CN"/>
        </w:rPr>
      </w:pPr>
    </w:p>
    <w:p>
      <w:pPr>
        <w:numPr>
          <w:ilvl w:val="0"/>
          <w:numId w:val="0"/>
        </w:numPr>
        <w:ind w:leftChars="0"/>
        <w:rPr>
          <w:rFonts w:hint="default" w:ascii="Arial" w:hAnsi="Arial" w:cs="Arial"/>
          <w:b w:val="0"/>
          <w:bCs w:val="0"/>
          <w:sz w:val="22"/>
          <w:szCs w:val="22"/>
          <w:lang w:eastAsia="zh-CN"/>
        </w:rPr>
      </w:pPr>
      <w:r>
        <w:rPr>
          <w:rFonts w:hint="default" w:ascii="Arial" w:hAnsi="Arial" w:cs="Arial"/>
          <w:b/>
          <w:bCs/>
          <w:sz w:val="22"/>
          <w:szCs w:val="22"/>
          <w:lang w:eastAsia="zh-CN"/>
        </w:rPr>
        <w:t>Ejercicio 11</w:t>
      </w:r>
    </w:p>
    <w:p>
      <w:pPr>
        <w:numPr>
          <w:ilvl w:val="0"/>
          <w:numId w:val="20"/>
        </w:numPr>
        <w:tabs>
          <w:tab w:val="clear" w:pos="425"/>
        </w:tabs>
        <w:ind w:left="42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Desarrollar una BNF para reconocer asignaciones simples. Estas deben tener un Left Side y un Right Side. El Left Side debe ser un identificador y el Right Side una expresión aritmética simple que soporte sumas, restas, multiplicaciones, divisiones y expresiones entre paréntesis (basarse en la gramática del ejercicio 10).</w:t>
      </w:r>
    </w:p>
    <w:p>
      <w:pPr>
        <w:numPr>
          <w:ilvl w:val="0"/>
          <w:numId w:val="0"/>
        </w:numPr>
        <w:ind w:firstLine="420" w:firstLineChars="0"/>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&lt;expr&gt; es igual a la GLC del punto anterior.</w:t>
      </w:r>
    </w:p>
    <w:p>
      <w:pPr>
        <w:numPr>
          <w:ilvl w:val="0"/>
          <w:numId w:val="0"/>
        </w:numPr>
        <w:ind w:firstLine="420" w:firstLineChars="0"/>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&lt;sentencia&gt;::= &lt;id&gt; := &lt;expr&gt;;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&lt;id&gt; ::= &lt;letra&gt; | &lt;id&gt;&lt;letra&gt; | &lt;id&gt;&lt;numero&gt;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&lt;letra&gt; ::= a | b | ... | z | A | B | ... | Z</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&lt;numero&gt; ::= &lt;digito&gt; | &lt;numero&gt;&lt;digito&gt;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&lt;digito&gt; ::= 0 | 1 | ... 9</w:t>
      </w:r>
    </w:p>
    <w:p>
      <w:pPr>
        <w:numPr>
          <w:ilvl w:val="0"/>
          <w:numId w:val="0"/>
        </w:numPr>
        <w:ind w:firstLine="420" w:firstLineChars="0"/>
        <w:rPr>
          <w:rFonts w:hint="default" w:ascii="Arial" w:hAnsi="Arial" w:cs="Arial"/>
          <w:b w:val="0"/>
          <w:bCs w:val="0"/>
          <w:sz w:val="22"/>
          <w:szCs w:val="22"/>
          <w:lang w:eastAsia="zh-CN"/>
        </w:rPr>
      </w:pPr>
    </w:p>
    <w:p>
      <w:pPr>
        <w:numPr>
          <w:ilvl w:val="0"/>
          <w:numId w:val="20"/>
        </w:numPr>
        <w:tabs>
          <w:tab w:val="clear" w:pos="425"/>
        </w:tabs>
        <w:ind w:left="42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Probar el siguiente ejemplo indicando la lista de reglas. Dibujar el árbol de parsing.</w:t>
      </w:r>
    </w:p>
    <w:p>
      <w:pPr>
        <w:numPr>
          <w:ilvl w:val="0"/>
          <w:numId w:val="0"/>
        </w:numPr>
        <w:ind w:left="420" w:leftChars="0" w:firstLine="420" w:firstLineChars="0"/>
        <w:rPr>
          <w:rFonts w:hint="default" w:ascii="Hack" w:hAnsi="Hack" w:cs="Hack"/>
          <w:b w:val="0"/>
          <w:bCs w:val="0"/>
          <w:sz w:val="22"/>
          <w:szCs w:val="22"/>
          <w:lang w:eastAsia="zh-CN"/>
        </w:rPr>
      </w:pPr>
      <w:r>
        <w:rPr>
          <w:rFonts w:hint="default" w:ascii="Hack" w:hAnsi="Hack" w:cs="Hack"/>
          <w:b w:val="0"/>
          <w:bCs w:val="0"/>
          <w:sz w:val="20"/>
          <w:szCs w:val="20"/>
          <w:lang w:eastAsia="zh-CN"/>
        </w:rPr>
        <w:t>actual:= (contador/342) + (contador*contador);</w:t>
      </w:r>
    </w:p>
    <w:p>
      <w:pPr>
        <w:numPr>
          <w:ilvl w:val="0"/>
          <w:numId w:val="0"/>
        </w:numPr>
        <w:ind w:left="420" w:leftChars="0" w:firstLine="420" w:firstLineChars="0"/>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r>
        <w:rPr>
          <w:rFonts w:hint="default" w:ascii="Arial" w:hAnsi="Arial" w:cs="Arial"/>
          <w:b/>
          <w:bCs/>
          <w:sz w:val="22"/>
          <w:szCs w:val="22"/>
          <w:lang w:eastAsia="zh-CN"/>
        </w:rPr>
        <w:t>Ejercicio 12</w:t>
      </w:r>
    </w:p>
    <w:p>
      <w:pPr>
        <w:numPr>
          <w:ilvl w:val="0"/>
          <w:numId w:val="0"/>
        </w:numPr>
        <w:rPr>
          <w:rFonts w:hint="default" w:ascii="Arial" w:hAnsi="Arial" w:cs="Arial"/>
          <w:b w:val="0"/>
          <w:bCs w:val="0"/>
          <w:sz w:val="22"/>
          <w:szCs w:val="22"/>
          <w:lang w:eastAsia="zh-CN"/>
        </w:rPr>
      </w:pPr>
      <w:r>
        <w:rPr>
          <w:rFonts w:hint="default" w:ascii="Arial" w:hAnsi="Arial" w:cs="Arial"/>
          <w:b w:val="0"/>
          <w:bCs w:val="0"/>
          <w:sz w:val="22"/>
          <w:szCs w:val="22"/>
          <w:lang w:eastAsia="zh-CN"/>
        </w:rPr>
        <w:t>En algunos lenguajes de programación se permite la asignación múltiple, en la que varias variables pueden recibir el mismo valor. Los que siguen son algunos ejemplos de sentencias en los que se hace uso de esta forma de escritura:</w:t>
      </w:r>
    </w:p>
    <w:p>
      <w:pPr>
        <w:numPr>
          <w:ilvl w:val="0"/>
          <w:numId w:val="0"/>
        </w:numPr>
        <w:ind w:left="420" w:leftChars="0" w:firstLine="0" w:firstLineChars="0"/>
        <w:rPr>
          <w:rFonts w:hint="default" w:ascii="Hack" w:hAnsi="Hack" w:cs="Hack"/>
          <w:b w:val="0"/>
          <w:bCs w:val="0"/>
          <w:i w:val="0"/>
          <w:iCs w:val="0"/>
          <w:sz w:val="20"/>
          <w:szCs w:val="20"/>
          <w:lang w:eastAsia="zh-CN"/>
        </w:rPr>
      </w:pPr>
      <w:r>
        <w:rPr>
          <w:rFonts w:hint="default" w:ascii="Hack" w:hAnsi="Hack" w:cs="Hack"/>
          <w:b w:val="0"/>
          <w:bCs w:val="0"/>
          <w:i w:val="0"/>
          <w:iCs w:val="0"/>
          <w:sz w:val="20"/>
          <w:szCs w:val="20"/>
          <w:lang w:eastAsia="zh-CN"/>
        </w:rPr>
        <w:t>a:=inc:=minimo:=expresion;</w:t>
      </w:r>
    </w:p>
    <w:p>
      <w:pPr>
        <w:numPr>
          <w:ilvl w:val="0"/>
          <w:numId w:val="0"/>
        </w:numPr>
        <w:ind w:left="420" w:leftChars="0" w:firstLine="0" w:firstLineChars="0"/>
        <w:rPr>
          <w:rFonts w:hint="default" w:ascii="Hack" w:hAnsi="Hack" w:cs="Hack"/>
          <w:b w:val="0"/>
          <w:bCs w:val="0"/>
          <w:i w:val="0"/>
          <w:iCs w:val="0"/>
          <w:sz w:val="20"/>
          <w:szCs w:val="20"/>
          <w:lang w:eastAsia="zh-CN"/>
        </w:rPr>
      </w:pPr>
      <w:r>
        <w:rPr>
          <w:rFonts w:hint="default" w:ascii="Hack" w:hAnsi="Hack" w:cs="Hack"/>
          <w:b w:val="0"/>
          <w:bCs w:val="0"/>
          <w:i w:val="0"/>
          <w:iCs w:val="0"/>
          <w:sz w:val="20"/>
          <w:szCs w:val="20"/>
          <w:lang w:eastAsia="zh-CN"/>
        </w:rPr>
        <w:t>total:=precio:=expresion;</w:t>
      </w: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r>
        <w:rPr>
          <w:rFonts w:hint="default" w:ascii="Arial" w:hAnsi="Arial" w:cs="Arial"/>
          <w:b w:val="0"/>
          <w:bCs w:val="0"/>
          <w:sz w:val="22"/>
          <w:szCs w:val="22"/>
          <w:lang w:eastAsia="zh-CN"/>
        </w:rPr>
        <w:t>Escribiren BNF/GLC la sintaxis de este tipo de asignaciones con las siguientes condiciones: la sentencia debe terminar con “;” y el valor de la derecha debe ser expresión como la desarrollada en el ejercicio 10.</w:t>
      </w:r>
    </w:p>
    <w:p>
      <w:pPr>
        <w:numPr>
          <w:ilvl w:val="0"/>
          <w:numId w:val="0"/>
        </w:numPr>
        <w:rPr>
          <w:rFonts w:hint="default" w:ascii="Arial" w:hAnsi="Arial" w:cs="Arial"/>
          <w:b w:val="0"/>
          <w:bCs w:val="0"/>
          <w:sz w:val="22"/>
          <w:szCs w:val="22"/>
          <w:lang w:eastAsia="zh-CN"/>
        </w:rPr>
      </w:pPr>
    </w:p>
    <w:p>
      <w:pPr>
        <w:numPr>
          <w:ilvl w:val="0"/>
          <w:numId w:val="0"/>
        </w:numPr>
        <w:ind w:firstLine="42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&lt;expr&gt; es igual a la GLC del punto 10.</w:t>
      </w:r>
    </w:p>
    <w:p>
      <w:pPr>
        <w:numPr>
          <w:ilvl w:val="0"/>
          <w:numId w:val="0"/>
        </w:numPr>
        <w:ind w:firstLine="420" w:firstLineChars="0"/>
        <w:rPr>
          <w:rFonts w:hint="default" w:ascii="Arial" w:hAnsi="Arial" w:cs="Arial"/>
          <w:b w:val="0"/>
          <w:bCs w:val="0"/>
          <w:sz w:val="22"/>
          <w:szCs w:val="22"/>
          <w:lang w:eastAsia="zh-CN"/>
        </w:rPr>
      </w:pP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&lt;sentencia&gt; ::= &lt;id&gt;:=&lt;valor&gt;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 xml:space="preserve">&lt;valor&gt; ::= &lt;expr&gt;:=&lt;valor&gt; | &lt;expr&gt;; </w:t>
      </w:r>
    </w:p>
    <w:p>
      <w:pPr>
        <w:numPr>
          <w:ilvl w:val="0"/>
          <w:numId w:val="0"/>
        </w:numPr>
        <w:ind w:firstLine="420" w:firstLineChars="0"/>
        <w:rPr>
          <w:rFonts w:hint="default" w:ascii="Hack" w:hAnsi="Hack" w:cs="Hack"/>
          <w:b w:val="0"/>
          <w:bCs w:val="0"/>
          <w:sz w:val="20"/>
          <w:szCs w:val="20"/>
          <w:lang w:eastAsia="zh-CN"/>
        </w:rPr>
      </w:pP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&lt;id&gt; := &lt;letra&gt; | &lt;id&gt;&lt;letra&gt; | &lt;id&gt;&lt;numero&gt;</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&lt;letra&gt; ::= a | b | ... | z | A | B | ... | Z</w:t>
      </w:r>
    </w:p>
    <w:p>
      <w:pPr>
        <w:numPr>
          <w:ilvl w:val="0"/>
          <w:numId w:val="0"/>
        </w:numPr>
        <w:ind w:firstLine="420" w:firstLineChars="0"/>
        <w:rPr>
          <w:rFonts w:hint="default" w:ascii="Hack" w:hAnsi="Hack" w:cs="Hack"/>
          <w:b w:val="0"/>
          <w:bCs w:val="0"/>
          <w:sz w:val="20"/>
          <w:szCs w:val="20"/>
          <w:lang w:eastAsia="zh-CN"/>
        </w:rPr>
      </w:pPr>
      <w:r>
        <w:rPr>
          <w:rFonts w:hint="default" w:ascii="Hack" w:hAnsi="Hack" w:cs="Hack"/>
          <w:b w:val="0"/>
          <w:bCs w:val="0"/>
          <w:sz w:val="20"/>
          <w:szCs w:val="20"/>
          <w:lang w:eastAsia="zh-CN"/>
        </w:rPr>
        <w:t>&lt;numero&gt; ::= &lt;digito&gt; | &lt;numero&gt;&lt;digito&gt;</w:t>
      </w:r>
    </w:p>
    <w:p>
      <w:pPr>
        <w:numPr>
          <w:ilvl w:val="0"/>
          <w:numId w:val="0"/>
        </w:numPr>
        <w:ind w:firstLine="420" w:firstLineChars="0"/>
        <w:rPr>
          <w:rFonts w:hint="default" w:ascii="Arial" w:hAnsi="Arial" w:cs="Arial"/>
          <w:b w:val="0"/>
          <w:bCs w:val="0"/>
          <w:sz w:val="22"/>
          <w:szCs w:val="22"/>
          <w:lang w:eastAsia="zh-CN"/>
        </w:rPr>
      </w:pPr>
      <w:r>
        <w:rPr>
          <w:rFonts w:hint="default" w:ascii="Hack" w:hAnsi="Hack" w:cs="Hack"/>
          <w:b w:val="0"/>
          <w:bCs w:val="0"/>
          <w:sz w:val="20"/>
          <w:szCs w:val="20"/>
          <w:lang w:eastAsia="zh-CN"/>
        </w:rPr>
        <w:t>&lt;digito&gt; ::= 0 | 1 | ... 9</w:t>
      </w: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r>
        <w:rPr>
          <w:rFonts w:hint="default" w:ascii="Arial" w:hAnsi="Arial" w:cs="Arial"/>
          <w:b/>
          <w:bCs/>
          <w:sz w:val="22"/>
          <w:szCs w:val="22"/>
          <w:lang w:eastAsia="zh-CN"/>
        </w:rPr>
        <w:t>Ejercicio 13</w:t>
      </w:r>
    </w:p>
    <w:p>
      <w:pPr>
        <w:numPr>
          <w:ilvl w:val="0"/>
          <w:numId w:val="0"/>
        </w:numPr>
        <w:rPr>
          <w:rFonts w:hint="default" w:ascii="Hack" w:hAnsi="Hack" w:cs="Hack"/>
          <w:b w:val="0"/>
          <w:bCs w:val="0"/>
          <w:sz w:val="22"/>
          <w:szCs w:val="22"/>
          <w:lang w:eastAsia="zh-CN"/>
        </w:rPr>
      </w:pPr>
      <w:r>
        <w:rPr>
          <w:rFonts w:hint="default" w:ascii="Arial" w:hAnsi="Arial" w:cs="Arial"/>
          <w:b w:val="0"/>
          <w:bCs w:val="0"/>
          <w:sz w:val="22"/>
          <w:szCs w:val="22"/>
          <w:lang w:eastAsia="zh-CN"/>
        </w:rPr>
        <w:t xml:space="preserve">Definir una BNF/GLC que soporte programas que tengan asignaciones simples como las del ejercicio 11 y asignaciones múltiples como las del ejercicio 12. Estos programas pueden tener una sentencia o muchas sentencias. Cada sentencias finaliza con </w:t>
      </w:r>
      <w:r>
        <w:rPr>
          <w:rFonts w:hint="default" w:ascii="Hack" w:hAnsi="Hack" w:cs="Hack"/>
          <w:b w:val="0"/>
          <w:bCs w:val="0"/>
          <w:sz w:val="22"/>
          <w:szCs w:val="22"/>
          <w:lang w:eastAsia="zh-CN"/>
        </w:rPr>
        <w:t>;</w:t>
      </w:r>
    </w:p>
    <w:p>
      <w:pPr>
        <w:numPr>
          <w:ilvl w:val="0"/>
          <w:numId w:val="0"/>
        </w:numPr>
        <w:rPr>
          <w:rFonts w:hint="default" w:ascii="Hack" w:hAnsi="Hack" w:cs="Hack"/>
          <w:b w:val="0"/>
          <w:bCs w:val="0"/>
          <w:sz w:val="22"/>
          <w:szCs w:val="22"/>
          <w:lang w:eastAsia="zh-CN"/>
        </w:rPr>
      </w:pPr>
    </w:p>
    <w:p>
      <w:pPr>
        <w:numPr>
          <w:ilvl w:val="0"/>
          <w:numId w:val="0"/>
        </w:numPr>
        <w:rPr>
          <w:rFonts w:hint="default" w:ascii="Arial" w:hAnsi="Arial" w:cs="Arial"/>
          <w:b w:val="0"/>
          <w:bCs w:val="0"/>
          <w:sz w:val="22"/>
          <w:szCs w:val="22"/>
          <w:lang w:eastAsia="zh-CN"/>
        </w:rPr>
      </w:pPr>
      <w:r>
        <w:rPr>
          <w:rFonts w:hint="default" w:ascii="Arial" w:hAnsi="Arial" w:cs="Arial"/>
          <w:b w:val="0"/>
          <w:bCs w:val="0"/>
          <w:sz w:val="22"/>
          <w:szCs w:val="22"/>
          <w:lang w:eastAsia="zh-CN"/>
        </w:rPr>
        <w:t>Los programas de este tipo deben comenzar con la palabra reservada INICIO y finalizar con FIN.</w:t>
      </w: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r>
        <w:rPr>
          <w:rFonts w:hint="default" w:ascii="Arial" w:hAnsi="Arial" w:cs="Arial"/>
          <w:b w:val="0"/>
          <w:bCs w:val="0"/>
          <w:sz w:val="22"/>
          <w:szCs w:val="22"/>
          <w:lang w:eastAsia="zh-CN"/>
        </w:rPr>
        <w:t>&lt;expr&gt; es igual a la GLC del punto 10.</w:t>
      </w: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r>
        <w:rPr>
          <w:rFonts w:hint="default" w:ascii="Arial" w:hAnsi="Arial" w:cs="Arial"/>
          <w:b w:val="0"/>
          <w:bCs w:val="0"/>
          <w:sz w:val="22"/>
          <w:szCs w:val="22"/>
          <w:lang w:eastAsia="zh-CN"/>
        </w:rPr>
        <w:t>&lt;asignacion&gt; es igual a la GLC del punto 12, que acepta asignaciones única y múltiples.</w:t>
      </w: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r>
        <w:rPr>
          <w:rFonts w:hint="default" w:ascii="Arial" w:hAnsi="Arial" w:cs="Arial"/>
          <w:b w:val="0"/>
          <w:bCs w:val="0"/>
          <w:sz w:val="22"/>
          <w:szCs w:val="22"/>
          <w:lang w:eastAsia="zh-CN"/>
        </w:rPr>
        <w:t>&lt;programa&gt; ::= INICIO &lt;lista_sentencias&gt; FIN</w:t>
      </w:r>
    </w:p>
    <w:p>
      <w:pPr>
        <w:numPr>
          <w:ilvl w:val="0"/>
          <w:numId w:val="0"/>
        </w:numPr>
        <w:rPr>
          <w:rFonts w:hint="default" w:ascii="Arial" w:hAnsi="Arial" w:cs="Arial"/>
          <w:b w:val="0"/>
          <w:bCs w:val="0"/>
          <w:sz w:val="22"/>
          <w:szCs w:val="22"/>
          <w:lang w:eastAsia="zh-CN"/>
        </w:rPr>
      </w:pPr>
      <w:r>
        <w:rPr>
          <w:rFonts w:hint="default" w:ascii="Arial" w:hAnsi="Arial" w:cs="Arial"/>
          <w:b w:val="0"/>
          <w:bCs w:val="0"/>
          <w:sz w:val="22"/>
          <w:szCs w:val="22"/>
          <w:lang w:eastAsia="zh-CN"/>
        </w:rPr>
        <w:t>&lt;lista_sentencias&gt; ::= &lt;sentencia&gt;&lt;lista_sentencia&gt; | &lt;sentencia&gt;</w:t>
      </w:r>
    </w:p>
    <w:p>
      <w:pPr>
        <w:numPr>
          <w:ilvl w:val="0"/>
          <w:numId w:val="0"/>
        </w:num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r>
        <w:rPr>
          <w:rFonts w:hint="default" w:ascii="Arial" w:hAnsi="Arial" w:cs="Arial"/>
          <w:b/>
          <w:bCs/>
          <w:sz w:val="22"/>
          <w:szCs w:val="22"/>
          <w:lang w:eastAsia="zh-CN"/>
        </w:rPr>
        <w:t>Ejercicio 14</w:t>
      </w:r>
    </w:p>
    <w:p>
      <w:pPr>
        <w:numPr>
          <w:ilvl w:val="0"/>
          <w:numId w:val="21"/>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lang w:eastAsia="zh-CN"/>
        </w:rPr>
        <w:t>Definir una BNF/GLC para un lenguaje que soporta:</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 xml:space="preserve">Asignaciones simples de expresiones. </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Sentencia IF.</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Sentencia WHILE.</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Sentencia WRITE (constante string).</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Comienza y Termine con las palabras INICIO y FIN.</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Separador de sentencias ;.</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Separador de bloques { }.</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Operador de asignación :</w:t>
      </w:r>
    </w:p>
    <w:p>
      <w:pPr>
        <w:numPr>
          <w:ilvl w:val="0"/>
          <w:numId w:val="22"/>
        </w:numPr>
        <w:ind w:left="845" w:leftChars="0" w:hanging="425"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Condiciones : dos expresiones con un solo operador.</w:t>
      </w:r>
    </w:p>
    <w:p>
      <w:pPr>
        <w:numPr>
          <w:ilvl w:val="0"/>
          <w:numId w:val="0"/>
        </w:numPr>
        <w:rPr>
          <w:rFonts w:hint="default" w:ascii="Arial" w:hAnsi="Arial" w:cs="Arial"/>
          <w:b w:val="0"/>
          <w:bCs w:val="0"/>
          <w:sz w:val="22"/>
          <w:szCs w:val="22"/>
          <w:lang w:eastAsia="zh-CN"/>
        </w:rPr>
      </w:pPr>
    </w:p>
    <w:p>
      <w:pPr>
        <w:numPr>
          <w:ilvl w:val="0"/>
          <w:numId w:val="0"/>
        </w:numPr>
        <w:ind w:left="400" w:leftChars="200" w:firstLine="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Agregar al lenguaje del ejercicio anterior la posibilidad de definir sentencias en las que se pueda incorporar la función standard AVERAGE.</w:t>
      </w:r>
    </w:p>
    <w:p>
      <w:pPr>
        <w:numPr>
          <w:ilvl w:val="0"/>
          <w:numId w:val="0"/>
        </w:numPr>
        <w:ind w:left="400" w:leftChars="200" w:firstLine="0" w:firstLineChars="0"/>
        <w:rPr>
          <w:rFonts w:hint="default" w:ascii="Arial" w:hAnsi="Arial" w:cs="Arial"/>
          <w:b w:val="0"/>
          <w:bCs w:val="0"/>
          <w:sz w:val="22"/>
          <w:szCs w:val="22"/>
          <w:lang w:eastAsia="zh-CN"/>
        </w:rPr>
      </w:pPr>
    </w:p>
    <w:p>
      <w:pPr>
        <w:numPr>
          <w:ilvl w:val="0"/>
          <w:numId w:val="0"/>
        </w:numPr>
        <w:ind w:left="400" w:leftChars="200" w:firstLine="0" w:firstLineChars="0"/>
        <w:rPr>
          <w:rFonts w:hint="default" w:ascii="Arial" w:hAnsi="Arial" w:cs="Arial"/>
          <w:b w:val="0"/>
          <w:bCs w:val="0"/>
          <w:sz w:val="22"/>
          <w:szCs w:val="22"/>
          <w:lang w:eastAsia="zh-CN"/>
        </w:rPr>
      </w:pPr>
      <w:r>
        <w:rPr>
          <w:rFonts w:hint="default" w:ascii="Arial" w:hAnsi="Arial" w:cs="Arial"/>
          <w:b w:val="0"/>
          <w:bCs w:val="0"/>
          <w:sz w:val="22"/>
          <w:szCs w:val="22"/>
          <w:lang w:eastAsia="zh-CN"/>
        </w:rPr>
        <w:t>Formato de AVERAGE :</w:t>
      </w:r>
      <w:r>
        <w:rPr>
          <w:rFonts w:hint="default" w:ascii="Arial" w:hAnsi="Arial" w:cs="Arial"/>
          <w:b w:val="0"/>
          <w:bCs w:val="0"/>
          <w:sz w:val="20"/>
          <w:szCs w:val="20"/>
          <w:lang w:eastAsia="zh-CN"/>
        </w:rPr>
        <w:t xml:space="preserve"> </w:t>
      </w:r>
      <w:r>
        <w:rPr>
          <w:rFonts w:hint="default" w:ascii="Hack" w:hAnsi="Hack" w:cs="Hack"/>
          <w:b w:val="0"/>
          <w:bCs w:val="0"/>
          <w:sz w:val="20"/>
          <w:szCs w:val="20"/>
          <w:lang w:eastAsia="zh-CN"/>
        </w:rPr>
        <w:t>AVG( Lista de expresiones )</w:t>
      </w:r>
      <w:r>
        <w:rPr>
          <w:rFonts w:hint="default" w:ascii="Arial" w:hAnsi="Arial" w:cs="Arial"/>
          <w:b w:val="0"/>
          <w:bCs w:val="0"/>
          <w:sz w:val="22"/>
          <w:szCs w:val="22"/>
          <w:lang w:eastAsia="zh-CN"/>
        </w:rPr>
        <w:t xml:space="preserve"> donde Lista de expresiones es una lista de expresiones aritméticas separadas por comas dentro de dos corchetes. AVERAGE debe operar dentro de una expresión.</w:t>
      </w:r>
    </w:p>
    <w:p>
      <w:pPr>
        <w:numPr>
          <w:ilvl w:val="0"/>
          <w:numId w:val="0"/>
        </w:numPr>
        <w:rPr>
          <w:rFonts w:hint="default" w:ascii="Arial" w:hAnsi="Arial" w:cs="Arial"/>
          <w:b w:val="0"/>
          <w:bCs w:val="0"/>
          <w:sz w:val="22"/>
          <w:szCs w:val="22"/>
          <w:lang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&lt;program&gt; ::= INICIO &lt;lista_sentencia&gt; FIN</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&lt;lista_sentencia&gt; ::= &lt;sentencia&gt; &lt;lista_sentencia&gt; | &lt;sentencia&gt;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&lt;sentencia&gt; ::= &lt;asignacion&gt;;| &lt;if&gt; | &lt;while&gt; | &lt;write&gt;;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&lt;asignacion&gt; ::= &lt;lista_id&gt; = &lt;exp_sr&gt;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&lt;lista_id&gt; ::= &lt;id&gt; = &lt;lista_id&gt; | &lt;id&gt;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&lt;if&gt; ::= if (&lt;condicion&gt;) &lt;bloque&gt;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&lt;while&gt; ::= while (&lt;condicion&gt;) &lt;bloque&gt;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&lt;write&gt; ::= write &lt;cte_str&gt;| write &lt;id&gt;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&lt;bloque&gt; ::= { &lt;lista_sentencia&gt; }</w:t>
      </w:r>
    </w:p>
    <w:p>
      <w:pPr>
        <w:numPr>
          <w:ilvl w:val="0"/>
          <w:numId w:val="0"/>
        </w:numPr>
        <w:rPr>
          <w:rFonts w:hint="default" w:ascii="Arial" w:hAnsi="Arial" w:cs="Arial"/>
          <w:b w:val="0"/>
          <w:bCs w:val="0"/>
          <w:sz w:val="22"/>
          <w:szCs w:val="22"/>
          <w:lang w:val="en-US" w:eastAsia="zh-CN"/>
        </w:rPr>
      </w:pPr>
    </w:p>
    <w:p>
      <w:pPr>
        <w:numPr>
          <w:ilvl w:val="0"/>
          <w:numId w:val="0"/>
        </w:numPr>
        <w:rPr>
          <w:rFonts w:hint="default" w:ascii="Arial" w:hAnsi="Arial" w:cs="Arial"/>
          <w:b w:val="0"/>
          <w:bCs w:val="0"/>
          <w:color w:val="FF0000"/>
          <w:sz w:val="22"/>
          <w:szCs w:val="22"/>
          <w:lang w:val="en-US" w:eastAsia="zh-CN"/>
        </w:rPr>
      </w:pPr>
      <w:r>
        <w:rPr>
          <w:rFonts w:hint="default" w:ascii="Hack" w:hAnsi="Hack" w:cs="Hack"/>
          <w:b w:val="0"/>
          <w:bCs w:val="0"/>
          <w:sz w:val="20"/>
          <w:szCs w:val="20"/>
          <w:lang w:val="en-US" w:eastAsia="zh-CN"/>
        </w:rPr>
        <w:t>&lt;condicion&gt; ::= &lt;exp_lobi&gt;</w:t>
      </w:r>
      <w:r>
        <w:rPr>
          <w:rFonts w:hint="default" w:ascii="Hack" w:hAnsi="Hack" w:cs="Hack"/>
          <w:b w:val="0"/>
          <w:bCs w:val="0"/>
          <w:sz w:val="20"/>
          <w:szCs w:val="20"/>
          <w:lang w:eastAsia="zh-CN"/>
        </w:rPr>
        <w:t xml:space="preserve"> </w:t>
      </w:r>
      <w:r>
        <w:rPr>
          <w:rFonts w:hint="default" w:ascii="Arial" w:hAnsi="Arial" w:cs="Arial"/>
          <w:b w:val="0"/>
          <w:bCs w:val="0"/>
          <w:color w:val="FF0000"/>
          <w:sz w:val="22"/>
          <w:szCs w:val="22"/>
          <w:lang w:val="en-US" w:eastAsia="zh-CN"/>
        </w:rPr>
        <w:t>Corregir: 2 expresiones con 1 solo operador lógico.</w:t>
      </w:r>
    </w:p>
    <w:p>
      <w:pPr>
        <w:numPr>
          <w:ilvl w:val="0"/>
          <w:numId w:val="0"/>
        </w:numPr>
        <w:rPr>
          <w:rFonts w:hint="default" w:ascii="Arial" w:hAnsi="Arial" w:cs="Arial"/>
          <w:b w:val="0"/>
          <w:bCs w:val="0"/>
          <w:sz w:val="22"/>
          <w:szCs w:val="22"/>
          <w:lang w:val="en-US" w:eastAsia="zh-CN"/>
        </w:rPr>
      </w:pPr>
      <w:r>
        <w:rPr>
          <w:rFonts w:hint="default" w:ascii="Hack" w:hAnsi="Hack" w:cs="Hack"/>
          <w:b w:val="0"/>
          <w:bCs w:val="0"/>
          <w:sz w:val="20"/>
          <w:szCs w:val="20"/>
          <w:lang w:val="en-US" w:eastAsia="zh-CN"/>
        </w:rPr>
        <w:t>&lt;exp_lobi&gt; ::= &lt;exp_lobi&gt; or &lt;comp_lobi&gt; | &lt;exp_lobi&gt; and &lt;comp_lobi&gt;| &lt;comp_lobi&gt;</w:t>
      </w:r>
      <w:r>
        <w:rPr>
          <w:rFonts w:hint="default" w:ascii="Arial" w:hAnsi="Arial" w:cs="Arial"/>
          <w:b w:val="0"/>
          <w:bCs w:val="0"/>
          <w:sz w:val="22"/>
          <w:szCs w:val="22"/>
          <w:lang w:eastAsia="zh-CN"/>
        </w:rPr>
        <w:t xml:space="preserve"> </w:t>
      </w:r>
      <w:r>
        <w:rPr>
          <w:rFonts w:hint="default" w:ascii="Arial" w:hAnsi="Arial" w:cs="Arial"/>
          <w:b w:val="0"/>
          <w:bCs w:val="0"/>
          <w:color w:val="FF0000"/>
          <w:sz w:val="22"/>
          <w:szCs w:val="22"/>
          <w:lang w:val="en-US" w:eastAsia="zh-CN"/>
        </w:rPr>
        <w:t>??</w:t>
      </w:r>
    </w:p>
    <w:p>
      <w:pPr>
        <w:numPr>
          <w:ilvl w:val="0"/>
          <w:numId w:val="0"/>
        </w:numPr>
        <w:rPr>
          <w:rFonts w:hint="default" w:ascii="Arial" w:hAnsi="Arial" w:cs="Arial"/>
          <w:b w:val="0"/>
          <w:bCs w:val="0"/>
          <w:sz w:val="22"/>
          <w:szCs w:val="22"/>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&lt;comp_lobi&gt; ::= &lt;comp_lobi&gt; &lt;op_lobi&gt;&lt;valor&gt;| &lt;valor&gt;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&lt;op_lobi&gt; ::= &gt; | &gt;= | &lt; | &lt;= | != | ==</w:t>
      </w:r>
    </w:p>
    <w:p>
      <w:pPr>
        <w:numPr>
          <w:ilvl w:val="0"/>
          <w:numId w:val="0"/>
        </w:numPr>
        <w:rPr>
          <w:rFonts w:hint="default" w:ascii="Hack" w:hAnsi="Hack" w:cs="Hack"/>
          <w:b w:val="0"/>
          <w:bCs w:val="0"/>
          <w:sz w:val="20"/>
          <w:szCs w:val="20"/>
          <w:lang w:val="en-US" w:eastAsia="zh-CN"/>
        </w:rPr>
      </w:pPr>
    </w:p>
    <w:p>
      <w:pPr>
        <w:numPr>
          <w:ilvl w:val="0"/>
          <w:numId w:val="0"/>
        </w:numPr>
        <w:rPr>
          <w:rFonts w:hint="default" w:ascii="Arial" w:hAnsi="Arial" w:cs="Arial"/>
          <w:b w:val="0"/>
          <w:bCs w:val="0"/>
          <w:color w:val="FF0000"/>
          <w:sz w:val="22"/>
          <w:szCs w:val="22"/>
          <w:lang w:val="en-US" w:eastAsia="zh-CN"/>
        </w:rPr>
      </w:pPr>
      <w:r>
        <w:rPr>
          <w:rFonts w:hint="default" w:ascii="Hack" w:hAnsi="Hack" w:cs="Hack"/>
          <w:b w:val="0"/>
          <w:bCs w:val="0"/>
          <w:sz w:val="20"/>
          <w:szCs w:val="20"/>
          <w:lang w:val="en-US" w:eastAsia="zh-CN"/>
        </w:rPr>
        <w:t>&lt;valor&gt; ::= (&lt;valor&gt;) | -&lt;valor&gt; | &lt;exp_lobi&gt; | &lt;exp_sr&gt; | &lt;id&gt; | &lt;cte&gt;| &lt;funcion&gt;</w:t>
      </w:r>
      <w:r>
        <w:rPr>
          <w:rFonts w:hint="default" w:ascii="Arial" w:hAnsi="Arial" w:cs="Arial"/>
          <w:b w:val="0"/>
          <w:bCs w:val="0"/>
          <w:sz w:val="22"/>
          <w:szCs w:val="22"/>
          <w:lang w:eastAsia="zh-CN"/>
        </w:rPr>
        <w:t xml:space="preserve"> </w:t>
      </w:r>
      <w:r>
        <w:rPr>
          <w:rFonts w:hint="default" w:ascii="Arial" w:hAnsi="Arial" w:cs="Arial"/>
          <w:b w:val="0"/>
          <w:bCs w:val="0"/>
          <w:color w:val="FF0000"/>
          <w:sz w:val="22"/>
          <w:szCs w:val="22"/>
          <w:lang w:val="en-US" w:eastAsia="zh-CN"/>
        </w:rPr>
        <w:t>Acepta (id) &gt; (4) Revisar. El not no se pide, solo condiciones lógicas binarias.</w:t>
      </w:r>
    </w:p>
    <w:p>
      <w:pPr>
        <w:numPr>
          <w:ilvl w:val="0"/>
          <w:numId w:val="0"/>
        </w:numPr>
        <w:rPr>
          <w:rFonts w:hint="default" w:ascii="Arial" w:hAnsi="Arial" w:cs="Arial"/>
          <w:b w:val="0"/>
          <w:bCs w:val="0"/>
          <w:sz w:val="22"/>
          <w:szCs w:val="22"/>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&lt;exp_sr&gt; ::= &lt;exp_sr&gt; + &lt;exp_md&gt; | &lt;exp_sr&gt; -&lt;exp_md&gt; | &lt;exp_md&gt;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&lt;exp_md&gt; ::= &lt;exp_md&gt; * &lt;valor&gt; | &lt;exp_md&gt; / &lt;valor&gt; | &lt;valor&gt;</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&lt;id&gt; ::=&lt;letra&gt;&lt;cadena_caracter&gt; | &lt;letra&gt;</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&lt;cte&gt; ::= &lt;cte_num&gt; | &lt;cte_str&gt; | &lt;cte_log&gt;</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&lt;cte_num&gt; ::= &lt;numero&gt;&lt;cte_num&gt; | &lt;numero&gt;</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&lt;cte_str&gt; ::= "" | "&lt;cadena_caracter&gt;"</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&lt;cte_log&gt; ::= true | false</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&lt;cadena_caracter&gt; ::= &lt;caracter&gt;&lt;cadena_caracter&gt; | &lt;caracter&gt;</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&lt;caracter&gt; ::= &lt;letra&gt; | &lt;numero&gt;| -| _&lt;letra&gt; ::= a | b | c | ... | z | A | B | C | ... | Z</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&lt;numero&gt; ::= 0 | 1 | 2 | ... | 9</w:t>
      </w:r>
    </w:p>
    <w:p>
      <w:pPr>
        <w:numPr>
          <w:ilvl w:val="0"/>
          <w:numId w:val="0"/>
        </w:numPr>
        <w:rPr>
          <w:rFonts w:hint="default" w:ascii="Hack" w:hAnsi="Hack" w:cs="Hack"/>
          <w:b w:val="0"/>
          <w:bCs w:val="0"/>
          <w:sz w:val="20"/>
          <w:szCs w:val="20"/>
          <w:lang w:val="en-US" w:eastAsia="zh-CN"/>
        </w:rPr>
      </w:pP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&lt;funcion&gt; ::= &lt;avg&gt;</w:t>
      </w:r>
    </w:p>
    <w:p>
      <w:pPr>
        <w:numPr>
          <w:ilvl w:val="0"/>
          <w:numId w:val="0"/>
        </w:numPr>
        <w:rPr>
          <w:rFonts w:hint="default" w:ascii="Hack" w:hAnsi="Hack" w:cs="Hack"/>
          <w:b w:val="0"/>
          <w:bCs w:val="0"/>
          <w:sz w:val="20"/>
          <w:szCs w:val="20"/>
          <w:lang w:val="en-US" w:eastAsia="zh-CN"/>
        </w:rPr>
      </w:pPr>
      <w:r>
        <w:rPr>
          <w:rFonts w:hint="default" w:ascii="Hack" w:hAnsi="Hack" w:cs="Hack"/>
          <w:b w:val="0"/>
          <w:bCs w:val="0"/>
          <w:sz w:val="20"/>
          <w:szCs w:val="20"/>
          <w:lang w:val="en-US" w:eastAsia="zh-CN"/>
        </w:rPr>
        <w:t>&lt;avg&gt; ::= avg([&lt;lista_valores&gt;])</w:t>
      </w:r>
    </w:p>
    <w:p>
      <w:pPr>
        <w:numPr>
          <w:ilvl w:val="0"/>
          <w:numId w:val="0"/>
        </w:numPr>
        <w:rPr>
          <w:rFonts w:hint="default" w:ascii="Hack" w:hAnsi="Hack" w:cs="Hack"/>
          <w:b w:val="0"/>
          <w:bCs w:val="0"/>
          <w:sz w:val="20"/>
          <w:szCs w:val="20"/>
          <w:lang w:eastAsia="zh-CN"/>
        </w:rPr>
      </w:pPr>
      <w:r>
        <w:rPr>
          <w:rFonts w:hint="default" w:ascii="Hack" w:hAnsi="Hack" w:cs="Hack"/>
          <w:b w:val="0"/>
          <w:bCs w:val="0"/>
          <w:sz w:val="20"/>
          <w:szCs w:val="20"/>
          <w:lang w:val="en-US" w:eastAsia="zh-CN"/>
        </w:rPr>
        <w:t>&lt;lista_valores&gt; ::= &lt;valor&gt;, &lt;lista_valores&gt; | &lt;valor&gt;</w:t>
      </w:r>
      <w:r>
        <w:rPr>
          <w:rFonts w:hint="default" w:ascii="Hack" w:hAnsi="Hack" w:cs="Hack"/>
          <w:b w:val="0"/>
          <w:bCs w:val="0"/>
          <w:sz w:val="20"/>
          <w:szCs w:val="20"/>
          <w:lang w:eastAsia="zh-CN"/>
        </w:rPr>
        <w:t xml:space="preserve">  </w:t>
      </w:r>
    </w:p>
    <w:p>
      <w:pPr>
        <w:numPr>
          <w:ilvl w:val="0"/>
          <w:numId w:val="0"/>
        </w:numPr>
        <w:rPr>
          <w:rFonts w:hint="default" w:ascii="Hack" w:hAnsi="Hack" w:cs="Hack"/>
          <w:b w:val="0"/>
          <w:bCs w:val="0"/>
          <w:sz w:val="20"/>
          <w:szCs w:val="20"/>
          <w:lang w:eastAsia="zh-CN"/>
        </w:rPr>
      </w:pPr>
    </w:p>
    <w:p>
      <w:pPr>
        <w:numPr>
          <w:ilvl w:val="0"/>
          <w:numId w:val="0"/>
        </w:numPr>
        <w:rPr>
          <w:rFonts w:hint="default" w:ascii="Arial" w:hAnsi="Arial" w:cs="Arial"/>
          <w:b w:val="0"/>
          <w:bCs w:val="0"/>
          <w:color w:val="FF0000"/>
          <w:sz w:val="22"/>
          <w:szCs w:val="22"/>
          <w:lang w:eastAsia="zh-CN"/>
        </w:rPr>
      </w:pPr>
      <w:r>
        <w:rPr>
          <w:rFonts w:hint="default" w:ascii="Arial" w:hAnsi="Arial" w:cs="Arial"/>
          <w:b w:val="0"/>
          <w:bCs w:val="0"/>
          <w:color w:val="FF0000"/>
          <w:sz w:val="22"/>
          <w:szCs w:val="22"/>
          <w:lang w:val="en-US" w:eastAsia="zh-CN"/>
        </w:rPr>
        <w:t>No es valor, ojo conel start symbol de la gramática de expresiones. Va a permitir avg([(id)]) Y como valor deriva en &lt;exp_lobi&gt; se mezclan expresiones lógicas.</w:t>
      </w: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numPr>
          <w:ilvl w:val="0"/>
          <w:numId w:val="0"/>
        </w:numPr>
        <w:rPr>
          <w:rFonts w:hint="default" w:ascii="Arial" w:hAnsi="Arial" w:cs="Arial"/>
          <w:b w:val="0"/>
          <w:bCs w:val="0"/>
          <w:sz w:val="22"/>
          <w:szCs w:val="22"/>
          <w:lang w:eastAsia="zh-CN"/>
        </w:rPr>
      </w:pP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&lt;programa&gt;::=INICIO &lt;contenido&gt;FIN|INICIO FIN</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 xml:space="preserve">&lt;contenido&gt;::=&lt;sentencia&gt;&lt;cont_programa </w:t>
      </w:r>
      <w:r>
        <w:rPr>
          <w:rFonts w:hint="default" w:ascii="Hack" w:hAnsi="Hack" w:cs="Hack"/>
          <w:i w:val="0"/>
          <w:color w:val="FF0000"/>
          <w:sz w:val="20"/>
          <w:szCs w:val="20"/>
          <w:u w:val="none"/>
          <w:vertAlign w:val="baseline"/>
        </w:rPr>
        <w:t>contenido?</w:t>
      </w:r>
      <w:r>
        <w:rPr>
          <w:rFonts w:hint="default" w:ascii="Hack" w:hAnsi="Hack" w:cs="Hack"/>
          <w:i w:val="0"/>
          <w:color w:val="000000"/>
          <w:sz w:val="20"/>
          <w:szCs w:val="20"/>
          <w:u w:val="none"/>
          <w:vertAlign w:val="baseline"/>
        </w:rPr>
        <w:t xml:space="preserve"> &gt;|&lt;sentencia_if&gt;&lt;contenido&gt;|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&lt;sentencia_while&gt;&lt;contenido&gt;|&lt;sentencia_write&gt;&lt;contenido&gt;|&lt;sentencia&gt;|&lt;sentencia_if&gt;|&lt;sentencia_while&gt;|&lt;sentencia_write&gt;     </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FF0000"/>
          <w:sz w:val="20"/>
          <w:szCs w:val="20"/>
          <w:u w:val="none"/>
          <w:vertAlign w:val="baseline"/>
        </w:rPr>
        <w:t xml:space="preserve">Corregida: &lt;contenido&gt; </w:t>
      </w:r>
    </w:p>
    <w:p>
      <w:pPr>
        <w:pStyle w:val="94"/>
        <w:keepNext w:val="0"/>
        <w:keepLines w:val="0"/>
        <w:widowControl/>
        <w:suppressLineNumbers w:val="0"/>
        <w:bidi w:val="0"/>
        <w:spacing w:before="0" w:beforeAutospacing="0" w:after="160" w:afterAutospacing="0" w:line="240" w:lineRule="auto"/>
        <w:rPr>
          <w:rFonts w:hint="default" w:ascii="Hack" w:hAnsi="Hack" w:cs="Hack"/>
          <w:i w:val="0"/>
          <w:color w:val="000000"/>
          <w:sz w:val="20"/>
          <w:szCs w:val="20"/>
          <w:u w:val="none"/>
        </w:rPr>
      </w:pPr>
      <w:r>
        <w:rPr>
          <w:rFonts w:hint="default" w:ascii="Hack" w:hAnsi="Hack" w:cs="Hack"/>
          <w:i w:val="0"/>
          <w:color w:val="FF0000"/>
          <w:sz w:val="20"/>
          <w:szCs w:val="20"/>
          <w:u w:val="none"/>
          <w:vertAlign w:val="baseline"/>
        </w:rPr>
        <w:t>&lt;sentencia&gt;</w:t>
      </w:r>
      <w:r>
        <w:rPr>
          <w:rFonts w:hint="default" w:ascii="Hack" w:hAnsi="Hack" w:cs="Hack"/>
          <w:i w:val="0"/>
          <w:color w:val="000000"/>
          <w:sz w:val="20"/>
          <w:szCs w:val="20"/>
          <w:u w:val="none"/>
          <w:vertAlign w:val="baseline"/>
        </w:rPr>
        <w:t>&lt;sentencia_while&gt;|&lt;sentencia_write|&lt;sentencia_if&gt;|&lt;sentencia_while&gt;| &lt;asignación&gt;&lt;separador_de_sentencias&gt;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 xml:space="preserve">&lt;asignación&gt;::=&lt;id&gt; =&lt;valor&gt;    </w:t>
      </w:r>
      <w:r>
        <w:rPr>
          <w:rFonts w:hint="default" w:ascii="Hack" w:hAnsi="Hack" w:cs="Hack"/>
          <w:i w:val="0"/>
          <w:color w:val="FF0000"/>
          <w:sz w:val="20"/>
          <w:szCs w:val="20"/>
          <w:u w:val="none"/>
          <w:vertAlign w:val="baseline"/>
        </w:rPr>
        <w:t>En lugar de valor, armar la gramática de expresiones.</w:t>
      </w:r>
    </w:p>
    <w:p>
      <w:pPr>
        <w:pStyle w:val="94"/>
        <w:keepNext w:val="0"/>
        <w:keepLines w:val="0"/>
        <w:widowControl/>
        <w:suppressLineNumbers w:val="0"/>
        <w:bidi w:val="0"/>
        <w:spacing w:before="0" w:beforeAutospacing="0" w:after="160" w:afterAutospacing="0" w:line="240" w:lineRule="auto"/>
        <w:rPr>
          <w:rFonts w:hint="default" w:ascii="Hack" w:hAnsi="Hack" w:cs="Hack"/>
          <w:i w:val="0"/>
          <w:color w:val="000000"/>
          <w:sz w:val="20"/>
          <w:szCs w:val="20"/>
          <w:u w:val="none"/>
          <w:vertAlign w:val="baseline"/>
        </w:rPr>
      </w:pPr>
      <w:r>
        <w:rPr>
          <w:rFonts w:hint="default" w:ascii="Hack" w:hAnsi="Hack" w:cs="Hack"/>
          <w:i w:val="0"/>
          <w:color w:val="000000"/>
          <w:sz w:val="20"/>
          <w:szCs w:val="20"/>
          <w:u w:val="none"/>
          <w:vertAlign w:val="baseline"/>
        </w:rPr>
        <w:t>&lt;valor&gt;::=&lt;id&gt;|&lt;numero&gt;|&lt;id&gt;&lt;operador&gt;&lt; valor &gt;|&lt;numero&gt;&lt;operador&gt;&lt;valor&gt;</w:t>
      </w:r>
    </w:p>
    <w:p>
      <w:pPr>
        <w:pStyle w:val="94"/>
        <w:keepNext w:val="0"/>
        <w:keepLines w:val="0"/>
        <w:widowControl/>
        <w:suppressLineNumbers w:val="0"/>
        <w:bidi w:val="0"/>
        <w:spacing w:before="0" w:beforeAutospacing="0" w:after="160" w:afterAutospacing="0" w:line="240" w:lineRule="auto"/>
        <w:rPr>
          <w:rFonts w:hint="default" w:ascii="Hack" w:hAnsi="Hack" w:cs="Hack"/>
          <w:i w:val="0"/>
          <w:color w:val="000000"/>
          <w:sz w:val="20"/>
          <w:szCs w:val="20"/>
          <w:u w:val="none"/>
          <w:vertAlign w:val="baseline"/>
        </w:rPr>
      </w:pP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&lt;sentencia_if&gt;::=if(&lt;condicion&gt;)&lt;bloque&gt;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&lt;bloque&gt; ::= &lt;separador_bloquesA&gt;&lt;lista_sentencia&gt; &lt;separador_bloquesC&gt;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&lt;lista_sentencia&gt;::=&lt;sentencia&gt;&lt;lista_sentencia&gt;|&lt;sentencia&gt;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FF0000"/>
          <w:sz w:val="20"/>
          <w:szCs w:val="20"/>
          <w:u w:val="none"/>
          <w:vertAlign w:val="baseline"/>
        </w:rPr>
        <w:t>Ya está definida sentencia, como todas las sentencias del programa. Puede usar la regla &lt;contenido&gt;, en lugar de lista_sentencia.</w:t>
      </w:r>
    </w:p>
    <w:p>
      <w:pPr>
        <w:pStyle w:val="94"/>
        <w:keepNext w:val="0"/>
        <w:keepLines w:val="0"/>
        <w:widowControl/>
        <w:suppressLineNumbers w:val="0"/>
        <w:bidi w:val="0"/>
        <w:spacing w:before="0" w:beforeAutospacing="0" w:after="160" w:afterAutospacing="0" w:line="240" w:lineRule="auto"/>
        <w:rPr>
          <w:rFonts w:hint="default" w:ascii="Hack" w:hAnsi="Hack" w:cs="Hack"/>
          <w:i w:val="0"/>
          <w:color w:val="000000"/>
          <w:sz w:val="20"/>
          <w:szCs w:val="20"/>
          <w:u w:val="none"/>
          <w:vertAlign w:val="baseline"/>
        </w:rPr>
      </w:pPr>
      <w:r>
        <w:rPr>
          <w:rFonts w:hint="default" w:ascii="Hack" w:hAnsi="Hack" w:cs="Hack"/>
          <w:i w:val="0"/>
          <w:color w:val="000000"/>
          <w:sz w:val="20"/>
          <w:szCs w:val="20"/>
          <w:u w:val="none"/>
          <w:vertAlign w:val="baseline"/>
        </w:rPr>
        <w:t>&lt;sentencia&gt;::=&lt;asignacion&gt;&lt;separador_de_sentencias&gt;|&lt;sentencia_if&gt;|&lt;sentencia_while&gt;|&lt;sentencia_write&gt;</w:t>
      </w:r>
    </w:p>
    <w:p>
      <w:pPr>
        <w:pStyle w:val="94"/>
        <w:keepNext w:val="0"/>
        <w:keepLines w:val="0"/>
        <w:widowControl/>
        <w:suppressLineNumbers w:val="0"/>
        <w:bidi w:val="0"/>
        <w:spacing w:before="0" w:beforeAutospacing="0" w:after="160" w:afterAutospacing="0" w:line="240" w:lineRule="auto"/>
        <w:rPr>
          <w:rFonts w:hint="default" w:ascii="Hack" w:hAnsi="Hack" w:cs="Hack"/>
          <w:i w:val="0"/>
          <w:color w:val="000000"/>
          <w:sz w:val="20"/>
          <w:szCs w:val="20"/>
          <w:u w:val="none"/>
          <w:vertAlign w:val="baseline"/>
        </w:rPr>
      </w:pP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&lt;sentencia_while&gt;::=while (&lt;condición&gt;) &lt;bloque&gt;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&lt;sentencia_write&gt;::=write (&lt;cte_str&gt;)|write (&lt;id&gt;)</w:t>
      </w:r>
    </w:p>
    <w:p>
      <w:pPr>
        <w:pStyle w:val="94"/>
        <w:keepNext w:val="0"/>
        <w:keepLines w:val="0"/>
        <w:widowControl/>
        <w:suppressLineNumbers w:val="0"/>
        <w:bidi w:val="0"/>
        <w:spacing w:before="0" w:beforeAutospacing="0" w:after="160" w:afterAutospacing="0" w:line="240" w:lineRule="auto"/>
        <w:ind w:left="720"/>
        <w:rPr>
          <w:rFonts w:hint="default" w:ascii="Hack" w:hAnsi="Hack" w:cs="Hack"/>
          <w:i w:val="0"/>
          <w:color w:val="000000"/>
          <w:sz w:val="20"/>
          <w:szCs w:val="20"/>
          <w:u w:val="none"/>
        </w:rPr>
      </w:pP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&lt;condición&gt;::=&lt;expresion&gt;&lt;op_logico&gt;&lt;expresion&gt;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&lt;expresion&gt;::=&lt;id&gt;|&lt;numero&gt;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&lt;op_logico&gt;::= &lt;|&lt;=|==|!=|&gt;|&gt;=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&lt;separador_bloquesA&gt;::={ </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FF0000"/>
          <w:sz w:val="20"/>
          <w:szCs w:val="20"/>
          <w:u w:val="none"/>
          <w:vertAlign w:val="baseline"/>
        </w:rPr>
        <w:t>&lt;separador_bloquesC&gt;::=}  Sino, puede armar bloque }{</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&lt;separador_de_sentencias&gt;::=;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&lt;operador&gt;::=+|-|*|/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&lt;id&gt;::=&lt;letra&gt;&lt;cadena_caracter&gt;|&lt;letra&gt;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&lt;cadena_caracter&gt; ::= &lt;caracter&gt; &lt;cadena_caracter&gt; | &lt; caracter&gt;</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&lt;caracter&gt;::= &lt;letra&gt;| &lt;numero&gt; | -|_</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&lt;letra&gt;::= a | b | c | ... | z | A | B | C | ... | Z</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&lt;numero&gt;::= 0 | 1 | 2 | ... | 9</w:t>
      </w:r>
    </w:p>
    <w:p>
      <w:pPr>
        <w:pStyle w:val="94"/>
        <w:keepNext w:val="0"/>
        <w:keepLines w:val="0"/>
        <w:widowControl/>
        <w:suppressLineNumbers w:val="0"/>
        <w:bidi w:val="0"/>
        <w:spacing w:before="0" w:beforeAutospacing="0" w:after="160" w:afterAutospacing="0" w:line="240" w:lineRule="auto"/>
        <w:rPr>
          <w:rFonts w:hint="default" w:ascii="Hack" w:hAnsi="Hack" w:cs="Hack"/>
          <w:sz w:val="20"/>
          <w:szCs w:val="20"/>
        </w:rPr>
      </w:pPr>
      <w:r>
        <w:rPr>
          <w:rFonts w:hint="default" w:ascii="Hack" w:hAnsi="Hack" w:cs="Hack"/>
          <w:i w:val="0"/>
          <w:color w:val="000000"/>
          <w:sz w:val="20"/>
          <w:szCs w:val="20"/>
          <w:u w:val="none"/>
          <w:vertAlign w:val="baseline"/>
        </w:rPr>
        <w:t>&lt;cte_str&gt; ::= “” | “&lt;cadena_caracter&gt;”</w:t>
      </w:r>
    </w:p>
    <w:p>
      <w:p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p>
    <w:p>
      <w:pPr>
        <w:rPr>
          <w:rFonts w:hint="default" w:ascii="Arial" w:hAnsi="Arial" w:cs="Arial"/>
          <w:b w:val="0"/>
          <w:bCs w:val="0"/>
          <w:sz w:val="22"/>
          <w:szCs w:val="22"/>
          <w:lang w:eastAsia="zh-CN"/>
        </w:rPr>
      </w:pPr>
      <w:r>
        <w:rPr>
          <w:rFonts w:hint="default" w:ascii="Arial" w:hAnsi="Arial" w:cs="Arial"/>
          <w:b w:val="0"/>
          <w:bCs w:val="0"/>
          <w:sz w:val="22"/>
          <w:szCs w:val="22"/>
          <w:lang w:eastAsia="zh-CN"/>
        </w:rPr>
        <w:br w:type="page"/>
      </w:r>
    </w:p>
    <w:p>
      <w:pPr>
        <w:numPr>
          <w:ilvl w:val="0"/>
          <w:numId w:val="21"/>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lang w:eastAsia="zh-CN"/>
        </w:rPr>
        <w:t>Probar con FLEX y JavaCupel siguiente programa:</w:t>
      </w: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r>
        <w:rPr>
          <w:sz w:val="22"/>
        </w:rPr>
        <mc:AlternateContent>
          <mc:Choice Requires="wps">
            <w:drawing>
              <wp:anchor distT="0" distB="0" distL="114300" distR="114300" simplePos="0" relativeHeight="251665408" behindDoc="0" locked="0" layoutInCell="1" allowOverlap="1">
                <wp:simplePos x="0" y="0"/>
                <wp:positionH relativeFrom="column">
                  <wp:posOffset>126365</wp:posOffset>
                </wp:positionH>
                <wp:positionV relativeFrom="paragraph">
                  <wp:posOffset>-13970</wp:posOffset>
                </wp:positionV>
                <wp:extent cx="6228080" cy="5584190"/>
                <wp:effectExtent l="4445" t="4445" r="15875" b="12065"/>
                <wp:wrapNone/>
                <wp:docPr id="9" name="Cuadro de texto 9"/>
                <wp:cNvGraphicFramePr/>
                <a:graphic xmlns:a="http://schemas.openxmlformats.org/drawingml/2006/main">
                  <a:graphicData uri="http://schemas.microsoft.com/office/word/2010/wordprocessingShape">
                    <wps:wsp>
                      <wps:cNvSpPr txBox="true"/>
                      <wps:spPr>
                        <a:xfrm>
                          <a:off x="688975" y="626110"/>
                          <a:ext cx="6228080" cy="5584190"/>
                        </a:xfrm>
                        <a:prstGeom prst="rect">
                          <a:avLst/>
                        </a:prstGeom>
                        <a:solidFill>
                          <a:schemeClr val="bg2"/>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Hack" w:hAnsi="Hack" w:cs="Hack"/>
                                <w:lang w:val="en-US" w:eastAsia="zh-CN"/>
                              </w:rPr>
                            </w:pPr>
                            <w:r>
                              <w:rPr>
                                <w:rFonts w:hint="default" w:ascii="Hack" w:hAnsi="Hack" w:cs="Hack"/>
                                <w:lang w:val="en-US" w:eastAsia="zh-CN"/>
                              </w:rPr>
                              <w:t>INICIO</w:t>
                            </w:r>
                          </w:p>
                          <w:p>
                            <w:pPr>
                              <w:rPr>
                                <w:rFonts w:hint="default" w:ascii="Hack" w:hAnsi="Hack" w:cs="Hack"/>
                                <w:lang w:val="en-US" w:eastAsia="zh-CN"/>
                              </w:rPr>
                            </w:pPr>
                            <w:r>
                              <w:rPr>
                                <w:rFonts w:hint="default" w:ascii="Hack" w:hAnsi="Hack" w:cs="Hack"/>
                                <w:lang w:val="en-US" w:eastAsia="zh-CN"/>
                              </w:rPr>
                              <w:t>write "Hola mundo!";</w:t>
                            </w:r>
                          </w:p>
                          <w:p>
                            <w:pPr>
                              <w:rPr>
                                <w:rFonts w:hint="default" w:ascii="Hack" w:hAnsi="Hack" w:cs="Hack"/>
                                <w:lang w:val="en-US" w:eastAsia="zh-CN"/>
                              </w:rPr>
                            </w:pPr>
                            <w:r>
                              <w:rPr>
                                <w:rFonts w:hint="default" w:ascii="Hack" w:hAnsi="Hack" w:cs="Hack"/>
                                <w:lang w:val="en-US" w:eastAsia="zh-CN"/>
                              </w:rPr>
                              <w:t>contador: =0;</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actual: 99999999999999;</w:t>
                            </w:r>
                          </w:p>
                          <w:p>
                            <w:pPr>
                              <w:rPr>
                                <w:rFonts w:hint="default" w:ascii="Hack" w:hAnsi="Hack" w:cs="Hack"/>
                                <w:lang w:val="en-US" w:eastAsia="zh-CN"/>
                              </w:rPr>
                            </w:pPr>
                            <w:r>
                              <w:rPr>
                                <w:rFonts w:hint="default" w:ascii="Hack" w:hAnsi="Hack" w:cs="Hack"/>
                                <w:lang w:val="en-US" w:eastAsia="zh-CN"/>
                              </w:rPr>
                              <w:t>suma: 02;</w:t>
                            </w:r>
                          </w:p>
                          <w:p>
                            <w:pPr>
                              <w:rPr>
                                <w:rFonts w:hint="default" w:ascii="Hack" w:hAnsi="Hack" w:cs="Hack"/>
                                <w:lang w:val="en-US" w:eastAsia="zh-CN"/>
                              </w:rPr>
                            </w:pPr>
                            <w:r>
                              <w:rPr>
                                <w:rFonts w:hint="default" w:ascii="Hack" w:hAnsi="Hack" w:cs="Hack"/>
                                <w:lang w:val="en-US" w:eastAsia="zh-CN"/>
                              </w:rPr>
                              <w:t>contador: contador+1;</w:t>
                            </w:r>
                          </w:p>
                          <w:p>
                            <w:pPr>
                              <w:rPr>
                                <w:rFonts w:hint="default" w:ascii="Hack" w:hAnsi="Hack" w:cs="Hack"/>
                                <w:lang w:val="en-US" w:eastAsia="zh-CN"/>
                              </w:rPr>
                            </w:pPr>
                            <w:r>
                              <w:rPr>
                                <w:rFonts w:hint="default" w:ascii="Hack" w:hAnsi="Hack" w:cs="Hack"/>
                                <w:lang w:val="en-US" w:eastAsia="zh-CN"/>
                              </w:rPr>
                              <w:t>while (contador &lt;= 92) {</w:t>
                            </w:r>
                          </w:p>
                          <w:p>
                            <w:pPr>
                              <w:ind w:firstLine="420" w:firstLineChars="0"/>
                              <w:rPr>
                                <w:rFonts w:hint="default" w:ascii="Hack" w:hAnsi="Hack" w:cs="Hack"/>
                                <w:lang w:val="en-US" w:eastAsia="zh-CN"/>
                              </w:rPr>
                            </w:pPr>
                            <w:r>
                              <w:rPr>
                                <w:rFonts w:hint="default" w:ascii="Hack" w:hAnsi="Hack" w:cs="Hack"/>
                                <w:lang w:val="en-US" w:eastAsia="zh-CN"/>
                              </w:rPr>
                              <w:t>contador: contador + 1;</w:t>
                            </w:r>
                          </w:p>
                          <w:p>
                            <w:pPr>
                              <w:ind w:firstLine="420" w:firstLineChars="0"/>
                              <w:rPr>
                                <w:rFonts w:hint="default" w:ascii="Hack" w:hAnsi="Hack" w:cs="Hack"/>
                                <w:lang w:val="en-US" w:eastAsia="zh-CN"/>
                              </w:rPr>
                            </w:pPr>
                            <w:r>
                              <w:rPr>
                                <w:rFonts w:hint="default" w:ascii="Hack" w:hAnsi="Hack" w:cs="Hack"/>
                                <w:lang w:val="en-US" w:eastAsia="zh-CN"/>
                              </w:rPr>
                              <w:t>actual: (contador/0.342) + (contador*contador);</w:t>
                            </w:r>
                          </w:p>
                          <w:p>
                            <w:pPr>
                              <w:ind w:firstLine="420" w:firstLineChars="0"/>
                              <w:rPr>
                                <w:rFonts w:hint="default" w:ascii="Hack" w:hAnsi="Hack" w:cs="Hack"/>
                                <w:lang w:val="en-US" w:eastAsia="zh-CN"/>
                              </w:rPr>
                            </w:pPr>
                            <w:r>
                              <w:rPr>
                                <w:rFonts w:hint="default" w:ascii="Hack" w:hAnsi="Hack" w:cs="Hack"/>
                                <w:lang w:val="en-US" w:eastAsia="zh-CN"/>
                              </w:rPr>
                              <w:t>suma: suma + actual *avg([3,3*4,12,actual,actual*2, actual*actual]);</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write "La suma es: ";</w:t>
                            </w:r>
                          </w:p>
                          <w:p>
                            <w:pPr>
                              <w:rPr>
                                <w:rFonts w:hint="default" w:ascii="Hack" w:hAnsi="Hack" w:cs="Hack"/>
                                <w:lang w:val="en-US" w:eastAsia="zh-CN"/>
                              </w:rPr>
                            </w:pPr>
                            <w:r>
                              <w:rPr>
                                <w:rFonts w:hint="default" w:ascii="Hack" w:hAnsi="Hack" w:cs="Hack"/>
                                <w:lang w:val="en-US" w:eastAsia="zh-CN"/>
                              </w:rPr>
                              <w:t>write suma;</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if (actual &gt; 2){</w:t>
                            </w:r>
                          </w:p>
                          <w:p>
                            <w:pPr>
                              <w:ind w:firstLine="420" w:firstLineChars="0"/>
                              <w:rPr>
                                <w:rFonts w:hint="default" w:ascii="Hack" w:hAnsi="Hack" w:cs="Hack"/>
                                <w:lang w:val="en-US" w:eastAsia="zh-CN"/>
                              </w:rPr>
                            </w:pPr>
                            <w:r>
                              <w:rPr>
                                <w:rFonts w:hint="default" w:ascii="Hack" w:hAnsi="Hack" w:cs="Hack"/>
                                <w:lang w:val="en-US" w:eastAsia="zh-CN"/>
                              </w:rPr>
                              <w:t>write "2 &gt; 3";</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eastAsia="zh-CN"/>
                              </w:rPr>
                            </w:pPr>
                            <w:r>
                              <w:rPr>
                                <w:rFonts w:hint="default" w:ascii="Hack" w:hAnsi="Hack" w:cs="Hack"/>
                                <w:lang w:val="en-US" w:eastAsia="zh-CN"/>
                              </w:rPr>
                              <w:t>if (actual &lt; 3)</w:t>
                            </w: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&gt;=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&lt;=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left="420" w:leftChars="0"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}else{</w:t>
                            </w:r>
                          </w:p>
                          <w:p>
                            <w:pPr>
                              <w:ind w:firstLine="420" w:firstLineChars="0"/>
                              <w:rPr>
                                <w:rFonts w:hint="default" w:ascii="Hack" w:hAnsi="Hack" w:cs="Hack"/>
                                <w:lang w:eastAsia="zh-CN"/>
                              </w:rPr>
                            </w:pPr>
                            <w:r>
                              <w:rPr>
                                <w:rFonts w:hint="default" w:ascii="Hack" w:hAnsi="Hack" w:cs="Hack"/>
                                <w:lang w:eastAsia="zh-CN"/>
                              </w:rPr>
                              <w:t>actual:333.3333;</w:t>
                            </w:r>
                          </w:p>
                          <w:p>
                            <w:pPr>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FIN</w:t>
                            </w:r>
                          </w:p>
                          <w:p>
                            <w:pPr>
                              <w:ind w:firstLine="420" w:firstLineChars="0"/>
                              <w:rPr>
                                <w:rFonts w:hint="default" w:ascii="Hack" w:hAnsi="Hack" w:cs="Hack"/>
                                <w:lang w:eastAsia="zh-CN"/>
                              </w:rPr>
                            </w:pPr>
                          </w:p>
                          <w:p>
                            <w:pPr>
                              <w:ind w:firstLine="420" w:firstLineChars="0"/>
                              <w:rPr>
                                <w:rFonts w:hint="default" w:ascii="Hack" w:hAnsi="Hack" w:cs="Hack"/>
                                <w:lang w:eastAsia="zh-CN"/>
                              </w:rPr>
                            </w:pPr>
                          </w:p>
                          <w:p>
                            <w:pPr>
                              <w:rPr>
                                <w:rFonts w:hint="default" w:ascii="Hack" w:hAnsi="Hack" w:cs="Hack"/>
                                <w:lang w:val="en-US" w:eastAsia="zh-CN"/>
                              </w:rPr>
                            </w:pPr>
                          </w:p>
                          <w:p>
                            <w:pPr>
                              <w:rPr>
                                <w:rFonts w:hint="default" w:ascii="Hack" w:hAnsi="Hack" w:cs="Hack"/>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9.95pt;margin-top:-1.1pt;height:439.7pt;width:490.4pt;z-index:251665408;mso-width-relative:page;mso-height-relative:page;" fillcolor="#E7E6E6 [3214]" filled="t" stroked="t" coordsize="21600,21600" o:gfxdata="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WAAAAZHJzL1BLAQIUABQAAAAIAIdO4kCC&#10;kXX42QAAAAoBAAAPAAAAAAAAAAEAIAAAADgAAABkcnMvZG93bnJldi54bWxQSwECFAAUAAAACACH&#10;TuJAsuLH6EYCAACMBAAADgAAAAAAAAABACAAAAA+AQAAZHJzL2Uyb0RvYy54bWxQSwUGAAAAAAYA&#10;BgBZAQAA9gUAAAAA&#10;">
                <v:fill on="t" focussize="0,0"/>
                <v:stroke weight="0.5pt" color="#000000 [3204]" joinstyle="round"/>
                <v:imagedata o:title=""/>
                <o:lock v:ext="edit" aspectratio="f"/>
                <v:textbox>
                  <w:txbxContent>
                    <w:p>
                      <w:pPr>
                        <w:rPr>
                          <w:rFonts w:hint="default" w:ascii="Hack" w:hAnsi="Hack" w:cs="Hack"/>
                          <w:lang w:val="en-US" w:eastAsia="zh-CN"/>
                        </w:rPr>
                      </w:pPr>
                      <w:r>
                        <w:rPr>
                          <w:rFonts w:hint="default" w:ascii="Hack" w:hAnsi="Hack" w:cs="Hack"/>
                          <w:lang w:val="en-US" w:eastAsia="zh-CN"/>
                        </w:rPr>
                        <w:t>INICIO</w:t>
                      </w:r>
                    </w:p>
                    <w:p>
                      <w:pPr>
                        <w:rPr>
                          <w:rFonts w:hint="default" w:ascii="Hack" w:hAnsi="Hack" w:cs="Hack"/>
                          <w:lang w:val="en-US" w:eastAsia="zh-CN"/>
                        </w:rPr>
                      </w:pPr>
                      <w:r>
                        <w:rPr>
                          <w:rFonts w:hint="default" w:ascii="Hack" w:hAnsi="Hack" w:cs="Hack"/>
                          <w:lang w:val="en-US" w:eastAsia="zh-CN"/>
                        </w:rPr>
                        <w:t>write "Hola mundo!";</w:t>
                      </w:r>
                    </w:p>
                    <w:p>
                      <w:pPr>
                        <w:rPr>
                          <w:rFonts w:hint="default" w:ascii="Hack" w:hAnsi="Hack" w:cs="Hack"/>
                          <w:lang w:val="en-US" w:eastAsia="zh-CN"/>
                        </w:rPr>
                      </w:pPr>
                      <w:r>
                        <w:rPr>
                          <w:rFonts w:hint="default" w:ascii="Hack" w:hAnsi="Hack" w:cs="Hack"/>
                          <w:lang w:val="en-US" w:eastAsia="zh-CN"/>
                        </w:rPr>
                        <w:t>contador: =0;</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actual: 99999999999999;</w:t>
                      </w:r>
                    </w:p>
                    <w:p>
                      <w:pPr>
                        <w:rPr>
                          <w:rFonts w:hint="default" w:ascii="Hack" w:hAnsi="Hack" w:cs="Hack"/>
                          <w:lang w:val="en-US" w:eastAsia="zh-CN"/>
                        </w:rPr>
                      </w:pPr>
                      <w:r>
                        <w:rPr>
                          <w:rFonts w:hint="default" w:ascii="Hack" w:hAnsi="Hack" w:cs="Hack"/>
                          <w:lang w:val="en-US" w:eastAsia="zh-CN"/>
                        </w:rPr>
                        <w:t>suma: 02;</w:t>
                      </w:r>
                    </w:p>
                    <w:p>
                      <w:pPr>
                        <w:rPr>
                          <w:rFonts w:hint="default" w:ascii="Hack" w:hAnsi="Hack" w:cs="Hack"/>
                          <w:lang w:val="en-US" w:eastAsia="zh-CN"/>
                        </w:rPr>
                      </w:pPr>
                      <w:r>
                        <w:rPr>
                          <w:rFonts w:hint="default" w:ascii="Hack" w:hAnsi="Hack" w:cs="Hack"/>
                          <w:lang w:val="en-US" w:eastAsia="zh-CN"/>
                        </w:rPr>
                        <w:t>contador: contador+1;</w:t>
                      </w:r>
                    </w:p>
                    <w:p>
                      <w:pPr>
                        <w:rPr>
                          <w:rFonts w:hint="default" w:ascii="Hack" w:hAnsi="Hack" w:cs="Hack"/>
                          <w:lang w:val="en-US" w:eastAsia="zh-CN"/>
                        </w:rPr>
                      </w:pPr>
                      <w:r>
                        <w:rPr>
                          <w:rFonts w:hint="default" w:ascii="Hack" w:hAnsi="Hack" w:cs="Hack"/>
                          <w:lang w:val="en-US" w:eastAsia="zh-CN"/>
                        </w:rPr>
                        <w:t>while (contador &lt;= 92) {</w:t>
                      </w:r>
                    </w:p>
                    <w:p>
                      <w:pPr>
                        <w:ind w:firstLine="420" w:firstLineChars="0"/>
                        <w:rPr>
                          <w:rFonts w:hint="default" w:ascii="Hack" w:hAnsi="Hack" w:cs="Hack"/>
                          <w:lang w:val="en-US" w:eastAsia="zh-CN"/>
                        </w:rPr>
                      </w:pPr>
                      <w:r>
                        <w:rPr>
                          <w:rFonts w:hint="default" w:ascii="Hack" w:hAnsi="Hack" w:cs="Hack"/>
                          <w:lang w:val="en-US" w:eastAsia="zh-CN"/>
                        </w:rPr>
                        <w:t>contador: contador + 1;</w:t>
                      </w:r>
                    </w:p>
                    <w:p>
                      <w:pPr>
                        <w:ind w:firstLine="420" w:firstLineChars="0"/>
                        <w:rPr>
                          <w:rFonts w:hint="default" w:ascii="Hack" w:hAnsi="Hack" w:cs="Hack"/>
                          <w:lang w:val="en-US" w:eastAsia="zh-CN"/>
                        </w:rPr>
                      </w:pPr>
                      <w:r>
                        <w:rPr>
                          <w:rFonts w:hint="default" w:ascii="Hack" w:hAnsi="Hack" w:cs="Hack"/>
                          <w:lang w:val="en-US" w:eastAsia="zh-CN"/>
                        </w:rPr>
                        <w:t>actual: (contador/0.342) + (contador*contador);</w:t>
                      </w:r>
                    </w:p>
                    <w:p>
                      <w:pPr>
                        <w:ind w:firstLine="420" w:firstLineChars="0"/>
                        <w:rPr>
                          <w:rFonts w:hint="default" w:ascii="Hack" w:hAnsi="Hack" w:cs="Hack"/>
                          <w:lang w:val="en-US" w:eastAsia="zh-CN"/>
                        </w:rPr>
                      </w:pPr>
                      <w:r>
                        <w:rPr>
                          <w:rFonts w:hint="default" w:ascii="Hack" w:hAnsi="Hack" w:cs="Hack"/>
                          <w:lang w:val="en-US" w:eastAsia="zh-CN"/>
                        </w:rPr>
                        <w:t>suma: suma + actual *avg([3,3*4,12,actual,actual*2, actual*actual]);</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write "La suma es: ";</w:t>
                      </w:r>
                    </w:p>
                    <w:p>
                      <w:pPr>
                        <w:rPr>
                          <w:rFonts w:hint="default" w:ascii="Hack" w:hAnsi="Hack" w:cs="Hack"/>
                          <w:lang w:val="en-US" w:eastAsia="zh-CN"/>
                        </w:rPr>
                      </w:pPr>
                      <w:r>
                        <w:rPr>
                          <w:rFonts w:hint="default" w:ascii="Hack" w:hAnsi="Hack" w:cs="Hack"/>
                          <w:lang w:val="en-US" w:eastAsia="zh-CN"/>
                        </w:rPr>
                        <w:t>write suma;</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if (actual &gt; 2){</w:t>
                      </w:r>
                    </w:p>
                    <w:p>
                      <w:pPr>
                        <w:ind w:firstLine="420" w:firstLineChars="0"/>
                        <w:rPr>
                          <w:rFonts w:hint="default" w:ascii="Hack" w:hAnsi="Hack" w:cs="Hack"/>
                          <w:lang w:val="en-US" w:eastAsia="zh-CN"/>
                        </w:rPr>
                      </w:pPr>
                      <w:r>
                        <w:rPr>
                          <w:rFonts w:hint="default" w:ascii="Hack" w:hAnsi="Hack" w:cs="Hack"/>
                          <w:lang w:val="en-US" w:eastAsia="zh-CN"/>
                        </w:rPr>
                        <w:t>write "2 &gt; 3";</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eastAsia="zh-CN"/>
                        </w:rPr>
                      </w:pPr>
                      <w:r>
                        <w:rPr>
                          <w:rFonts w:hint="default" w:ascii="Hack" w:hAnsi="Hack" w:cs="Hack"/>
                          <w:lang w:val="en-US" w:eastAsia="zh-CN"/>
                        </w:rPr>
                        <w:t>if (actual &lt; 3)</w:t>
                      </w: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&gt;=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&lt;=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left="420" w:leftChars="0"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}else{</w:t>
                      </w:r>
                    </w:p>
                    <w:p>
                      <w:pPr>
                        <w:ind w:firstLine="420" w:firstLineChars="0"/>
                        <w:rPr>
                          <w:rFonts w:hint="default" w:ascii="Hack" w:hAnsi="Hack" w:cs="Hack"/>
                          <w:lang w:eastAsia="zh-CN"/>
                        </w:rPr>
                      </w:pPr>
                      <w:r>
                        <w:rPr>
                          <w:rFonts w:hint="default" w:ascii="Hack" w:hAnsi="Hack" w:cs="Hack"/>
                          <w:lang w:eastAsia="zh-CN"/>
                        </w:rPr>
                        <w:t>actual:333.3333;</w:t>
                      </w:r>
                    </w:p>
                    <w:p>
                      <w:pPr>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FIN</w:t>
                      </w:r>
                    </w:p>
                    <w:p>
                      <w:pPr>
                        <w:ind w:firstLine="420" w:firstLineChars="0"/>
                        <w:rPr>
                          <w:rFonts w:hint="default" w:ascii="Hack" w:hAnsi="Hack" w:cs="Hack"/>
                          <w:lang w:eastAsia="zh-CN"/>
                        </w:rPr>
                      </w:pPr>
                    </w:p>
                    <w:p>
                      <w:pPr>
                        <w:ind w:firstLine="420" w:firstLineChars="0"/>
                        <w:rPr>
                          <w:rFonts w:hint="default" w:ascii="Hack" w:hAnsi="Hack" w:cs="Hack"/>
                          <w:lang w:eastAsia="zh-CN"/>
                        </w:rPr>
                      </w:pPr>
                    </w:p>
                    <w:p>
                      <w:pPr>
                        <w:rPr>
                          <w:rFonts w:hint="default" w:ascii="Hack" w:hAnsi="Hack" w:cs="Hack"/>
                          <w:lang w:val="en-US" w:eastAsia="zh-CN"/>
                        </w:rPr>
                      </w:pPr>
                    </w:p>
                    <w:p>
                      <w:pPr>
                        <w:rPr>
                          <w:rFonts w:hint="default" w:ascii="Hack" w:hAnsi="Hack" w:cs="Hack"/>
                        </w:rPr>
                      </w:pPr>
                    </w:p>
                  </w:txbxContent>
                </v:textbox>
              </v:shape>
            </w:pict>
          </mc:Fallback>
        </mc:AlternateContent>
      </w: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0"/>
        </w:numPr>
        <w:rPr>
          <w:rFonts w:hint="default" w:ascii="Arial" w:hAnsi="Arial" w:cs="Arial"/>
          <w:b w:val="0"/>
          <w:bCs w:val="0"/>
          <w:sz w:val="22"/>
          <w:szCs w:val="22"/>
        </w:rPr>
      </w:pPr>
    </w:p>
    <w:p>
      <w:pPr>
        <w:numPr>
          <w:ilvl w:val="0"/>
          <w:numId w:val="21"/>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lang w:eastAsia="zh-CN"/>
        </w:rPr>
        <w:t>Agregar al lenguaje anterior la posibilidad de tener un sector de declaraciones delimitado por las palabras reservadas DECVAR y END. Dentro de este bloque las variables se declaran de la forma:</w:t>
      </w:r>
    </w:p>
    <w:p>
      <w:pPr>
        <w:numPr>
          <w:ilvl w:val="0"/>
          <w:numId w:val="0"/>
        </w:numPr>
        <w:ind w:left="420" w:leftChars="0" w:firstLine="420" w:firstLineChars="0"/>
        <w:rPr>
          <w:rFonts w:hint="default" w:ascii="Hack" w:hAnsi="Hack" w:cs="Hack"/>
          <w:b w:val="0"/>
          <w:bCs w:val="0"/>
          <w:sz w:val="22"/>
          <w:szCs w:val="22"/>
        </w:rPr>
      </w:pPr>
      <w:r>
        <w:rPr>
          <w:rFonts w:hint="default" w:ascii="Hack" w:hAnsi="Hack" w:cs="Hack"/>
          <w:b w:val="0"/>
          <w:bCs w:val="0"/>
          <w:sz w:val="22"/>
          <w:szCs w:val="22"/>
          <w:lang w:eastAsia="zh-CN"/>
        </w:rPr>
        <w:t>Id: Tipo</w:t>
      </w:r>
      <w:r>
        <w:rPr>
          <w:rFonts w:hint="default" w:ascii="Arial" w:hAnsi="Arial" w:cs="Arial"/>
          <w:b w:val="0"/>
          <w:bCs w:val="0"/>
          <w:sz w:val="22"/>
          <w:szCs w:val="22"/>
          <w:lang w:eastAsia="zh-CN"/>
        </w:rPr>
        <w:t xml:space="preserve">; ó </w:t>
      </w:r>
      <w:r>
        <w:rPr>
          <w:rFonts w:hint="default" w:ascii="Hack" w:hAnsi="Hack" w:cs="Hack"/>
          <w:b w:val="0"/>
          <w:bCs w:val="0"/>
          <w:sz w:val="22"/>
          <w:szCs w:val="22"/>
          <w:lang w:eastAsia="zh-CN"/>
        </w:rPr>
        <w:t>id,id,.....,id: Tipo</w:t>
      </w:r>
    </w:p>
    <w:p>
      <w:pPr>
        <w:numPr>
          <w:ilvl w:val="0"/>
          <w:numId w:val="0"/>
        </w:numPr>
        <w:ind w:left="420" w:leftChars="0"/>
        <w:rPr>
          <w:rFonts w:hint="default" w:ascii="Arial" w:hAnsi="Arial" w:cs="Arial"/>
          <w:b w:val="0"/>
          <w:bCs w:val="0"/>
          <w:sz w:val="22"/>
          <w:szCs w:val="22"/>
        </w:rPr>
      </w:pPr>
    </w:p>
    <w:p>
      <w:pPr>
        <w:numPr>
          <w:ilvl w:val="0"/>
          <w:numId w:val="21"/>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lang w:eastAsia="zh-CN"/>
        </w:rPr>
        <w:t>Probar con JFLEX y JavaCup el siguiente programa:</w:t>
      </w:r>
    </w:p>
    <w:p>
      <w:pPr>
        <w:numPr>
          <w:ilvl w:val="0"/>
          <w:numId w:val="0"/>
        </w:numPr>
        <w:ind w:leftChars="0"/>
        <w:rPr>
          <w:rFonts w:hint="default" w:ascii="Arial" w:hAnsi="Arial" w:cs="Arial"/>
          <w:b w:val="0"/>
          <w:bCs w:val="0"/>
          <w:sz w:val="22"/>
          <w:szCs w:val="22"/>
        </w:rPr>
      </w:pPr>
      <w:r>
        <w:rPr>
          <w:rFonts w:hint="default" w:ascii="Arial" w:hAnsi="Arial" w:cs="Arial"/>
          <w:b w:val="0"/>
          <w:bCs w:val="0"/>
          <w:sz w:val="22"/>
          <w:szCs w:val="22"/>
        </w:rPr>
        <mc:AlternateContent>
          <mc:Choice Requires="wps">
            <w:drawing>
              <wp:anchor distT="0" distB="0" distL="114300" distR="114300" simplePos="0" relativeHeight="251673600" behindDoc="0" locked="0" layoutInCell="1" allowOverlap="1">
                <wp:simplePos x="0" y="0"/>
                <wp:positionH relativeFrom="column">
                  <wp:posOffset>126365</wp:posOffset>
                </wp:positionH>
                <wp:positionV relativeFrom="paragraph">
                  <wp:posOffset>111760</wp:posOffset>
                </wp:positionV>
                <wp:extent cx="6228080" cy="2242185"/>
                <wp:effectExtent l="4445" t="4445" r="15875" b="20320"/>
                <wp:wrapNone/>
                <wp:docPr id="10" name="Cuadro de texto 10"/>
                <wp:cNvGraphicFramePr/>
                <a:graphic xmlns:a="http://schemas.openxmlformats.org/drawingml/2006/main">
                  <a:graphicData uri="http://schemas.microsoft.com/office/word/2010/wordprocessingShape">
                    <wps:wsp>
                      <wps:cNvSpPr txBox="true"/>
                      <wps:spPr>
                        <a:xfrm>
                          <a:off x="0" y="0"/>
                          <a:ext cx="6228080" cy="2242185"/>
                        </a:xfrm>
                        <a:prstGeom prst="rect">
                          <a:avLst/>
                        </a:prstGeom>
                        <a:solidFill>
                          <a:schemeClr val="bg2"/>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Hack" w:hAnsi="Hack" w:cs="Hack"/>
                                <w:lang w:val="en-US" w:eastAsia="zh-CN"/>
                              </w:rPr>
                            </w:pPr>
                            <w:r>
                              <w:rPr>
                                <w:rFonts w:hint="default" w:ascii="Hack" w:hAnsi="Hack" w:cs="Hack"/>
                                <w:lang w:val="en-US" w:eastAsia="zh-CN"/>
                              </w:rPr>
                              <w:t>INICIO</w:t>
                            </w:r>
                          </w:p>
                          <w:p>
                            <w:pPr>
                              <w:rPr>
                                <w:rFonts w:hint="default" w:ascii="Hack" w:hAnsi="Hack" w:cs="Hack"/>
                                <w:lang w:val="en-US" w:eastAsia="zh-CN"/>
                              </w:rPr>
                            </w:pPr>
                            <w:r>
                              <w:rPr>
                                <w:rFonts w:hint="default" w:ascii="Hack" w:hAnsi="Hack" w:cs="Hack"/>
                                <w:lang w:val="en-US" w:eastAsia="zh-CN"/>
                              </w:rPr>
                              <w:t>DECVAR</w:t>
                            </w:r>
                          </w:p>
                          <w:p>
                            <w:pPr>
                              <w:ind w:firstLine="420" w:firstLineChars="0"/>
                              <w:rPr>
                                <w:rFonts w:hint="default" w:ascii="Hack" w:hAnsi="Hack" w:cs="Hack"/>
                                <w:lang w:val="en-US" w:eastAsia="zh-CN"/>
                              </w:rPr>
                            </w:pPr>
                            <w:r>
                              <w:rPr>
                                <w:rFonts w:hint="default" w:ascii="Hack" w:hAnsi="Hack" w:cs="Hack"/>
                                <w:lang w:val="en-US" w:eastAsia="zh-CN"/>
                              </w:rPr>
                              <w:t>contador: Integer;</w:t>
                            </w:r>
                          </w:p>
                          <w:p>
                            <w:pPr>
                              <w:ind w:left="420" w:leftChars="0" w:firstLine="420" w:firstLineChars="0"/>
                              <w:rPr>
                                <w:rFonts w:hint="default" w:ascii="Hack" w:hAnsi="Hack" w:cs="Hack"/>
                                <w:lang w:val="en-US" w:eastAsia="zh-CN"/>
                              </w:rPr>
                            </w:pPr>
                            <w:r>
                              <w:rPr>
                                <w:rFonts w:hint="default" w:ascii="Hack" w:hAnsi="Hack" w:cs="Hack"/>
                                <w:lang w:val="en-US" w:eastAsia="zh-CN"/>
                              </w:rPr>
                              <w:t>promedio: Float;</w:t>
                            </w:r>
                          </w:p>
                          <w:p>
                            <w:pPr>
                              <w:ind w:left="420" w:leftChars="0" w:firstLine="420" w:firstLineChars="0"/>
                              <w:rPr>
                                <w:rFonts w:hint="default" w:ascii="Hack" w:hAnsi="Hack" w:cs="Hack"/>
                                <w:lang w:val="en-US" w:eastAsia="zh-CN"/>
                              </w:rPr>
                            </w:pPr>
                            <w:r>
                              <w:rPr>
                                <w:rFonts w:hint="default" w:ascii="Hack" w:hAnsi="Hack" w:cs="Hack"/>
                                <w:lang w:val="en-US" w:eastAsia="zh-CN"/>
                              </w:rPr>
                              <w:t>actual, suma: Float;</w:t>
                            </w:r>
                          </w:p>
                          <w:p>
                            <w:pPr>
                              <w:rPr>
                                <w:rFonts w:hint="default" w:ascii="Hack" w:hAnsi="Hack" w:cs="Hack"/>
                                <w:lang w:val="en-US" w:eastAsia="zh-CN"/>
                              </w:rPr>
                            </w:pPr>
                            <w:r>
                              <w:rPr>
                                <w:rFonts w:hint="default" w:ascii="Hack" w:hAnsi="Hack" w:cs="Hack"/>
                                <w:lang w:val="en-US" w:eastAsia="zh-CN"/>
                              </w:rPr>
                              <w:t>ENDDEC</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write "Hola mundo!";</w:t>
                            </w:r>
                          </w:p>
                          <w:p>
                            <w:pPr>
                              <w:rPr>
                                <w:rFonts w:hint="default" w:ascii="Hack" w:hAnsi="Hack" w:cs="Hack"/>
                                <w:lang w:val="en-US" w:eastAsia="zh-CN"/>
                              </w:rPr>
                            </w:pPr>
                            <w:r>
                              <w:rPr>
                                <w:rFonts w:hint="default" w:ascii="Hack" w:hAnsi="Hack" w:cs="Hack"/>
                                <w:lang w:val="en-US" w:eastAsia="zh-CN"/>
                              </w:rPr>
                              <w:t>contador: =0;</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actual: 99999999999999;</w:t>
                            </w:r>
                          </w:p>
                          <w:p>
                            <w:pPr>
                              <w:rPr>
                                <w:rFonts w:hint="default" w:ascii="Hack" w:hAnsi="Hack" w:cs="Hack"/>
                                <w:lang w:val="en-US" w:eastAsia="zh-CN"/>
                              </w:rPr>
                            </w:pPr>
                            <w:r>
                              <w:rPr>
                                <w:rFonts w:hint="default" w:ascii="Hack" w:hAnsi="Hack" w:cs="Hack"/>
                                <w:lang w:val="en-US" w:eastAsia="zh-CN"/>
                              </w:rPr>
                              <w:t>suma: 02;</w:t>
                            </w:r>
                          </w:p>
                          <w:p>
                            <w:pPr>
                              <w:rPr>
                                <w:rFonts w:hint="default" w:ascii="Hack" w:hAnsi="Hack" w:cs="Hack"/>
                                <w:lang w:val="en-US" w:eastAsia="zh-CN"/>
                              </w:rPr>
                            </w:pPr>
                            <w:r>
                              <w:rPr>
                                <w:rFonts w:hint="default" w:ascii="Hack" w:hAnsi="Hack" w:cs="Hack"/>
                                <w:lang w:val="en-US" w:eastAsia="zh-CN"/>
                              </w:rPr>
                              <w:t>contador: contador+1;</w:t>
                            </w:r>
                          </w:p>
                          <w:p>
                            <w:pPr>
                              <w:rPr>
                                <w:rFonts w:hint="default" w:ascii="Hack" w:hAnsi="Hack" w:cs="Hack"/>
                                <w:lang w:val="en-US" w:eastAsia="zh-CN"/>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9.95pt;margin-top:8.8pt;height:176.55pt;width:490.4pt;z-index:251673600;mso-width-relative:page;mso-height-relative:page;" fillcolor="#E7E6E6 [3214]" filled="t" stroked="t" coordsize="21600,21600" o:gfxdata="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AyLvkN2AAAAAoBAAAP&#10;AAAAAAAAAAEAIAAAADgAAABkcnMvZG93bnJldi54bWxQSwECFAAUAAAACACHTuJA1BoEMTsCAACE&#10;BAAADgAAAAAAAAABACAAAAA9AQAAZHJzL2Uyb0RvYy54bWxQSwUGAAAAAAYABgBZAQAA6gUAAAAA&#10;">
                <v:fill on="t" focussize="0,0"/>
                <v:stroke weight="0.5pt" color="#000000 [3204]" joinstyle="round"/>
                <v:imagedata o:title=""/>
                <o:lock v:ext="edit" aspectratio="f"/>
                <v:textbox>
                  <w:txbxContent>
                    <w:p>
                      <w:pPr>
                        <w:rPr>
                          <w:rFonts w:hint="default" w:ascii="Hack" w:hAnsi="Hack" w:cs="Hack"/>
                          <w:lang w:val="en-US" w:eastAsia="zh-CN"/>
                        </w:rPr>
                      </w:pPr>
                      <w:r>
                        <w:rPr>
                          <w:rFonts w:hint="default" w:ascii="Hack" w:hAnsi="Hack" w:cs="Hack"/>
                          <w:lang w:val="en-US" w:eastAsia="zh-CN"/>
                        </w:rPr>
                        <w:t>INICIO</w:t>
                      </w:r>
                    </w:p>
                    <w:p>
                      <w:pPr>
                        <w:rPr>
                          <w:rFonts w:hint="default" w:ascii="Hack" w:hAnsi="Hack" w:cs="Hack"/>
                          <w:lang w:val="en-US" w:eastAsia="zh-CN"/>
                        </w:rPr>
                      </w:pPr>
                      <w:r>
                        <w:rPr>
                          <w:rFonts w:hint="default" w:ascii="Hack" w:hAnsi="Hack" w:cs="Hack"/>
                          <w:lang w:val="en-US" w:eastAsia="zh-CN"/>
                        </w:rPr>
                        <w:t>DECVAR</w:t>
                      </w:r>
                    </w:p>
                    <w:p>
                      <w:pPr>
                        <w:ind w:firstLine="420" w:firstLineChars="0"/>
                        <w:rPr>
                          <w:rFonts w:hint="default" w:ascii="Hack" w:hAnsi="Hack" w:cs="Hack"/>
                          <w:lang w:val="en-US" w:eastAsia="zh-CN"/>
                        </w:rPr>
                      </w:pPr>
                      <w:r>
                        <w:rPr>
                          <w:rFonts w:hint="default" w:ascii="Hack" w:hAnsi="Hack" w:cs="Hack"/>
                          <w:lang w:val="en-US" w:eastAsia="zh-CN"/>
                        </w:rPr>
                        <w:t>contador: Integer;</w:t>
                      </w:r>
                    </w:p>
                    <w:p>
                      <w:pPr>
                        <w:ind w:left="420" w:leftChars="0" w:firstLine="420" w:firstLineChars="0"/>
                        <w:rPr>
                          <w:rFonts w:hint="default" w:ascii="Hack" w:hAnsi="Hack" w:cs="Hack"/>
                          <w:lang w:val="en-US" w:eastAsia="zh-CN"/>
                        </w:rPr>
                      </w:pPr>
                      <w:r>
                        <w:rPr>
                          <w:rFonts w:hint="default" w:ascii="Hack" w:hAnsi="Hack" w:cs="Hack"/>
                          <w:lang w:val="en-US" w:eastAsia="zh-CN"/>
                        </w:rPr>
                        <w:t>promedio: Float;</w:t>
                      </w:r>
                    </w:p>
                    <w:p>
                      <w:pPr>
                        <w:ind w:left="420" w:leftChars="0" w:firstLine="420" w:firstLineChars="0"/>
                        <w:rPr>
                          <w:rFonts w:hint="default" w:ascii="Hack" w:hAnsi="Hack" w:cs="Hack"/>
                          <w:lang w:val="en-US" w:eastAsia="zh-CN"/>
                        </w:rPr>
                      </w:pPr>
                      <w:r>
                        <w:rPr>
                          <w:rFonts w:hint="default" w:ascii="Hack" w:hAnsi="Hack" w:cs="Hack"/>
                          <w:lang w:val="en-US" w:eastAsia="zh-CN"/>
                        </w:rPr>
                        <w:t>actual, suma: Float;</w:t>
                      </w:r>
                    </w:p>
                    <w:p>
                      <w:pPr>
                        <w:rPr>
                          <w:rFonts w:hint="default" w:ascii="Hack" w:hAnsi="Hack" w:cs="Hack"/>
                          <w:lang w:val="en-US" w:eastAsia="zh-CN"/>
                        </w:rPr>
                      </w:pPr>
                      <w:r>
                        <w:rPr>
                          <w:rFonts w:hint="default" w:ascii="Hack" w:hAnsi="Hack" w:cs="Hack"/>
                          <w:lang w:val="en-US" w:eastAsia="zh-CN"/>
                        </w:rPr>
                        <w:t>ENDDEC</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write "Hola mundo!";</w:t>
                      </w:r>
                    </w:p>
                    <w:p>
                      <w:pPr>
                        <w:rPr>
                          <w:rFonts w:hint="default" w:ascii="Hack" w:hAnsi="Hack" w:cs="Hack"/>
                          <w:lang w:val="en-US" w:eastAsia="zh-CN"/>
                        </w:rPr>
                      </w:pPr>
                      <w:r>
                        <w:rPr>
                          <w:rFonts w:hint="default" w:ascii="Hack" w:hAnsi="Hack" w:cs="Hack"/>
                          <w:lang w:val="en-US" w:eastAsia="zh-CN"/>
                        </w:rPr>
                        <w:t>contador: =0;</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actual: 99999999999999;</w:t>
                      </w:r>
                    </w:p>
                    <w:p>
                      <w:pPr>
                        <w:rPr>
                          <w:rFonts w:hint="default" w:ascii="Hack" w:hAnsi="Hack" w:cs="Hack"/>
                          <w:lang w:val="en-US" w:eastAsia="zh-CN"/>
                        </w:rPr>
                      </w:pPr>
                      <w:r>
                        <w:rPr>
                          <w:rFonts w:hint="default" w:ascii="Hack" w:hAnsi="Hack" w:cs="Hack"/>
                          <w:lang w:val="en-US" w:eastAsia="zh-CN"/>
                        </w:rPr>
                        <w:t>suma: 02;</w:t>
                      </w:r>
                    </w:p>
                    <w:p>
                      <w:pPr>
                        <w:rPr>
                          <w:rFonts w:hint="default" w:ascii="Hack" w:hAnsi="Hack" w:cs="Hack"/>
                          <w:lang w:val="en-US" w:eastAsia="zh-CN"/>
                        </w:rPr>
                      </w:pPr>
                      <w:r>
                        <w:rPr>
                          <w:rFonts w:hint="default" w:ascii="Hack" w:hAnsi="Hack" w:cs="Hack"/>
                          <w:lang w:val="en-US" w:eastAsia="zh-CN"/>
                        </w:rPr>
                        <w:t>contador: contador+1;</w:t>
                      </w:r>
                    </w:p>
                    <w:p>
                      <w:pPr>
                        <w:rPr>
                          <w:rFonts w:hint="default" w:ascii="Hack" w:hAnsi="Hack" w:cs="Hack"/>
                          <w:lang w:val="en-US" w:eastAsia="zh-CN"/>
                        </w:rPr>
                      </w:pPr>
                    </w:p>
                  </w:txbxContent>
                </v:textbox>
              </v:shape>
            </w:pict>
          </mc:Fallback>
        </mc:AlternateContent>
      </w: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r>
        <w:rPr>
          <w:rFonts w:hint="default" w:ascii="Arial" w:hAnsi="Arial" w:cs="Arial"/>
          <w:b w:val="0"/>
          <w:bCs w:val="0"/>
          <w:sz w:val="22"/>
          <w:szCs w:val="22"/>
        </w:rPr>
        <mc:AlternateContent>
          <mc:Choice Requires="wps">
            <w:drawing>
              <wp:anchor distT="0" distB="0" distL="114300" distR="114300" simplePos="0" relativeHeight="251689984" behindDoc="0" locked="0" layoutInCell="1" allowOverlap="1">
                <wp:simplePos x="0" y="0"/>
                <wp:positionH relativeFrom="column">
                  <wp:posOffset>126365</wp:posOffset>
                </wp:positionH>
                <wp:positionV relativeFrom="paragraph">
                  <wp:posOffset>-53975</wp:posOffset>
                </wp:positionV>
                <wp:extent cx="6228080" cy="4613910"/>
                <wp:effectExtent l="4445" t="4445" r="15875" b="10795"/>
                <wp:wrapNone/>
                <wp:docPr id="11" name="Cuadro de texto 11"/>
                <wp:cNvGraphicFramePr/>
                <a:graphic xmlns:a="http://schemas.openxmlformats.org/drawingml/2006/main">
                  <a:graphicData uri="http://schemas.microsoft.com/office/word/2010/wordprocessingShape">
                    <wps:wsp>
                      <wps:cNvSpPr txBox="true"/>
                      <wps:spPr>
                        <a:xfrm>
                          <a:off x="0" y="0"/>
                          <a:ext cx="6228080" cy="4613910"/>
                        </a:xfrm>
                        <a:prstGeom prst="rect">
                          <a:avLst/>
                        </a:prstGeom>
                        <a:solidFill>
                          <a:schemeClr val="bg2"/>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Hack" w:hAnsi="Hack" w:cs="Hack"/>
                                <w:lang w:val="en-US" w:eastAsia="zh-CN"/>
                              </w:rPr>
                            </w:pPr>
                            <w:r>
                              <w:rPr>
                                <w:rFonts w:hint="default" w:ascii="Hack" w:hAnsi="Hack" w:cs="Hack"/>
                                <w:lang w:val="en-US" w:eastAsia="zh-CN"/>
                              </w:rPr>
                              <w:t>while (contador &lt;= 92) {</w:t>
                            </w:r>
                          </w:p>
                          <w:p>
                            <w:pPr>
                              <w:ind w:firstLine="420" w:firstLineChars="0"/>
                              <w:rPr>
                                <w:rFonts w:hint="default" w:ascii="Hack" w:hAnsi="Hack" w:cs="Hack"/>
                                <w:lang w:val="en-US" w:eastAsia="zh-CN"/>
                              </w:rPr>
                            </w:pPr>
                            <w:r>
                              <w:rPr>
                                <w:rFonts w:hint="default" w:ascii="Hack" w:hAnsi="Hack" w:cs="Hack"/>
                                <w:lang w:val="en-US" w:eastAsia="zh-CN"/>
                              </w:rPr>
                              <w:t>contador: contador + 1;</w:t>
                            </w:r>
                          </w:p>
                          <w:p>
                            <w:pPr>
                              <w:ind w:firstLine="420" w:firstLineChars="0"/>
                              <w:rPr>
                                <w:rFonts w:hint="default" w:ascii="Hack" w:hAnsi="Hack" w:cs="Hack"/>
                                <w:lang w:val="en-US" w:eastAsia="zh-CN"/>
                              </w:rPr>
                            </w:pPr>
                            <w:r>
                              <w:rPr>
                                <w:rFonts w:hint="default" w:ascii="Hack" w:hAnsi="Hack" w:cs="Hack"/>
                                <w:lang w:val="en-US" w:eastAsia="zh-CN"/>
                              </w:rPr>
                              <w:t>actual: (contador/0.342) + (contador*contador);</w:t>
                            </w:r>
                          </w:p>
                          <w:p>
                            <w:pPr>
                              <w:ind w:firstLine="420" w:firstLineChars="0"/>
                              <w:rPr>
                                <w:rFonts w:hint="default" w:ascii="Hack" w:hAnsi="Hack" w:cs="Hack"/>
                                <w:lang w:val="en-US" w:eastAsia="zh-CN"/>
                              </w:rPr>
                            </w:pPr>
                            <w:r>
                              <w:rPr>
                                <w:rFonts w:hint="default" w:ascii="Hack" w:hAnsi="Hack" w:cs="Hack"/>
                                <w:lang w:val="en-US" w:eastAsia="zh-CN"/>
                              </w:rPr>
                              <w:t>suma: suma + actual *avg([3,3*4,12,actual,actual*2, actual*actual]);</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write "La suma es: ";</w:t>
                            </w:r>
                          </w:p>
                          <w:p>
                            <w:pPr>
                              <w:rPr>
                                <w:rFonts w:hint="default" w:ascii="Hack" w:hAnsi="Hack" w:cs="Hack"/>
                                <w:lang w:val="en-US" w:eastAsia="zh-CN"/>
                              </w:rPr>
                            </w:pPr>
                            <w:r>
                              <w:rPr>
                                <w:rFonts w:hint="default" w:ascii="Hack" w:hAnsi="Hack" w:cs="Hack"/>
                                <w:lang w:val="en-US" w:eastAsia="zh-CN"/>
                              </w:rPr>
                              <w:t>write suma;</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if (actual &gt; 2){</w:t>
                            </w:r>
                          </w:p>
                          <w:p>
                            <w:pPr>
                              <w:ind w:firstLine="420" w:firstLineChars="0"/>
                              <w:rPr>
                                <w:rFonts w:hint="default" w:ascii="Hack" w:hAnsi="Hack" w:cs="Hack"/>
                                <w:lang w:val="en-US" w:eastAsia="zh-CN"/>
                              </w:rPr>
                            </w:pPr>
                            <w:r>
                              <w:rPr>
                                <w:rFonts w:hint="default" w:ascii="Hack" w:hAnsi="Hack" w:cs="Hack"/>
                                <w:lang w:val="en-US" w:eastAsia="zh-CN"/>
                              </w:rPr>
                              <w:t>write "2 &gt; 3";</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eastAsia="zh-CN"/>
                              </w:rPr>
                            </w:pPr>
                            <w:r>
                              <w:rPr>
                                <w:rFonts w:hint="default" w:ascii="Hack" w:hAnsi="Hack" w:cs="Hack"/>
                                <w:lang w:val="en-US" w:eastAsia="zh-CN"/>
                              </w:rPr>
                              <w:t>if (actual &lt; 3)</w:t>
                            </w: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&gt;=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&lt;=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left="420" w:leftChars="0"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}else{</w:t>
                            </w:r>
                          </w:p>
                          <w:p>
                            <w:pPr>
                              <w:ind w:firstLine="420" w:firstLineChars="0"/>
                              <w:rPr>
                                <w:rFonts w:hint="default" w:ascii="Hack" w:hAnsi="Hack" w:cs="Hack"/>
                                <w:lang w:eastAsia="zh-CN"/>
                              </w:rPr>
                            </w:pPr>
                            <w:r>
                              <w:rPr>
                                <w:rFonts w:hint="default" w:ascii="Hack" w:hAnsi="Hack" w:cs="Hack"/>
                                <w:lang w:eastAsia="zh-CN"/>
                              </w:rPr>
                              <w:t>actual:333.3333;</w:t>
                            </w:r>
                          </w:p>
                          <w:p>
                            <w:pPr>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FIN</w:t>
                            </w:r>
                          </w:p>
                          <w:p>
                            <w:pPr>
                              <w:ind w:firstLine="420" w:firstLineChars="0"/>
                              <w:rPr>
                                <w:rFonts w:hint="default" w:ascii="Hack" w:hAnsi="Hack" w:cs="Hack"/>
                                <w:lang w:eastAsia="zh-CN"/>
                              </w:rPr>
                            </w:pPr>
                          </w:p>
                          <w:p>
                            <w:pPr>
                              <w:ind w:firstLine="420" w:firstLineChars="0"/>
                              <w:rPr>
                                <w:rFonts w:hint="default" w:ascii="Hack" w:hAnsi="Hack" w:cs="Hack"/>
                                <w:lang w:eastAsia="zh-CN"/>
                              </w:rPr>
                            </w:pPr>
                          </w:p>
                          <w:p>
                            <w:pPr>
                              <w:rPr>
                                <w:rFonts w:hint="default" w:ascii="Hack" w:hAnsi="Hack" w:cs="Hack"/>
                                <w:lang w:val="en-US" w:eastAsia="zh-CN"/>
                              </w:rPr>
                            </w:pPr>
                          </w:p>
                          <w:p>
                            <w:pPr>
                              <w:rPr>
                                <w:rFonts w:hint="default" w:ascii="Hack" w:hAnsi="Hack" w:cs="Hack"/>
                              </w:rPr>
                            </w:pP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9.95pt;margin-top:-4.25pt;height:363.3pt;width:490.4pt;z-index:251689984;mso-width-relative:page;mso-height-relative:page;" fillcolor="#E7E6E6 [3214]" filled="t" stroked="t" coordsize="21600,21600" o:gfxdata="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FgAAAGRycy9QSwECFAAUAAAACACHTuJAeceKn9kAAAAK&#10;AQAADwAAAAAAAAABACAAAAA4AAAAZHJzL2Rvd25yZXYueG1sUEsBAhQAFAAAAAgAh07iQOCHkzI+&#10;AgAAhAQAAA4AAAAAAAAAAQAgAAAAPgEAAGRycy9lMm9Eb2MueG1sUEsFBgAAAAAGAAYAWQEAAO4F&#10;AAAAAA==&#10;">
                <v:fill on="t" focussize="0,0"/>
                <v:stroke weight="0.5pt" color="#000000 [3204]" joinstyle="round"/>
                <v:imagedata o:title=""/>
                <o:lock v:ext="edit" aspectratio="f"/>
                <v:textbox>
                  <w:txbxContent>
                    <w:p>
                      <w:pPr>
                        <w:rPr>
                          <w:rFonts w:hint="default" w:ascii="Hack" w:hAnsi="Hack" w:cs="Hack"/>
                          <w:lang w:val="en-US" w:eastAsia="zh-CN"/>
                        </w:rPr>
                      </w:pPr>
                      <w:r>
                        <w:rPr>
                          <w:rFonts w:hint="default" w:ascii="Hack" w:hAnsi="Hack" w:cs="Hack"/>
                          <w:lang w:val="en-US" w:eastAsia="zh-CN"/>
                        </w:rPr>
                        <w:t>while (contador &lt;= 92) {</w:t>
                      </w:r>
                    </w:p>
                    <w:p>
                      <w:pPr>
                        <w:ind w:firstLine="420" w:firstLineChars="0"/>
                        <w:rPr>
                          <w:rFonts w:hint="default" w:ascii="Hack" w:hAnsi="Hack" w:cs="Hack"/>
                          <w:lang w:val="en-US" w:eastAsia="zh-CN"/>
                        </w:rPr>
                      </w:pPr>
                      <w:r>
                        <w:rPr>
                          <w:rFonts w:hint="default" w:ascii="Hack" w:hAnsi="Hack" w:cs="Hack"/>
                          <w:lang w:val="en-US" w:eastAsia="zh-CN"/>
                        </w:rPr>
                        <w:t>contador: contador + 1;</w:t>
                      </w:r>
                    </w:p>
                    <w:p>
                      <w:pPr>
                        <w:ind w:firstLine="420" w:firstLineChars="0"/>
                        <w:rPr>
                          <w:rFonts w:hint="default" w:ascii="Hack" w:hAnsi="Hack" w:cs="Hack"/>
                          <w:lang w:val="en-US" w:eastAsia="zh-CN"/>
                        </w:rPr>
                      </w:pPr>
                      <w:r>
                        <w:rPr>
                          <w:rFonts w:hint="default" w:ascii="Hack" w:hAnsi="Hack" w:cs="Hack"/>
                          <w:lang w:val="en-US" w:eastAsia="zh-CN"/>
                        </w:rPr>
                        <w:t>actual: (contador/0.342) + (contador*contador);</w:t>
                      </w:r>
                    </w:p>
                    <w:p>
                      <w:pPr>
                        <w:ind w:firstLine="420" w:firstLineChars="0"/>
                        <w:rPr>
                          <w:rFonts w:hint="default" w:ascii="Hack" w:hAnsi="Hack" w:cs="Hack"/>
                          <w:lang w:val="en-US" w:eastAsia="zh-CN"/>
                        </w:rPr>
                      </w:pPr>
                      <w:r>
                        <w:rPr>
                          <w:rFonts w:hint="default" w:ascii="Hack" w:hAnsi="Hack" w:cs="Hack"/>
                          <w:lang w:val="en-US" w:eastAsia="zh-CN"/>
                        </w:rPr>
                        <w:t>suma: suma + actual *avg([3,3*4,12,actual,actual*2, actual*actual]);</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write "La suma es: ";</w:t>
                      </w:r>
                    </w:p>
                    <w:p>
                      <w:pPr>
                        <w:rPr>
                          <w:rFonts w:hint="default" w:ascii="Hack" w:hAnsi="Hack" w:cs="Hack"/>
                          <w:lang w:val="en-US" w:eastAsia="zh-CN"/>
                        </w:rPr>
                      </w:pPr>
                      <w:r>
                        <w:rPr>
                          <w:rFonts w:hint="default" w:ascii="Hack" w:hAnsi="Hack" w:cs="Hack"/>
                          <w:lang w:val="en-US" w:eastAsia="zh-CN"/>
                        </w:rPr>
                        <w:t>write suma;</w:t>
                      </w:r>
                    </w:p>
                    <w:p>
                      <w:pPr>
                        <w:rPr>
                          <w:rFonts w:hint="default" w:ascii="Hack" w:hAnsi="Hack" w:cs="Hack"/>
                          <w:lang w:val="en-US" w:eastAsia="zh-CN"/>
                        </w:rPr>
                      </w:pPr>
                    </w:p>
                    <w:p>
                      <w:pPr>
                        <w:rPr>
                          <w:rFonts w:hint="default" w:ascii="Hack" w:hAnsi="Hack" w:cs="Hack"/>
                          <w:lang w:val="en-US" w:eastAsia="zh-CN"/>
                        </w:rPr>
                      </w:pPr>
                      <w:r>
                        <w:rPr>
                          <w:rFonts w:hint="default" w:ascii="Hack" w:hAnsi="Hack" w:cs="Hack"/>
                          <w:lang w:val="en-US" w:eastAsia="zh-CN"/>
                        </w:rPr>
                        <w:t>if (actual &gt; 2){</w:t>
                      </w:r>
                    </w:p>
                    <w:p>
                      <w:pPr>
                        <w:ind w:firstLine="420" w:firstLineChars="0"/>
                        <w:rPr>
                          <w:rFonts w:hint="default" w:ascii="Hack" w:hAnsi="Hack" w:cs="Hack"/>
                          <w:lang w:val="en-US" w:eastAsia="zh-CN"/>
                        </w:rPr>
                      </w:pPr>
                      <w:r>
                        <w:rPr>
                          <w:rFonts w:hint="default" w:ascii="Hack" w:hAnsi="Hack" w:cs="Hack"/>
                          <w:lang w:val="en-US" w:eastAsia="zh-CN"/>
                        </w:rPr>
                        <w:t>write "2 &gt; 3";</w:t>
                      </w:r>
                    </w:p>
                    <w:p>
                      <w:pPr>
                        <w:rPr>
                          <w:rFonts w:hint="default" w:ascii="Hack" w:hAnsi="Hack" w:cs="Hack"/>
                          <w:lang w:val="en-US" w:eastAsia="zh-CN"/>
                        </w:rPr>
                      </w:pPr>
                      <w:r>
                        <w:rPr>
                          <w:rFonts w:hint="default" w:ascii="Hack" w:hAnsi="Hack" w:cs="Hack"/>
                          <w:lang w:val="en-US" w:eastAsia="zh-CN"/>
                        </w:rPr>
                        <w:t>}</w:t>
                      </w:r>
                    </w:p>
                    <w:p>
                      <w:pPr>
                        <w:rPr>
                          <w:rFonts w:hint="default" w:ascii="Hack" w:hAnsi="Hack" w:cs="Hack"/>
                          <w:lang w:val="en-US" w:eastAsia="zh-CN"/>
                        </w:rPr>
                      </w:pPr>
                    </w:p>
                    <w:p>
                      <w:pPr>
                        <w:rPr>
                          <w:rFonts w:hint="default" w:ascii="Hack" w:hAnsi="Hack" w:cs="Hack"/>
                          <w:lang w:eastAsia="zh-CN"/>
                        </w:rPr>
                      </w:pPr>
                      <w:r>
                        <w:rPr>
                          <w:rFonts w:hint="default" w:ascii="Hack" w:hAnsi="Hack" w:cs="Hack"/>
                          <w:lang w:val="en-US" w:eastAsia="zh-CN"/>
                        </w:rPr>
                        <w:t>if (actual &lt; 3)</w:t>
                      </w: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&gt;=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&lt;=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left="420" w:leftChars="0"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ind w:firstLine="420" w:firstLineChars="0"/>
                        <w:rPr>
                          <w:rFonts w:hint="default" w:ascii="Hack" w:hAnsi="Hack" w:cs="Hack"/>
                          <w:lang w:eastAsia="zh-CN"/>
                        </w:rPr>
                      </w:pPr>
                      <w:r>
                        <w:rPr>
                          <w:rFonts w:hint="default" w:ascii="Hack" w:hAnsi="Hack" w:cs="Hack"/>
                          <w:lang w:eastAsia="zh-CN"/>
                        </w:rPr>
                        <w:t>if(actual == 3){</w:t>
                      </w:r>
                    </w:p>
                    <w:p>
                      <w:pPr>
                        <w:ind w:left="420" w:leftChars="0" w:firstLine="420" w:firstLineChars="0"/>
                        <w:rPr>
                          <w:rFonts w:hint="default" w:ascii="Hack" w:hAnsi="Hack" w:cs="Hack"/>
                          <w:lang w:eastAsia="zh-CN"/>
                        </w:rPr>
                      </w:pPr>
                      <w:r>
                        <w:rPr>
                          <w:rFonts w:hint="default" w:ascii="Hack" w:hAnsi="Hack" w:cs="Hack"/>
                          <w:lang w:eastAsia="zh-CN"/>
                        </w:rPr>
                        <w:t>write "soy true";</w:t>
                      </w:r>
                    </w:p>
                    <w:p>
                      <w:pPr>
                        <w:ind w:firstLine="420" w:firstLineChars="0"/>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}else{</w:t>
                      </w:r>
                    </w:p>
                    <w:p>
                      <w:pPr>
                        <w:ind w:firstLine="420" w:firstLineChars="0"/>
                        <w:rPr>
                          <w:rFonts w:hint="default" w:ascii="Hack" w:hAnsi="Hack" w:cs="Hack"/>
                          <w:lang w:eastAsia="zh-CN"/>
                        </w:rPr>
                      </w:pPr>
                      <w:r>
                        <w:rPr>
                          <w:rFonts w:hint="default" w:ascii="Hack" w:hAnsi="Hack" w:cs="Hack"/>
                          <w:lang w:eastAsia="zh-CN"/>
                        </w:rPr>
                        <w:t>actual:333.3333;</w:t>
                      </w:r>
                    </w:p>
                    <w:p>
                      <w:pPr>
                        <w:rPr>
                          <w:rFonts w:hint="default" w:ascii="Hack" w:hAnsi="Hack" w:cs="Hack"/>
                          <w:lang w:eastAsia="zh-CN"/>
                        </w:rPr>
                      </w:pPr>
                      <w:r>
                        <w:rPr>
                          <w:rFonts w:hint="default" w:ascii="Hack" w:hAnsi="Hack" w:cs="Hack"/>
                          <w:lang w:eastAsia="zh-CN"/>
                        </w:rPr>
                        <w:t>}</w:t>
                      </w:r>
                    </w:p>
                    <w:p>
                      <w:pPr>
                        <w:rPr>
                          <w:rFonts w:hint="default" w:ascii="Hack" w:hAnsi="Hack" w:cs="Hack"/>
                          <w:lang w:eastAsia="zh-CN"/>
                        </w:rPr>
                      </w:pPr>
                      <w:r>
                        <w:rPr>
                          <w:rFonts w:hint="default" w:ascii="Hack" w:hAnsi="Hack" w:cs="Hack"/>
                          <w:lang w:eastAsia="zh-CN"/>
                        </w:rPr>
                        <w:t>FIN</w:t>
                      </w:r>
                    </w:p>
                    <w:p>
                      <w:pPr>
                        <w:ind w:firstLine="420" w:firstLineChars="0"/>
                        <w:rPr>
                          <w:rFonts w:hint="default" w:ascii="Hack" w:hAnsi="Hack" w:cs="Hack"/>
                          <w:lang w:eastAsia="zh-CN"/>
                        </w:rPr>
                      </w:pPr>
                    </w:p>
                    <w:p>
                      <w:pPr>
                        <w:ind w:firstLine="420" w:firstLineChars="0"/>
                        <w:rPr>
                          <w:rFonts w:hint="default" w:ascii="Hack" w:hAnsi="Hack" w:cs="Hack"/>
                          <w:lang w:eastAsia="zh-CN"/>
                        </w:rPr>
                      </w:pPr>
                    </w:p>
                    <w:p>
                      <w:pPr>
                        <w:rPr>
                          <w:rFonts w:hint="default" w:ascii="Hack" w:hAnsi="Hack" w:cs="Hack"/>
                          <w:lang w:val="en-US" w:eastAsia="zh-CN"/>
                        </w:rPr>
                      </w:pPr>
                    </w:p>
                    <w:p>
                      <w:pPr>
                        <w:rPr>
                          <w:rFonts w:hint="default" w:ascii="Hack" w:hAnsi="Hack" w:cs="Hack"/>
                        </w:rPr>
                      </w:pPr>
                    </w:p>
                  </w:txbxContent>
                </v:textbox>
              </v:shape>
            </w:pict>
          </mc:Fallback>
        </mc:AlternateContent>
      </w: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0"/>
        </w:numPr>
        <w:ind w:leftChars="0"/>
        <w:rPr>
          <w:rFonts w:hint="default" w:ascii="Arial" w:hAnsi="Arial" w:cs="Arial"/>
          <w:b w:val="0"/>
          <w:bCs w:val="0"/>
          <w:sz w:val="22"/>
          <w:szCs w:val="22"/>
        </w:rPr>
      </w:pPr>
    </w:p>
    <w:p>
      <w:pPr>
        <w:numPr>
          <w:ilvl w:val="0"/>
          <w:numId w:val="21"/>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lang w:eastAsia="zh-CN"/>
        </w:rPr>
        <w:t>Generar una tabla de símbolos en el sector de declaraciones del ejercicio anterior. Indique claramente como quedan conformadas las columnas de la Tabla.</w:t>
      </w:r>
    </w:p>
    <w:p>
      <w:pPr>
        <w:numPr>
          <w:ilvl w:val="0"/>
          <w:numId w:val="0"/>
        </w:numPr>
        <w:ind w:leftChars="0"/>
        <w:rPr>
          <w:rFonts w:hint="default" w:ascii="Arial" w:hAnsi="Arial" w:cs="Arial"/>
          <w:b w:val="0"/>
          <w:bCs w:val="0"/>
          <w:sz w:val="22"/>
          <w:szCs w:val="22"/>
        </w:rPr>
      </w:pPr>
    </w:p>
    <w:p>
      <w:pPr>
        <w:numPr>
          <w:ilvl w:val="0"/>
          <w:numId w:val="21"/>
        </w:numPr>
        <w:ind w:left="425" w:leftChars="0" w:hanging="425" w:firstLineChars="0"/>
        <w:rPr>
          <w:rFonts w:hint="default" w:ascii="Arial" w:hAnsi="Arial" w:cs="Arial"/>
          <w:b w:val="0"/>
          <w:bCs w:val="0"/>
          <w:sz w:val="22"/>
          <w:szCs w:val="22"/>
        </w:rPr>
      </w:pPr>
      <w:r>
        <w:rPr>
          <w:rFonts w:hint="default" w:ascii="Arial" w:hAnsi="Arial" w:cs="Arial"/>
          <w:b w:val="0"/>
          <w:bCs w:val="0"/>
          <w:sz w:val="22"/>
          <w:szCs w:val="22"/>
          <w:lang w:eastAsia="zh-CN"/>
        </w:rPr>
        <w:t>Indique como sería el error si alguna variable dentro del programa no estuviese declarada. Probar.</w:t>
      </w: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p>
    <w:p>
      <w:pPr>
        <w:numPr>
          <w:ilvl w:val="0"/>
          <w:numId w:val="0"/>
        </w:numPr>
        <w:ind w:left="400" w:leftChars="200" w:firstLine="20" w:firstLineChars="0"/>
        <w:rPr>
          <w:rFonts w:hint="default" w:ascii="Arial" w:hAnsi="Arial" w:cs="Arial"/>
          <w:b w:val="0"/>
          <w:bCs w:val="0"/>
          <w:sz w:val="22"/>
          <w:szCs w:val="22"/>
          <w:lang w:eastAsia="zh-CN"/>
        </w:rPr>
      </w:pPr>
      <w:bookmarkStart w:id="0" w:name="_GoBack"/>
      <w:bookmarkEnd w:id="0"/>
    </w:p>
    <w:sectPr>
      <w:headerReference r:id="rId3" w:type="default"/>
      <w:footerReference r:id="rId4" w:type="default"/>
      <w:pgSz w:w="11906" w:h="16838"/>
      <w:pgMar w:top="720" w:right="850" w:bottom="720" w:left="850" w:header="397" w:footer="283" w:gutter="0"/>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Times New Roman"/>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0" w:usb3="00000000" w:csb0="00040001" w:csb1="00000000"/>
  </w:font>
  <w:font w:name="C059">
    <w:panose1 w:val="00000500000000000000"/>
    <w:charset w:val="00"/>
    <w:family w:val="auto"/>
    <w:pitch w:val="default"/>
    <w:sig w:usb0="00000287" w:usb1="00000800" w:usb2="00000000" w:usb3="00000000" w:csb0="6000009F" w:csb1="00000000"/>
  </w:font>
  <w:font w:name="sans-serif">
    <w:altName w:val="URW Bookman"/>
    <w:panose1 w:val="00000000000000000000"/>
    <w:charset w:val="00"/>
    <w:family w:val="auto"/>
    <w:pitch w:val="default"/>
    <w:sig w:usb0="00000000" w:usb1="00000000" w:usb2="00000000" w:usb3="00000000" w:csb0="00000000" w:csb1="00000000"/>
  </w:font>
  <w:font w:name="Hack">
    <w:panose1 w:val="020B0609030202020204"/>
    <w:charset w:val="00"/>
    <w:family w:val="auto"/>
    <w:pitch w:val="default"/>
    <w:sig w:usb0="A50006EF" w:usb1="1000B8FB" w:usb2="00000020" w:usb3="00000000" w:csb0="2000019F" w:csb1="DFD7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5"/>
    </w:pPr>
    <w:r>
      <w:rPr>
        <w:sz w:val="20"/>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Cuadro de texto 1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5"/>
                          </w:pPr>
                          <w:r>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CJ&#10;KCnhEgIAADEEAAAOAAAAAAAAAAEAIAAAADUBAABkcnMvZTJvRG9jLnhtbFBLBQYAAAAABgAGAFkB&#10;AAC5BQAAAAA=&#10;">
              <v:fill on="f" focussize="0,0"/>
              <v:stroke on="f" weight="0.5pt"/>
              <v:imagedata o:title=""/>
              <o:lock v:ext="edit" aspectratio="f"/>
              <v:textbox inset="0mm,0mm,0mm,0mm" style="mso-fit-shape-to-text:t;">
                <w:txbxContent>
                  <w:p>
                    <w:pPr>
                      <w:pStyle w:val="95"/>
                    </w:pPr>
                    <w:r>
                      <w:t xml:space="preserve">Página </w:t>
                    </w:r>
                    <w:r>
                      <w:fldChar w:fldCharType="begin"/>
                    </w:r>
                    <w:r>
                      <w:instrText xml:space="preserve"> PAGE  \* MERGEFORMAT </w:instrText>
                    </w:r>
                    <w:r>
                      <w:fldChar w:fldCharType="separate"/>
                    </w:r>
                    <w:r>
                      <w:t>1</w:t>
                    </w:r>
                    <w:r>
                      <w:fldChar w:fldCharType="end"/>
                    </w:r>
                    <w:r>
                      <w:t xml:space="preserve"> de </w:t>
                    </w:r>
                    <w:r>
                      <w:fldChar w:fldCharType="begin"/>
                    </w:r>
                    <w:r>
                      <w:instrText xml:space="preserve"> NUMPAGES  \* MERGEFORMAT </w:instrText>
                    </w:r>
                    <w:r>
                      <w:fldChar w:fldCharType="separate"/>
                    </w:r>
                    <w:r>
                      <w:t>10</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1"/>
      <w:jc w:val="center"/>
      <w:rPr>
        <w:rFonts w:hint="default"/>
        <w:sz w:val="16"/>
        <w:szCs w:val="16"/>
      </w:rPr>
    </w:pPr>
    <w:r>
      <w:rPr>
        <w:rFonts w:hint="default"/>
        <w:sz w:val="16"/>
        <w:szCs w:val="16"/>
      </w:rPr>
      <w:t>11412 - Teoria de la Computación 1 - UNLu</w:t>
    </w:r>
  </w:p>
  <w:p>
    <w:pPr>
      <w:jc w:val="center"/>
      <w:rPr>
        <w:rFonts w:hint="default"/>
        <w:sz w:val="16"/>
        <w:szCs w:val="16"/>
      </w:rPr>
    </w:pPr>
    <w:r>
      <w:rPr>
        <w:rFonts w:hint="default"/>
        <w:b w:val="0"/>
        <w:bCs w:val="0"/>
        <w:sz w:val="16"/>
        <w:szCs w:val="16"/>
      </w:rPr>
      <w:t>Nicolas Cavasin</w:t>
    </w:r>
  </w:p>
  <w:p>
    <w:pPr>
      <w:pStyle w:val="7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BF65EB"/>
    <w:multiLevelType w:val="multilevel"/>
    <w:tmpl w:val="B3BF65EB"/>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3FE15B9"/>
    <w:multiLevelType w:val="multilevel"/>
    <w:tmpl w:val="B3FE15B9"/>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B7BCFE49"/>
    <w:multiLevelType w:val="singleLevel"/>
    <w:tmpl w:val="B7BCFE49"/>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DDD240F6"/>
    <w:multiLevelType w:val="singleLevel"/>
    <w:tmpl w:val="DDD240F6"/>
    <w:lvl w:ilvl="0" w:tentative="0">
      <w:start w:val="1"/>
      <w:numFmt w:val="lowerRoman"/>
      <w:lvlText w:val="%1."/>
      <w:lvlJc w:val="left"/>
      <w:pPr>
        <w:tabs>
          <w:tab w:val="left" w:pos="425"/>
        </w:tabs>
        <w:ind w:left="425" w:leftChars="0" w:hanging="425" w:firstLineChars="0"/>
      </w:pPr>
      <w:rPr>
        <w:rFonts w:hint="default"/>
      </w:rPr>
    </w:lvl>
  </w:abstractNum>
  <w:abstractNum w:abstractNumId="4">
    <w:nsid w:val="EBA7C8BB"/>
    <w:multiLevelType w:val="singleLevel"/>
    <w:tmpl w:val="EBA7C8BB"/>
    <w:lvl w:ilvl="0" w:tentative="0">
      <w:start w:val="1"/>
      <w:numFmt w:val="lowerLetter"/>
      <w:suff w:val="space"/>
      <w:lvlText w:val="%1)"/>
      <w:lvlJc w:val="left"/>
    </w:lvl>
  </w:abstractNum>
  <w:abstractNum w:abstractNumId="5">
    <w:nsid w:val="EEFEFC42"/>
    <w:multiLevelType w:val="singleLevel"/>
    <w:tmpl w:val="EEFEFC42"/>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F4769833"/>
    <w:multiLevelType w:val="multilevel"/>
    <w:tmpl w:val="F476983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F5FE977E"/>
    <w:multiLevelType w:val="singleLevel"/>
    <w:tmpl w:val="F5FE977E"/>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FF5FFEC8"/>
    <w:multiLevelType w:val="multilevel"/>
    <w:tmpl w:val="FF5FFEC8"/>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FF96D5EF"/>
    <w:multiLevelType w:val="singleLevel"/>
    <w:tmpl w:val="FF96D5EF"/>
    <w:lvl w:ilvl="0" w:tentative="0">
      <w:start w:val="1"/>
      <w:numFmt w:val="lowerLetter"/>
      <w:suff w:val="space"/>
      <w:lvlText w:val="%1)"/>
      <w:lvlJc w:val="left"/>
    </w:lvl>
  </w:abstractNum>
  <w:abstractNum w:abstractNumId="10">
    <w:nsid w:val="FFFFFF7C"/>
    <w:multiLevelType w:val="singleLevel"/>
    <w:tmpl w:val="FFFFFF7C"/>
    <w:lvl w:ilvl="0" w:tentative="0">
      <w:start w:val="1"/>
      <w:numFmt w:val="decimal"/>
      <w:pStyle w:val="84"/>
      <w:lvlText w:val="%1."/>
      <w:lvlJc w:val="left"/>
      <w:pPr>
        <w:tabs>
          <w:tab w:val="left" w:pos="2040"/>
        </w:tabs>
        <w:ind w:left="2040" w:hanging="360"/>
      </w:pPr>
    </w:lvl>
  </w:abstractNum>
  <w:abstractNum w:abstractNumId="11">
    <w:nsid w:val="FFFFFF7D"/>
    <w:multiLevelType w:val="singleLevel"/>
    <w:tmpl w:val="FFFFFF7D"/>
    <w:lvl w:ilvl="0" w:tentative="0">
      <w:start w:val="1"/>
      <w:numFmt w:val="decimal"/>
      <w:pStyle w:val="73"/>
      <w:lvlText w:val="%1."/>
      <w:lvlJc w:val="left"/>
      <w:pPr>
        <w:tabs>
          <w:tab w:val="left" w:pos="1620"/>
        </w:tabs>
        <w:ind w:left="1620" w:hanging="360"/>
      </w:pPr>
    </w:lvl>
  </w:abstractNum>
  <w:abstractNum w:abstractNumId="12">
    <w:nsid w:val="FFFFFF7E"/>
    <w:multiLevelType w:val="singleLevel"/>
    <w:tmpl w:val="FFFFFF7E"/>
    <w:lvl w:ilvl="0" w:tentative="0">
      <w:start w:val="1"/>
      <w:numFmt w:val="decimal"/>
      <w:pStyle w:val="74"/>
      <w:lvlText w:val="%1."/>
      <w:lvlJc w:val="left"/>
      <w:pPr>
        <w:tabs>
          <w:tab w:val="left" w:pos="1200"/>
        </w:tabs>
        <w:ind w:left="1200" w:hanging="360"/>
      </w:pPr>
    </w:lvl>
  </w:abstractNum>
  <w:abstractNum w:abstractNumId="13">
    <w:nsid w:val="FFFFFF7F"/>
    <w:multiLevelType w:val="singleLevel"/>
    <w:tmpl w:val="FFFFFF7F"/>
    <w:lvl w:ilvl="0" w:tentative="0">
      <w:start w:val="1"/>
      <w:numFmt w:val="decimal"/>
      <w:pStyle w:val="70"/>
      <w:lvlText w:val="%1."/>
      <w:lvlJc w:val="left"/>
      <w:pPr>
        <w:tabs>
          <w:tab w:val="left" w:pos="780"/>
        </w:tabs>
        <w:ind w:left="780" w:hanging="360"/>
      </w:pPr>
    </w:lvl>
  </w:abstractNum>
  <w:abstractNum w:abstractNumId="14">
    <w:nsid w:val="FFFFFF80"/>
    <w:multiLevelType w:val="singleLevel"/>
    <w:tmpl w:val="FFFFFF80"/>
    <w:lvl w:ilvl="0" w:tentative="0">
      <w:start w:val="1"/>
      <w:numFmt w:val="bullet"/>
      <w:pStyle w:val="86"/>
      <w:lvlText w:val=""/>
      <w:lvlJc w:val="left"/>
      <w:pPr>
        <w:tabs>
          <w:tab w:val="left" w:pos="2040"/>
        </w:tabs>
        <w:ind w:left="2040" w:hanging="360"/>
      </w:pPr>
      <w:rPr>
        <w:rFonts w:hint="default" w:ascii="Wingdings" w:hAnsi="Wingdings"/>
      </w:rPr>
    </w:lvl>
  </w:abstractNum>
  <w:abstractNum w:abstractNumId="15">
    <w:nsid w:val="FFFFFF81"/>
    <w:multiLevelType w:val="singleLevel"/>
    <w:tmpl w:val="FFFFFF81"/>
    <w:lvl w:ilvl="0" w:tentative="0">
      <w:start w:val="1"/>
      <w:numFmt w:val="bullet"/>
      <w:pStyle w:val="93"/>
      <w:lvlText w:val=""/>
      <w:lvlJc w:val="left"/>
      <w:pPr>
        <w:tabs>
          <w:tab w:val="left" w:pos="1620"/>
        </w:tabs>
        <w:ind w:left="1620" w:hanging="360"/>
      </w:pPr>
      <w:rPr>
        <w:rFonts w:hint="default" w:ascii="Wingdings" w:hAnsi="Wingdings"/>
      </w:rPr>
    </w:lvl>
  </w:abstractNum>
  <w:abstractNum w:abstractNumId="16">
    <w:nsid w:val="FFFFFF82"/>
    <w:multiLevelType w:val="singleLevel"/>
    <w:tmpl w:val="FFFFFF82"/>
    <w:lvl w:ilvl="0" w:tentative="0">
      <w:start w:val="1"/>
      <w:numFmt w:val="bullet"/>
      <w:pStyle w:val="82"/>
      <w:lvlText w:val=""/>
      <w:lvlJc w:val="left"/>
      <w:pPr>
        <w:tabs>
          <w:tab w:val="left" w:pos="1200"/>
        </w:tabs>
        <w:ind w:left="1200" w:hanging="360"/>
      </w:pPr>
      <w:rPr>
        <w:rFonts w:hint="default" w:ascii="Wingdings" w:hAnsi="Wingdings"/>
      </w:rPr>
    </w:lvl>
  </w:abstractNum>
  <w:abstractNum w:abstractNumId="17">
    <w:nsid w:val="FFFFFF83"/>
    <w:multiLevelType w:val="singleLevel"/>
    <w:tmpl w:val="FFFFFF83"/>
    <w:lvl w:ilvl="0" w:tentative="0">
      <w:start w:val="1"/>
      <w:numFmt w:val="bullet"/>
      <w:pStyle w:val="92"/>
      <w:lvlText w:val=""/>
      <w:lvlJc w:val="left"/>
      <w:pPr>
        <w:tabs>
          <w:tab w:val="left" w:pos="780"/>
        </w:tabs>
        <w:ind w:left="780" w:hanging="360"/>
      </w:pPr>
      <w:rPr>
        <w:rFonts w:hint="default" w:ascii="Wingdings" w:hAnsi="Wingdings"/>
      </w:rPr>
    </w:lvl>
  </w:abstractNum>
  <w:abstractNum w:abstractNumId="18">
    <w:nsid w:val="FFFFFF88"/>
    <w:multiLevelType w:val="singleLevel"/>
    <w:tmpl w:val="FFFFFF88"/>
    <w:lvl w:ilvl="0" w:tentative="0">
      <w:start w:val="1"/>
      <w:numFmt w:val="decimal"/>
      <w:pStyle w:val="79"/>
      <w:lvlText w:val="%1."/>
      <w:lvlJc w:val="left"/>
      <w:pPr>
        <w:tabs>
          <w:tab w:val="left" w:pos="360"/>
        </w:tabs>
        <w:ind w:left="360" w:hanging="360"/>
      </w:pPr>
    </w:lvl>
  </w:abstractNum>
  <w:abstractNum w:abstractNumId="19">
    <w:nsid w:val="FFFFFF89"/>
    <w:multiLevelType w:val="singleLevel"/>
    <w:tmpl w:val="FFFFFF89"/>
    <w:lvl w:ilvl="0" w:tentative="0">
      <w:start w:val="1"/>
      <w:numFmt w:val="bullet"/>
      <w:pStyle w:val="91"/>
      <w:lvlText w:val=""/>
      <w:lvlJc w:val="left"/>
      <w:pPr>
        <w:tabs>
          <w:tab w:val="left" w:pos="360"/>
        </w:tabs>
        <w:ind w:left="360" w:hanging="360"/>
      </w:pPr>
      <w:rPr>
        <w:rFonts w:hint="default" w:ascii="Wingdings" w:hAnsi="Wingdings"/>
      </w:rPr>
    </w:lvl>
  </w:abstractNum>
  <w:abstractNum w:abstractNumId="20">
    <w:nsid w:val="7BCF379F"/>
    <w:multiLevelType w:val="multilevel"/>
    <w:tmpl w:val="7BCF379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1">
    <w:nsid w:val="7EFFE3C4"/>
    <w:multiLevelType w:val="singleLevel"/>
    <w:tmpl w:val="7EFFE3C4"/>
    <w:lvl w:ilvl="0" w:tentative="0">
      <w:start w:val="1"/>
      <w:numFmt w:val="lowerRoman"/>
      <w:lvlText w:val="%1."/>
      <w:lvlJc w:val="left"/>
      <w:pPr>
        <w:tabs>
          <w:tab w:val="left" w:pos="425"/>
        </w:tabs>
        <w:ind w:left="425" w:leftChars="0" w:hanging="425" w:firstLineChars="0"/>
      </w:pPr>
      <w:rPr>
        <w:rFonts w:hint="default"/>
      </w:rPr>
    </w:lvl>
  </w:abstractNum>
  <w:num w:numId="1">
    <w:abstractNumId w:val="13"/>
  </w:num>
  <w:num w:numId="2">
    <w:abstractNumId w:val="11"/>
  </w:num>
  <w:num w:numId="3">
    <w:abstractNumId w:val="12"/>
  </w:num>
  <w:num w:numId="4">
    <w:abstractNumId w:val="18"/>
  </w:num>
  <w:num w:numId="5">
    <w:abstractNumId w:val="16"/>
  </w:num>
  <w:num w:numId="6">
    <w:abstractNumId w:val="10"/>
  </w:num>
  <w:num w:numId="7">
    <w:abstractNumId w:val="14"/>
  </w:num>
  <w:num w:numId="8">
    <w:abstractNumId w:val="19"/>
  </w:num>
  <w:num w:numId="9">
    <w:abstractNumId w:val="17"/>
  </w:num>
  <w:num w:numId="10">
    <w:abstractNumId w:val="15"/>
  </w:num>
  <w:num w:numId="11">
    <w:abstractNumId w:val="4"/>
  </w:num>
  <w:num w:numId="12">
    <w:abstractNumId w:val="9"/>
  </w:num>
  <w:num w:numId="13">
    <w:abstractNumId w:val="5"/>
  </w:num>
  <w:num w:numId="14">
    <w:abstractNumId w:val="1"/>
  </w:num>
  <w:num w:numId="15">
    <w:abstractNumId w:val="6"/>
  </w:num>
  <w:num w:numId="16">
    <w:abstractNumId w:val="20"/>
  </w:num>
  <w:num w:numId="17">
    <w:abstractNumId w:val="8"/>
  </w:num>
  <w:num w:numId="18">
    <w:abstractNumId w:val="3"/>
  </w:num>
  <w:num w:numId="19">
    <w:abstractNumId w:val="7"/>
  </w:num>
  <w:num w:numId="20">
    <w:abstractNumId w:val="2"/>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displayBackgroundShape w:val="true"/>
  <w:embedSystemFonts/>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BFAA14"/>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465C5"/>
    <w:rsid w:val="00F5180D"/>
    <w:rsid w:val="00F51B21"/>
    <w:rsid w:val="00F51D87"/>
    <w:rsid w:val="00F64977"/>
    <w:rsid w:val="00F8455C"/>
    <w:rsid w:val="00FE579E"/>
    <w:rsid w:val="076F0B62"/>
    <w:rsid w:val="0BBF9F56"/>
    <w:rsid w:val="0CFFECB4"/>
    <w:rsid w:val="0DB650FF"/>
    <w:rsid w:val="0DEE42D7"/>
    <w:rsid w:val="0F768E21"/>
    <w:rsid w:val="0F8F897E"/>
    <w:rsid w:val="0FFFD689"/>
    <w:rsid w:val="11EF7C09"/>
    <w:rsid w:val="12FF0B0C"/>
    <w:rsid w:val="133EE031"/>
    <w:rsid w:val="13FDACE9"/>
    <w:rsid w:val="15DF9C6F"/>
    <w:rsid w:val="1D0DDE9C"/>
    <w:rsid w:val="1D7ACFB7"/>
    <w:rsid w:val="1DEBED99"/>
    <w:rsid w:val="1DF44FCB"/>
    <w:rsid w:val="1FB7F78C"/>
    <w:rsid w:val="1FFC8201"/>
    <w:rsid w:val="1FFD3DC8"/>
    <w:rsid w:val="2427DC64"/>
    <w:rsid w:val="2439ADC2"/>
    <w:rsid w:val="26FFEDE1"/>
    <w:rsid w:val="27550740"/>
    <w:rsid w:val="2B5FA417"/>
    <w:rsid w:val="2BBFA150"/>
    <w:rsid w:val="2BD7FFB7"/>
    <w:rsid w:val="2BF7B93C"/>
    <w:rsid w:val="2BFF9693"/>
    <w:rsid w:val="2BFFC1C4"/>
    <w:rsid w:val="2D6EEACD"/>
    <w:rsid w:val="2DD8109B"/>
    <w:rsid w:val="2DF49CF1"/>
    <w:rsid w:val="2E3B4B59"/>
    <w:rsid w:val="2E77FF2A"/>
    <w:rsid w:val="2ED665AF"/>
    <w:rsid w:val="2F77A1EA"/>
    <w:rsid w:val="2FDF3D77"/>
    <w:rsid w:val="2FDF4615"/>
    <w:rsid w:val="2FF8370C"/>
    <w:rsid w:val="2FF9A0D9"/>
    <w:rsid w:val="2FFC3AAB"/>
    <w:rsid w:val="2FFFE8FF"/>
    <w:rsid w:val="31B96536"/>
    <w:rsid w:val="31D639E2"/>
    <w:rsid w:val="31F89BE3"/>
    <w:rsid w:val="32862EB8"/>
    <w:rsid w:val="339A0DF8"/>
    <w:rsid w:val="33BF83A7"/>
    <w:rsid w:val="33EF56EB"/>
    <w:rsid w:val="347BF992"/>
    <w:rsid w:val="34F7A3E2"/>
    <w:rsid w:val="34FFFDA4"/>
    <w:rsid w:val="3596FB7F"/>
    <w:rsid w:val="35E7ADB1"/>
    <w:rsid w:val="35FBDB23"/>
    <w:rsid w:val="35FFBDB6"/>
    <w:rsid w:val="36FFCB65"/>
    <w:rsid w:val="37AF1282"/>
    <w:rsid w:val="37ED6B5A"/>
    <w:rsid w:val="37FE147A"/>
    <w:rsid w:val="37FFE1C3"/>
    <w:rsid w:val="3873C85A"/>
    <w:rsid w:val="395EC2A4"/>
    <w:rsid w:val="39976F93"/>
    <w:rsid w:val="39DF07EC"/>
    <w:rsid w:val="39E46ED5"/>
    <w:rsid w:val="39F547EF"/>
    <w:rsid w:val="39F92E24"/>
    <w:rsid w:val="39FE1AE0"/>
    <w:rsid w:val="3A7F4F68"/>
    <w:rsid w:val="3A87B326"/>
    <w:rsid w:val="3ABFAE74"/>
    <w:rsid w:val="3AEE1584"/>
    <w:rsid w:val="3B3EA200"/>
    <w:rsid w:val="3B76C972"/>
    <w:rsid w:val="3BC9345B"/>
    <w:rsid w:val="3BCFA768"/>
    <w:rsid w:val="3BFDAFFF"/>
    <w:rsid w:val="3CAEC0FB"/>
    <w:rsid w:val="3CF9718B"/>
    <w:rsid w:val="3CFA1D25"/>
    <w:rsid w:val="3D7F97D3"/>
    <w:rsid w:val="3DFF165E"/>
    <w:rsid w:val="3E3DFC17"/>
    <w:rsid w:val="3E3F70D3"/>
    <w:rsid w:val="3E7F5144"/>
    <w:rsid w:val="3EBE8667"/>
    <w:rsid w:val="3ED3C07E"/>
    <w:rsid w:val="3EF0CC8B"/>
    <w:rsid w:val="3F047759"/>
    <w:rsid w:val="3F3EE1B7"/>
    <w:rsid w:val="3F6BA45C"/>
    <w:rsid w:val="3F6E104A"/>
    <w:rsid w:val="3F7D8760"/>
    <w:rsid w:val="3F7F1379"/>
    <w:rsid w:val="3FBF80D1"/>
    <w:rsid w:val="3FC78B17"/>
    <w:rsid w:val="3FCEE3D1"/>
    <w:rsid w:val="3FDD75BD"/>
    <w:rsid w:val="3FDEF02A"/>
    <w:rsid w:val="3FE2E2E5"/>
    <w:rsid w:val="3FE718DD"/>
    <w:rsid w:val="3FF903F6"/>
    <w:rsid w:val="3FFD2A09"/>
    <w:rsid w:val="3FFE76ED"/>
    <w:rsid w:val="3FFF0846"/>
    <w:rsid w:val="3FFF25D5"/>
    <w:rsid w:val="3FFF82AD"/>
    <w:rsid w:val="46FF8EEF"/>
    <w:rsid w:val="47DE0BEB"/>
    <w:rsid w:val="47FF1307"/>
    <w:rsid w:val="49FE0765"/>
    <w:rsid w:val="4B3F73A3"/>
    <w:rsid w:val="4BADA207"/>
    <w:rsid w:val="4BDD10B3"/>
    <w:rsid w:val="4BF9C246"/>
    <w:rsid w:val="4BFBE7D0"/>
    <w:rsid w:val="4BFFAD9C"/>
    <w:rsid w:val="4E6FCD4C"/>
    <w:rsid w:val="4EFFA619"/>
    <w:rsid w:val="4F4F6CB7"/>
    <w:rsid w:val="4F579B97"/>
    <w:rsid w:val="51FED7AB"/>
    <w:rsid w:val="555F0777"/>
    <w:rsid w:val="56BFC9C0"/>
    <w:rsid w:val="572F42F7"/>
    <w:rsid w:val="576A4C40"/>
    <w:rsid w:val="57BBBE3B"/>
    <w:rsid w:val="57BF0A9A"/>
    <w:rsid w:val="57F7C91D"/>
    <w:rsid w:val="59DFFE99"/>
    <w:rsid w:val="59F73077"/>
    <w:rsid w:val="59FF6FD2"/>
    <w:rsid w:val="5A7F4C62"/>
    <w:rsid w:val="5AF6F9C9"/>
    <w:rsid w:val="5AFF6E0E"/>
    <w:rsid w:val="5AFF778F"/>
    <w:rsid w:val="5B312FB3"/>
    <w:rsid w:val="5BD462C2"/>
    <w:rsid w:val="5BDA53E6"/>
    <w:rsid w:val="5BFF0AE4"/>
    <w:rsid w:val="5CB35E93"/>
    <w:rsid w:val="5CFFDB53"/>
    <w:rsid w:val="5D2FE5C5"/>
    <w:rsid w:val="5D7BE925"/>
    <w:rsid w:val="5D9659A4"/>
    <w:rsid w:val="5DDF81A0"/>
    <w:rsid w:val="5DDFDCBA"/>
    <w:rsid w:val="5DE7D1A2"/>
    <w:rsid w:val="5DFFF59A"/>
    <w:rsid w:val="5E2F91D4"/>
    <w:rsid w:val="5E6FDE31"/>
    <w:rsid w:val="5ECF70BB"/>
    <w:rsid w:val="5EE858DF"/>
    <w:rsid w:val="5EFA7CCD"/>
    <w:rsid w:val="5EFD4602"/>
    <w:rsid w:val="5EFF827A"/>
    <w:rsid w:val="5EFF96A1"/>
    <w:rsid w:val="5F24B8DE"/>
    <w:rsid w:val="5F667135"/>
    <w:rsid w:val="5F7D3F04"/>
    <w:rsid w:val="5F7E2122"/>
    <w:rsid w:val="5F7F1521"/>
    <w:rsid w:val="5FB58234"/>
    <w:rsid w:val="5FBFA699"/>
    <w:rsid w:val="5FCDA2DC"/>
    <w:rsid w:val="5FDA4F38"/>
    <w:rsid w:val="5FF4E6A6"/>
    <w:rsid w:val="5FF7D0E1"/>
    <w:rsid w:val="5FF81D6B"/>
    <w:rsid w:val="5FF96DC0"/>
    <w:rsid w:val="5FFA909A"/>
    <w:rsid w:val="5FFF59DF"/>
    <w:rsid w:val="62FDB83C"/>
    <w:rsid w:val="657FC1AC"/>
    <w:rsid w:val="65FD0929"/>
    <w:rsid w:val="67BE0782"/>
    <w:rsid w:val="67BF4D31"/>
    <w:rsid w:val="68D74F1F"/>
    <w:rsid w:val="69FF7665"/>
    <w:rsid w:val="6AB54DBF"/>
    <w:rsid w:val="6AFBBA62"/>
    <w:rsid w:val="6B7691E9"/>
    <w:rsid w:val="6B9FABD4"/>
    <w:rsid w:val="6BFF597B"/>
    <w:rsid w:val="6BFFBF71"/>
    <w:rsid w:val="6CDB431E"/>
    <w:rsid w:val="6D4D9FA3"/>
    <w:rsid w:val="6D7DBD18"/>
    <w:rsid w:val="6DFB29C5"/>
    <w:rsid w:val="6DFF6900"/>
    <w:rsid w:val="6E7F9933"/>
    <w:rsid w:val="6EBC30EB"/>
    <w:rsid w:val="6EDF2A39"/>
    <w:rsid w:val="6EEFB1C3"/>
    <w:rsid w:val="6EF98E89"/>
    <w:rsid w:val="6EFB1100"/>
    <w:rsid w:val="6EFEEEC9"/>
    <w:rsid w:val="6F27F6BA"/>
    <w:rsid w:val="6F4785AE"/>
    <w:rsid w:val="6F7369EA"/>
    <w:rsid w:val="6F7F17BC"/>
    <w:rsid w:val="6FA5D5EF"/>
    <w:rsid w:val="6FAC0BE0"/>
    <w:rsid w:val="6FAF9158"/>
    <w:rsid w:val="6FAF9443"/>
    <w:rsid w:val="6FB2B602"/>
    <w:rsid w:val="6FBB27F8"/>
    <w:rsid w:val="6FBF4BEB"/>
    <w:rsid w:val="6FBF59CA"/>
    <w:rsid w:val="6FC67EDE"/>
    <w:rsid w:val="6FC7D7E7"/>
    <w:rsid w:val="6FCB7FAF"/>
    <w:rsid w:val="6FDF233A"/>
    <w:rsid w:val="6FEDF92D"/>
    <w:rsid w:val="6FEF0F46"/>
    <w:rsid w:val="6FEFE10B"/>
    <w:rsid w:val="6FEFF4CD"/>
    <w:rsid w:val="6FF6D178"/>
    <w:rsid w:val="6FF85A6E"/>
    <w:rsid w:val="6FF9465E"/>
    <w:rsid w:val="6FF9509F"/>
    <w:rsid w:val="6FFB9174"/>
    <w:rsid w:val="6FFD9272"/>
    <w:rsid w:val="6FFF58A0"/>
    <w:rsid w:val="6FFF6A1C"/>
    <w:rsid w:val="72BFAA14"/>
    <w:rsid w:val="72FA7B93"/>
    <w:rsid w:val="736F189C"/>
    <w:rsid w:val="737A7773"/>
    <w:rsid w:val="73AC8150"/>
    <w:rsid w:val="73CBE792"/>
    <w:rsid w:val="73D2ED9C"/>
    <w:rsid w:val="73DF9585"/>
    <w:rsid w:val="73DFEE14"/>
    <w:rsid w:val="73FEE130"/>
    <w:rsid w:val="73FF22AC"/>
    <w:rsid w:val="73FF3290"/>
    <w:rsid w:val="74252D60"/>
    <w:rsid w:val="747F8471"/>
    <w:rsid w:val="757DE146"/>
    <w:rsid w:val="757F10DF"/>
    <w:rsid w:val="75BE0B93"/>
    <w:rsid w:val="75EB6073"/>
    <w:rsid w:val="75F72D25"/>
    <w:rsid w:val="75FF58BB"/>
    <w:rsid w:val="76AF8AFB"/>
    <w:rsid w:val="772E01D8"/>
    <w:rsid w:val="772ED8D6"/>
    <w:rsid w:val="773B1368"/>
    <w:rsid w:val="7779FAB5"/>
    <w:rsid w:val="777BD7F4"/>
    <w:rsid w:val="777F4F69"/>
    <w:rsid w:val="7797845D"/>
    <w:rsid w:val="77D7C55F"/>
    <w:rsid w:val="77DE32B7"/>
    <w:rsid w:val="77DF7610"/>
    <w:rsid w:val="77DFD7EB"/>
    <w:rsid w:val="77DFFDC2"/>
    <w:rsid w:val="77EB39BB"/>
    <w:rsid w:val="77FDD398"/>
    <w:rsid w:val="77FF1528"/>
    <w:rsid w:val="77FF1BF3"/>
    <w:rsid w:val="77FF7821"/>
    <w:rsid w:val="78620D14"/>
    <w:rsid w:val="78DFB041"/>
    <w:rsid w:val="78EBEAE4"/>
    <w:rsid w:val="793B25DB"/>
    <w:rsid w:val="795097B1"/>
    <w:rsid w:val="79775C7D"/>
    <w:rsid w:val="797B1EB2"/>
    <w:rsid w:val="79BFAA21"/>
    <w:rsid w:val="79ED8D70"/>
    <w:rsid w:val="79EDB30D"/>
    <w:rsid w:val="79FB7A47"/>
    <w:rsid w:val="7A152F9F"/>
    <w:rsid w:val="7A7FEFC6"/>
    <w:rsid w:val="7ABFD50B"/>
    <w:rsid w:val="7ACDC0E2"/>
    <w:rsid w:val="7B2A7605"/>
    <w:rsid w:val="7B41399E"/>
    <w:rsid w:val="7B4DF7EB"/>
    <w:rsid w:val="7B5F0531"/>
    <w:rsid w:val="7B67F29B"/>
    <w:rsid w:val="7B77084C"/>
    <w:rsid w:val="7BB99BF6"/>
    <w:rsid w:val="7BDB4A0D"/>
    <w:rsid w:val="7BDED2B3"/>
    <w:rsid w:val="7BDF3514"/>
    <w:rsid w:val="7BDFBD38"/>
    <w:rsid w:val="7BEDA667"/>
    <w:rsid w:val="7BEF5B3F"/>
    <w:rsid w:val="7BF64D8F"/>
    <w:rsid w:val="7BF7ADA9"/>
    <w:rsid w:val="7BFDCDF2"/>
    <w:rsid w:val="7CA3E458"/>
    <w:rsid w:val="7CAA40C3"/>
    <w:rsid w:val="7CBE6051"/>
    <w:rsid w:val="7CBFE83B"/>
    <w:rsid w:val="7CF4613B"/>
    <w:rsid w:val="7CFD8F31"/>
    <w:rsid w:val="7CFF89DB"/>
    <w:rsid w:val="7D4AFFF6"/>
    <w:rsid w:val="7D5353CD"/>
    <w:rsid w:val="7D5ED4A5"/>
    <w:rsid w:val="7D5F8A95"/>
    <w:rsid w:val="7D6ABF12"/>
    <w:rsid w:val="7D6FD1C4"/>
    <w:rsid w:val="7D7B0ACE"/>
    <w:rsid w:val="7D7E52AB"/>
    <w:rsid w:val="7DA29370"/>
    <w:rsid w:val="7DA2ED04"/>
    <w:rsid w:val="7DAB8FE9"/>
    <w:rsid w:val="7DD76EDE"/>
    <w:rsid w:val="7DE2C430"/>
    <w:rsid w:val="7DEEF2A9"/>
    <w:rsid w:val="7DF34122"/>
    <w:rsid w:val="7DF52E2F"/>
    <w:rsid w:val="7DF750EE"/>
    <w:rsid w:val="7DF96933"/>
    <w:rsid w:val="7DFE5B64"/>
    <w:rsid w:val="7DFF7123"/>
    <w:rsid w:val="7E10CF8D"/>
    <w:rsid w:val="7E1FE666"/>
    <w:rsid w:val="7E7E4C98"/>
    <w:rsid w:val="7EBFB127"/>
    <w:rsid w:val="7ECC8E43"/>
    <w:rsid w:val="7ED5A018"/>
    <w:rsid w:val="7ED9F0A5"/>
    <w:rsid w:val="7EDD5EE2"/>
    <w:rsid w:val="7EEB5806"/>
    <w:rsid w:val="7EEB6880"/>
    <w:rsid w:val="7EECF792"/>
    <w:rsid w:val="7EEF02C4"/>
    <w:rsid w:val="7EFD9EAB"/>
    <w:rsid w:val="7EFED2F0"/>
    <w:rsid w:val="7EFF6D8D"/>
    <w:rsid w:val="7F2E9A13"/>
    <w:rsid w:val="7F3F7A93"/>
    <w:rsid w:val="7F3FF623"/>
    <w:rsid w:val="7F4B21B0"/>
    <w:rsid w:val="7F4DC271"/>
    <w:rsid w:val="7F4FC155"/>
    <w:rsid w:val="7F6ED7FD"/>
    <w:rsid w:val="7F751F8B"/>
    <w:rsid w:val="7F77BE9A"/>
    <w:rsid w:val="7F7D58EC"/>
    <w:rsid w:val="7F7E16B6"/>
    <w:rsid w:val="7F7E9834"/>
    <w:rsid w:val="7F7F1DB6"/>
    <w:rsid w:val="7F7F55D6"/>
    <w:rsid w:val="7F7FE3FB"/>
    <w:rsid w:val="7F8F56C6"/>
    <w:rsid w:val="7F932DAA"/>
    <w:rsid w:val="7F9DA6CE"/>
    <w:rsid w:val="7FB5EE1D"/>
    <w:rsid w:val="7FBC7295"/>
    <w:rsid w:val="7FBDFE37"/>
    <w:rsid w:val="7FBF1EFF"/>
    <w:rsid w:val="7FC9062E"/>
    <w:rsid w:val="7FCB91EB"/>
    <w:rsid w:val="7FDB0A24"/>
    <w:rsid w:val="7FDB32AB"/>
    <w:rsid w:val="7FDE12AC"/>
    <w:rsid w:val="7FDE1F3C"/>
    <w:rsid w:val="7FDE5093"/>
    <w:rsid w:val="7FDE52BB"/>
    <w:rsid w:val="7FDF62D6"/>
    <w:rsid w:val="7FDF8438"/>
    <w:rsid w:val="7FDFB173"/>
    <w:rsid w:val="7FDFBFDD"/>
    <w:rsid w:val="7FDFCC0F"/>
    <w:rsid w:val="7FE786AC"/>
    <w:rsid w:val="7FE9C185"/>
    <w:rsid w:val="7FED8BBA"/>
    <w:rsid w:val="7FEF868A"/>
    <w:rsid w:val="7FEFBCFD"/>
    <w:rsid w:val="7FF3097D"/>
    <w:rsid w:val="7FF64B7F"/>
    <w:rsid w:val="7FF7ABEB"/>
    <w:rsid w:val="7FF811B4"/>
    <w:rsid w:val="7FF92C46"/>
    <w:rsid w:val="7FFA4A07"/>
    <w:rsid w:val="7FFA5891"/>
    <w:rsid w:val="7FFAE5C1"/>
    <w:rsid w:val="7FFB388C"/>
    <w:rsid w:val="7FFB95B2"/>
    <w:rsid w:val="7FFBAD86"/>
    <w:rsid w:val="7FFBD822"/>
    <w:rsid w:val="7FFBF5E0"/>
    <w:rsid w:val="7FFC724C"/>
    <w:rsid w:val="7FFD9E23"/>
    <w:rsid w:val="7FFF06DD"/>
    <w:rsid w:val="7FFF5731"/>
    <w:rsid w:val="7FFFB4AD"/>
    <w:rsid w:val="7FFFD60C"/>
    <w:rsid w:val="7FFFE7D3"/>
    <w:rsid w:val="7FFFEC9A"/>
    <w:rsid w:val="7FFFEE6B"/>
    <w:rsid w:val="83FE9409"/>
    <w:rsid w:val="83FFEA1B"/>
    <w:rsid w:val="87BEFB7C"/>
    <w:rsid w:val="8B7DCDC9"/>
    <w:rsid w:val="8BF941D4"/>
    <w:rsid w:val="8CE7FCAE"/>
    <w:rsid w:val="8EDD87F7"/>
    <w:rsid w:val="8FDFAE84"/>
    <w:rsid w:val="91742E27"/>
    <w:rsid w:val="9373409E"/>
    <w:rsid w:val="94F3E25D"/>
    <w:rsid w:val="976FFEA8"/>
    <w:rsid w:val="97FFBC4B"/>
    <w:rsid w:val="9946E02B"/>
    <w:rsid w:val="9B6F2C43"/>
    <w:rsid w:val="9BB96C20"/>
    <w:rsid w:val="9BDF578B"/>
    <w:rsid w:val="9D2E7193"/>
    <w:rsid w:val="9D4B5CFF"/>
    <w:rsid w:val="9DFF059A"/>
    <w:rsid w:val="9F9DC297"/>
    <w:rsid w:val="9FC59CF5"/>
    <w:rsid w:val="9FCF03F9"/>
    <w:rsid w:val="9FD373F3"/>
    <w:rsid w:val="9FD3C1F9"/>
    <w:rsid w:val="9FDB9C83"/>
    <w:rsid w:val="9FDF533E"/>
    <w:rsid w:val="9FFFDC5C"/>
    <w:rsid w:val="A2FDEC48"/>
    <w:rsid w:val="A3FF337C"/>
    <w:rsid w:val="A7DFDB55"/>
    <w:rsid w:val="AAE71607"/>
    <w:rsid w:val="AAF34417"/>
    <w:rsid w:val="ADF72D5A"/>
    <w:rsid w:val="AEFE75BD"/>
    <w:rsid w:val="AF179C11"/>
    <w:rsid w:val="AF3FD812"/>
    <w:rsid w:val="AF66B1F9"/>
    <w:rsid w:val="AFFD9A1E"/>
    <w:rsid w:val="B09B482D"/>
    <w:rsid w:val="B12B469F"/>
    <w:rsid w:val="B173A348"/>
    <w:rsid w:val="B1DFE48F"/>
    <w:rsid w:val="B4DBFBE8"/>
    <w:rsid w:val="B5E6CAAA"/>
    <w:rsid w:val="B5E7F24A"/>
    <w:rsid w:val="B5FEB1BC"/>
    <w:rsid w:val="B5FFE133"/>
    <w:rsid w:val="B6AE2E75"/>
    <w:rsid w:val="B6DD593B"/>
    <w:rsid w:val="B6EBEB1D"/>
    <w:rsid w:val="B767CEDA"/>
    <w:rsid w:val="B79FA71F"/>
    <w:rsid w:val="B7E3C28D"/>
    <w:rsid w:val="B7FAD6D7"/>
    <w:rsid w:val="B7FFE31C"/>
    <w:rsid w:val="B8FD8CC6"/>
    <w:rsid w:val="BA7B23C6"/>
    <w:rsid w:val="BBBF722B"/>
    <w:rsid w:val="BBFE5CD7"/>
    <w:rsid w:val="BBFF1DD2"/>
    <w:rsid w:val="BBFF436E"/>
    <w:rsid w:val="BBFFF701"/>
    <w:rsid w:val="BC77394C"/>
    <w:rsid w:val="BCDC06FA"/>
    <w:rsid w:val="BCFD50F2"/>
    <w:rsid w:val="BD7FADFF"/>
    <w:rsid w:val="BD9E07F9"/>
    <w:rsid w:val="BDAD2091"/>
    <w:rsid w:val="BDDF9C1E"/>
    <w:rsid w:val="BDE7DD55"/>
    <w:rsid w:val="BE3E7868"/>
    <w:rsid w:val="BEBBBC26"/>
    <w:rsid w:val="BEED2438"/>
    <w:rsid w:val="BEF5FBBC"/>
    <w:rsid w:val="BEF7E698"/>
    <w:rsid w:val="BF267104"/>
    <w:rsid w:val="BF5F1A95"/>
    <w:rsid w:val="BFA75112"/>
    <w:rsid w:val="BFA94876"/>
    <w:rsid w:val="BFAE9B2A"/>
    <w:rsid w:val="BFB6C64A"/>
    <w:rsid w:val="BFBF17BB"/>
    <w:rsid w:val="BFBFF594"/>
    <w:rsid w:val="BFC75BAA"/>
    <w:rsid w:val="BFD278C1"/>
    <w:rsid w:val="BFDB7E58"/>
    <w:rsid w:val="BFDFDEBC"/>
    <w:rsid w:val="BFED4906"/>
    <w:rsid w:val="BFEEA06E"/>
    <w:rsid w:val="BFEFA010"/>
    <w:rsid w:val="BFFE923E"/>
    <w:rsid w:val="BFFF2BB6"/>
    <w:rsid w:val="BFFF3B2E"/>
    <w:rsid w:val="C57D2E95"/>
    <w:rsid w:val="C73FC9A6"/>
    <w:rsid w:val="C7DF8EB6"/>
    <w:rsid w:val="C7F372BF"/>
    <w:rsid w:val="CB3FDC1C"/>
    <w:rsid w:val="CBDA8B11"/>
    <w:rsid w:val="CBFB50A8"/>
    <w:rsid w:val="CCCD3D1D"/>
    <w:rsid w:val="CDD34EDA"/>
    <w:rsid w:val="CDF340A1"/>
    <w:rsid w:val="CDF5A1E2"/>
    <w:rsid w:val="CDFBF3DB"/>
    <w:rsid w:val="CEDC3298"/>
    <w:rsid w:val="CFD5A3F0"/>
    <w:rsid w:val="CFE37E77"/>
    <w:rsid w:val="CFEF6FE6"/>
    <w:rsid w:val="CFEFC47B"/>
    <w:rsid w:val="CFFB201C"/>
    <w:rsid w:val="D3D69FE7"/>
    <w:rsid w:val="D3FB613D"/>
    <w:rsid w:val="D3FEBD6D"/>
    <w:rsid w:val="D57D46AC"/>
    <w:rsid w:val="D57E4F5A"/>
    <w:rsid w:val="D5BDD201"/>
    <w:rsid w:val="D5FE9E4C"/>
    <w:rsid w:val="D6B3194F"/>
    <w:rsid w:val="D76269B1"/>
    <w:rsid w:val="D77F80FB"/>
    <w:rsid w:val="D7BEADFA"/>
    <w:rsid w:val="D7D321EF"/>
    <w:rsid w:val="D7F8E0D3"/>
    <w:rsid w:val="D946AB18"/>
    <w:rsid w:val="D9FF8020"/>
    <w:rsid w:val="DABF08D9"/>
    <w:rsid w:val="DB655222"/>
    <w:rsid w:val="DBA746A4"/>
    <w:rsid w:val="DBBC703E"/>
    <w:rsid w:val="DBDB7FE4"/>
    <w:rsid w:val="DBFD6107"/>
    <w:rsid w:val="DCD6262B"/>
    <w:rsid w:val="DD67E497"/>
    <w:rsid w:val="DD9DC8AA"/>
    <w:rsid w:val="DDDF9100"/>
    <w:rsid w:val="DDEB425F"/>
    <w:rsid w:val="DDF34471"/>
    <w:rsid w:val="DDF3E5CB"/>
    <w:rsid w:val="DDFB1927"/>
    <w:rsid w:val="DDFEA6D4"/>
    <w:rsid w:val="DE3C039E"/>
    <w:rsid w:val="DE9F4C7C"/>
    <w:rsid w:val="DEA55AC8"/>
    <w:rsid w:val="DEBF3C34"/>
    <w:rsid w:val="DEFD6E08"/>
    <w:rsid w:val="DF3D12C2"/>
    <w:rsid w:val="DF6D640F"/>
    <w:rsid w:val="DF6F3E9A"/>
    <w:rsid w:val="DF7E10E7"/>
    <w:rsid w:val="DF7FA23D"/>
    <w:rsid w:val="DF7FF023"/>
    <w:rsid w:val="DF9E8B86"/>
    <w:rsid w:val="DFBFCA63"/>
    <w:rsid w:val="DFE756F9"/>
    <w:rsid w:val="DFF7E9E8"/>
    <w:rsid w:val="DFFB3654"/>
    <w:rsid w:val="DFFFC904"/>
    <w:rsid w:val="E577D81A"/>
    <w:rsid w:val="E57F34A2"/>
    <w:rsid w:val="E58B4712"/>
    <w:rsid w:val="E5E54C3A"/>
    <w:rsid w:val="E7856CBE"/>
    <w:rsid w:val="E7B36953"/>
    <w:rsid w:val="E7DB56A1"/>
    <w:rsid w:val="E7F537A5"/>
    <w:rsid w:val="E7FD9C8B"/>
    <w:rsid w:val="E7FE0ED0"/>
    <w:rsid w:val="E7FE525F"/>
    <w:rsid w:val="E8CF7332"/>
    <w:rsid w:val="E9BF47C7"/>
    <w:rsid w:val="E9F71EFB"/>
    <w:rsid w:val="E9F7E5D6"/>
    <w:rsid w:val="E9FB63AA"/>
    <w:rsid w:val="E9FB69F6"/>
    <w:rsid w:val="E9FFB480"/>
    <w:rsid w:val="EA2FB73C"/>
    <w:rsid w:val="EAF609BB"/>
    <w:rsid w:val="EAFF594C"/>
    <w:rsid w:val="EB77B534"/>
    <w:rsid w:val="EBBF12A0"/>
    <w:rsid w:val="EBBF252C"/>
    <w:rsid w:val="ECB2A435"/>
    <w:rsid w:val="ED1E79F7"/>
    <w:rsid w:val="ED6F86C0"/>
    <w:rsid w:val="ED7E9D96"/>
    <w:rsid w:val="ED7F47F4"/>
    <w:rsid w:val="ED978868"/>
    <w:rsid w:val="EDA7536C"/>
    <w:rsid w:val="EDB54CF2"/>
    <w:rsid w:val="EDBF10CA"/>
    <w:rsid w:val="EDDA4389"/>
    <w:rsid w:val="EDDB2E0F"/>
    <w:rsid w:val="EDE5727F"/>
    <w:rsid w:val="EDFB1714"/>
    <w:rsid w:val="EDFF4F90"/>
    <w:rsid w:val="EEFB7757"/>
    <w:rsid w:val="EEFC20A0"/>
    <w:rsid w:val="EEFF4D3B"/>
    <w:rsid w:val="EEFFA1A9"/>
    <w:rsid w:val="EF1FBD8A"/>
    <w:rsid w:val="EF7F4FA9"/>
    <w:rsid w:val="EF8BCC53"/>
    <w:rsid w:val="EF9EE6CD"/>
    <w:rsid w:val="EFAEAAFC"/>
    <w:rsid w:val="EFB74552"/>
    <w:rsid w:val="EFC6B974"/>
    <w:rsid w:val="EFDF7156"/>
    <w:rsid w:val="EFFBABED"/>
    <w:rsid w:val="EFFEF6A0"/>
    <w:rsid w:val="EFFF023B"/>
    <w:rsid w:val="F1FE0A4B"/>
    <w:rsid w:val="F2F49FB2"/>
    <w:rsid w:val="F37FBCD4"/>
    <w:rsid w:val="F3C747B4"/>
    <w:rsid w:val="F3D65781"/>
    <w:rsid w:val="F3F6A148"/>
    <w:rsid w:val="F3FF9526"/>
    <w:rsid w:val="F4A7ABE8"/>
    <w:rsid w:val="F4EA9BA1"/>
    <w:rsid w:val="F56F4DCC"/>
    <w:rsid w:val="F58FCCA2"/>
    <w:rsid w:val="F5E706D7"/>
    <w:rsid w:val="F5F190B0"/>
    <w:rsid w:val="F5F3497D"/>
    <w:rsid w:val="F5F599FD"/>
    <w:rsid w:val="F5FA14AB"/>
    <w:rsid w:val="F5FD8629"/>
    <w:rsid w:val="F6DFF449"/>
    <w:rsid w:val="F6F78EB3"/>
    <w:rsid w:val="F6FF97A4"/>
    <w:rsid w:val="F75E9F98"/>
    <w:rsid w:val="F79E0258"/>
    <w:rsid w:val="F7A822DD"/>
    <w:rsid w:val="F7BE1D01"/>
    <w:rsid w:val="F7BF1DEF"/>
    <w:rsid w:val="F7CF8886"/>
    <w:rsid w:val="F7DB5DC1"/>
    <w:rsid w:val="F7EB976A"/>
    <w:rsid w:val="F7EDFAE2"/>
    <w:rsid w:val="F7EF4EEE"/>
    <w:rsid w:val="F7EFFBF4"/>
    <w:rsid w:val="F7F56066"/>
    <w:rsid w:val="F7FBFDFF"/>
    <w:rsid w:val="F7FD9C8F"/>
    <w:rsid w:val="F7FEC626"/>
    <w:rsid w:val="F7FF6A52"/>
    <w:rsid w:val="F7FFC7DF"/>
    <w:rsid w:val="F7FFCAF9"/>
    <w:rsid w:val="F9B76618"/>
    <w:rsid w:val="F9DF3DFF"/>
    <w:rsid w:val="F9FF87B5"/>
    <w:rsid w:val="F9FF9151"/>
    <w:rsid w:val="FA19E15F"/>
    <w:rsid w:val="FA6FC76E"/>
    <w:rsid w:val="FAAF9586"/>
    <w:rsid w:val="FACFFA0B"/>
    <w:rsid w:val="FADF163D"/>
    <w:rsid w:val="FAFF21ED"/>
    <w:rsid w:val="FAFF41AE"/>
    <w:rsid w:val="FB3BD7B7"/>
    <w:rsid w:val="FB69AB70"/>
    <w:rsid w:val="FB6FB75B"/>
    <w:rsid w:val="FB7BFA33"/>
    <w:rsid w:val="FBB74B13"/>
    <w:rsid w:val="FBBD7E3C"/>
    <w:rsid w:val="FBBFD6A1"/>
    <w:rsid w:val="FBCE1F5E"/>
    <w:rsid w:val="FBD214AF"/>
    <w:rsid w:val="FBE30ACE"/>
    <w:rsid w:val="FBE99338"/>
    <w:rsid w:val="FBEB5C0E"/>
    <w:rsid w:val="FBEBF8D5"/>
    <w:rsid w:val="FBF6C399"/>
    <w:rsid w:val="FBFAFB32"/>
    <w:rsid w:val="FBFF87F7"/>
    <w:rsid w:val="FBFFE3FB"/>
    <w:rsid w:val="FC2FE9D7"/>
    <w:rsid w:val="FC5BE416"/>
    <w:rsid w:val="FC79917A"/>
    <w:rsid w:val="FCEA3FBC"/>
    <w:rsid w:val="FCF39F95"/>
    <w:rsid w:val="FCF71FC8"/>
    <w:rsid w:val="FD3FE89B"/>
    <w:rsid w:val="FD51A420"/>
    <w:rsid w:val="FD5B2B0B"/>
    <w:rsid w:val="FD5BCD71"/>
    <w:rsid w:val="FD6388C1"/>
    <w:rsid w:val="FD6FFBFE"/>
    <w:rsid w:val="FD77AFED"/>
    <w:rsid w:val="FDB13F57"/>
    <w:rsid w:val="FDB56F6C"/>
    <w:rsid w:val="FDB5C405"/>
    <w:rsid w:val="FDBC6D52"/>
    <w:rsid w:val="FDBE1788"/>
    <w:rsid w:val="FDD7EDA6"/>
    <w:rsid w:val="FDEF5148"/>
    <w:rsid w:val="FDF2D93B"/>
    <w:rsid w:val="FDF4A5C2"/>
    <w:rsid w:val="FDF6694A"/>
    <w:rsid w:val="FDF7DCB7"/>
    <w:rsid w:val="FDF7E78F"/>
    <w:rsid w:val="FDF98353"/>
    <w:rsid w:val="FDFBB2D0"/>
    <w:rsid w:val="FDFC32AF"/>
    <w:rsid w:val="FDFD8F1A"/>
    <w:rsid w:val="FDFF090F"/>
    <w:rsid w:val="FDFF90E2"/>
    <w:rsid w:val="FDFFA9FE"/>
    <w:rsid w:val="FE3BD9D5"/>
    <w:rsid w:val="FE3DCFE8"/>
    <w:rsid w:val="FE3E7D1C"/>
    <w:rsid w:val="FE72691C"/>
    <w:rsid w:val="FE734873"/>
    <w:rsid w:val="FE755C6A"/>
    <w:rsid w:val="FE778BD3"/>
    <w:rsid w:val="FE7AB2B8"/>
    <w:rsid w:val="FE7F255B"/>
    <w:rsid w:val="FE9FE6EE"/>
    <w:rsid w:val="FEBD9FA6"/>
    <w:rsid w:val="FEBFE1CD"/>
    <w:rsid w:val="FECD0C92"/>
    <w:rsid w:val="FED3E3A4"/>
    <w:rsid w:val="FEDA75BA"/>
    <w:rsid w:val="FEDAC2A8"/>
    <w:rsid w:val="FEDDADF5"/>
    <w:rsid w:val="FEDEBDF8"/>
    <w:rsid w:val="FEE5C94D"/>
    <w:rsid w:val="FEEB1003"/>
    <w:rsid w:val="FEF4861D"/>
    <w:rsid w:val="FEF75FCE"/>
    <w:rsid w:val="FEF77A0B"/>
    <w:rsid w:val="FEFA069F"/>
    <w:rsid w:val="FEFCC470"/>
    <w:rsid w:val="FEFD2DDC"/>
    <w:rsid w:val="FF0E8F3B"/>
    <w:rsid w:val="FF1BAB38"/>
    <w:rsid w:val="FF1D04B6"/>
    <w:rsid w:val="FF57A2CA"/>
    <w:rsid w:val="FF5D3BBD"/>
    <w:rsid w:val="FF73626E"/>
    <w:rsid w:val="FF79C838"/>
    <w:rsid w:val="FF7D5A6E"/>
    <w:rsid w:val="FF7DC845"/>
    <w:rsid w:val="FF87A185"/>
    <w:rsid w:val="FF8BD7D9"/>
    <w:rsid w:val="FF978A8F"/>
    <w:rsid w:val="FF97D95F"/>
    <w:rsid w:val="FF9F2FC0"/>
    <w:rsid w:val="FF9F4697"/>
    <w:rsid w:val="FFAB1E38"/>
    <w:rsid w:val="FFAF180A"/>
    <w:rsid w:val="FFB521C6"/>
    <w:rsid w:val="FFBD28D0"/>
    <w:rsid w:val="FFBE4FD8"/>
    <w:rsid w:val="FFCF46CF"/>
    <w:rsid w:val="FFCF6C7A"/>
    <w:rsid w:val="FFCFDE70"/>
    <w:rsid w:val="FFD53EEF"/>
    <w:rsid w:val="FFD7E7E0"/>
    <w:rsid w:val="FFD99F52"/>
    <w:rsid w:val="FFDEC9FB"/>
    <w:rsid w:val="FFDF7279"/>
    <w:rsid w:val="FFE5BF76"/>
    <w:rsid w:val="FFE6DD36"/>
    <w:rsid w:val="FFE742C1"/>
    <w:rsid w:val="FFED6FE3"/>
    <w:rsid w:val="FFEF01FA"/>
    <w:rsid w:val="FFEF26E9"/>
    <w:rsid w:val="FFEF8DD7"/>
    <w:rsid w:val="FFF36703"/>
    <w:rsid w:val="FFF3E47F"/>
    <w:rsid w:val="FFF5672E"/>
    <w:rsid w:val="FFF66C3A"/>
    <w:rsid w:val="FFF72705"/>
    <w:rsid w:val="FFF7B49D"/>
    <w:rsid w:val="FFF94D5A"/>
    <w:rsid w:val="FFFB16E0"/>
    <w:rsid w:val="FFFBD347"/>
    <w:rsid w:val="FFFC65CC"/>
    <w:rsid w:val="FFFD1AB5"/>
    <w:rsid w:val="FFFE2DD4"/>
    <w:rsid w:val="FFFE8CC8"/>
    <w:rsid w:val="FFFF086A"/>
    <w:rsid w:val="FFFF27D8"/>
    <w:rsid w:val="FFFF71CD"/>
    <w:rsid w:val="FFFF7F7D"/>
    <w:rsid w:val="FFFFA2CF"/>
    <w:rsid w:val="FFFFF7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semiHidden/>
    <w:unhideWhenUsed/>
    <w:qFormat/>
    <w:uiPriority w:val="0"/>
    <w:pPr>
      <w:keepNext/>
      <w:keepLines/>
      <w:spacing w:before="240" w:after="60"/>
      <w:jc w:val="left"/>
      <w:outlineLvl w:val="1"/>
    </w:pPr>
    <w:rPr>
      <w:rFonts w:ascii="Arial" w:hAnsi="Arial" w:cs="Arial"/>
      <w:b/>
      <w:bCs/>
      <w:i/>
      <w:iCs/>
      <w:kern w:val="0"/>
      <w:sz w:val="28"/>
      <w:szCs w:val="28"/>
      <w:lang w:val="es-ES"/>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lang w:val="es-ES"/>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lang w:val="es-ES"/>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lang w:val="es-ES"/>
    </w:rPr>
  </w:style>
  <w:style w:type="paragraph" w:styleId="7">
    <w:name w:val="heading 6"/>
    <w:basedOn w:val="1"/>
    <w:next w:val="1"/>
    <w:semiHidden/>
    <w:unhideWhenUsed/>
    <w:qFormat/>
    <w:uiPriority w:val="0"/>
    <w:pPr>
      <w:widowControl/>
      <w:spacing w:before="240" w:after="60"/>
      <w:jc w:val="left"/>
      <w:outlineLvl w:val="5"/>
    </w:pPr>
    <w:rPr>
      <w:b/>
      <w:bCs/>
      <w:kern w:val="0"/>
      <w:sz w:val="22"/>
      <w:szCs w:val="22"/>
      <w:lang w:val="es-ES"/>
    </w:rPr>
  </w:style>
  <w:style w:type="paragraph" w:styleId="8">
    <w:name w:val="heading 7"/>
    <w:basedOn w:val="1"/>
    <w:next w:val="1"/>
    <w:semiHidden/>
    <w:unhideWhenUsed/>
    <w:qFormat/>
    <w:uiPriority w:val="0"/>
    <w:pPr>
      <w:widowControl/>
      <w:spacing w:before="240" w:after="60"/>
      <w:jc w:val="left"/>
      <w:outlineLvl w:val="6"/>
    </w:pPr>
    <w:rPr>
      <w:kern w:val="0"/>
      <w:sz w:val="24"/>
      <w:szCs w:val="24"/>
      <w:lang w:val="es-ES"/>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lang w:val="es-ES"/>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lang w:val="es-ES"/>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Variable"/>
    <w:basedOn w:val="11"/>
    <w:qFormat/>
    <w:uiPriority w:val="0"/>
    <w:rPr>
      <w:i/>
      <w:iCs/>
    </w:rPr>
  </w:style>
  <w:style w:type="character" w:styleId="14">
    <w:name w:val="HTML Acronym"/>
    <w:basedOn w:val="11"/>
    <w:qFormat/>
    <w:uiPriority w:val="0"/>
  </w:style>
  <w:style w:type="character" w:styleId="15">
    <w:name w:val="endnote reference"/>
    <w:basedOn w:val="11"/>
    <w:qFormat/>
    <w:uiPriority w:val="0"/>
    <w:rPr>
      <w:vertAlign w:val="superscript"/>
    </w:rPr>
  </w:style>
  <w:style w:type="character" w:styleId="16">
    <w:name w:val="HTML Code"/>
    <w:basedOn w:val="11"/>
    <w:qFormat/>
    <w:uiPriority w:val="0"/>
    <w:rPr>
      <w:rFonts w:ascii="Courier New" w:hAnsi="Courier New" w:cs="Courier New"/>
      <w:sz w:val="20"/>
      <w:szCs w:val="20"/>
    </w:rPr>
  </w:style>
  <w:style w:type="character" w:styleId="17">
    <w:name w:val="line number"/>
    <w:basedOn w:val="11"/>
    <w:qFormat/>
    <w:uiPriority w:val="0"/>
  </w:style>
  <w:style w:type="character" w:styleId="18">
    <w:name w:val="HTML Typewriter"/>
    <w:basedOn w:val="11"/>
    <w:qFormat/>
    <w:uiPriority w:val="0"/>
    <w:rPr>
      <w:rFonts w:ascii="Courier New" w:hAnsi="Courier New" w:cs="Courier New"/>
      <w:sz w:val="20"/>
      <w:szCs w:val="20"/>
    </w:rPr>
  </w:style>
  <w:style w:type="character" w:styleId="19">
    <w:name w:val="annotation reference"/>
    <w:basedOn w:val="11"/>
    <w:qFormat/>
    <w:uiPriority w:val="0"/>
    <w:rPr>
      <w:sz w:val="21"/>
      <w:szCs w:val="21"/>
    </w:rPr>
  </w:style>
  <w:style w:type="character" w:styleId="20">
    <w:name w:val="HTML Sample"/>
    <w:basedOn w:val="11"/>
    <w:qFormat/>
    <w:uiPriority w:val="0"/>
    <w:rPr>
      <w:rFonts w:ascii="Courier New" w:hAnsi="Courier New" w:cs="Courier New"/>
    </w:rPr>
  </w:style>
  <w:style w:type="character" w:styleId="21">
    <w:name w:val="footnote reference"/>
    <w:basedOn w:val="11"/>
    <w:qFormat/>
    <w:uiPriority w:val="0"/>
    <w:rPr>
      <w:vertAlign w:val="superscript"/>
    </w:rPr>
  </w:style>
  <w:style w:type="character" w:styleId="22">
    <w:name w:val="HTML Cite"/>
    <w:basedOn w:val="11"/>
    <w:qFormat/>
    <w:uiPriority w:val="0"/>
    <w:rPr>
      <w:i/>
      <w:iCs/>
    </w:rPr>
  </w:style>
  <w:style w:type="character" w:styleId="23">
    <w:name w:val="HTML Definition"/>
    <w:basedOn w:val="11"/>
    <w:qFormat/>
    <w:uiPriority w:val="0"/>
    <w:rPr>
      <w:i/>
      <w:iCs/>
    </w:rPr>
  </w:style>
  <w:style w:type="character" w:styleId="24">
    <w:name w:val="Emphasis"/>
    <w:basedOn w:val="11"/>
    <w:qFormat/>
    <w:uiPriority w:val="0"/>
    <w:rPr>
      <w:i/>
      <w:iCs/>
    </w:rPr>
  </w:style>
  <w:style w:type="character" w:styleId="25">
    <w:name w:val="Hyperlink"/>
    <w:basedOn w:val="11"/>
    <w:qFormat/>
    <w:uiPriority w:val="0"/>
    <w:rPr>
      <w:color w:val="0000FF"/>
      <w:u w:val="single"/>
    </w:rPr>
  </w:style>
  <w:style w:type="character" w:styleId="26">
    <w:name w:val="FollowedHyperlink"/>
    <w:basedOn w:val="11"/>
    <w:qFormat/>
    <w:uiPriority w:val="0"/>
    <w:rPr>
      <w:color w:val="800080"/>
      <w:u w:val="single"/>
    </w:rPr>
  </w:style>
  <w:style w:type="character" w:styleId="27">
    <w:name w:val="page number"/>
    <w:basedOn w:val="11"/>
    <w:qFormat/>
    <w:uiPriority w:val="0"/>
  </w:style>
  <w:style w:type="character" w:styleId="28">
    <w:name w:val="HTML Keyboard"/>
    <w:basedOn w:val="11"/>
    <w:qFormat/>
    <w:uiPriority w:val="0"/>
    <w:rPr>
      <w:rFonts w:ascii="Courier New" w:hAnsi="Courier New" w:cs="Courier New"/>
      <w:sz w:val="20"/>
      <w:szCs w:val="20"/>
    </w:rPr>
  </w:style>
  <w:style w:type="character" w:styleId="29">
    <w:name w:val="Strong"/>
    <w:basedOn w:val="11"/>
    <w:qFormat/>
    <w:uiPriority w:val="0"/>
    <w:rPr>
      <w:b/>
      <w:bCs/>
    </w:rPr>
  </w:style>
  <w:style w:type="paragraph" w:styleId="30">
    <w:name w:val="List Continue 2"/>
    <w:basedOn w:val="1"/>
    <w:qFormat/>
    <w:uiPriority w:val="0"/>
    <w:pPr>
      <w:spacing w:after="120"/>
      <w:ind w:left="720"/>
    </w:pPr>
  </w:style>
  <w:style w:type="paragraph" w:styleId="31">
    <w:name w:val="index 1"/>
    <w:basedOn w:val="1"/>
    <w:next w:val="1"/>
    <w:qFormat/>
    <w:uiPriority w:val="0"/>
  </w:style>
  <w:style w:type="paragraph" w:styleId="32">
    <w:name w:val="toc 3"/>
    <w:basedOn w:val="1"/>
    <w:next w:val="1"/>
    <w:qFormat/>
    <w:uiPriority w:val="0"/>
    <w:pPr>
      <w:ind w:left="840" w:leftChars="400"/>
    </w:pPr>
  </w:style>
  <w:style w:type="paragraph" w:styleId="33">
    <w:name w:val="index 7"/>
    <w:basedOn w:val="1"/>
    <w:next w:val="1"/>
    <w:qFormat/>
    <w:uiPriority w:val="0"/>
    <w:pPr>
      <w:ind w:left="1200" w:leftChars="1200"/>
    </w:pPr>
  </w:style>
  <w:style w:type="paragraph" w:styleId="34">
    <w:name w:val="footnote text"/>
    <w:basedOn w:val="1"/>
    <w:qFormat/>
    <w:uiPriority w:val="0"/>
    <w:pPr>
      <w:snapToGrid w:val="0"/>
      <w:jc w:val="left"/>
    </w:pPr>
    <w:rPr>
      <w:sz w:val="18"/>
      <w:szCs w:val="18"/>
    </w:rPr>
  </w:style>
  <w:style w:type="paragraph" w:styleId="35">
    <w:name w:val="toc 9"/>
    <w:basedOn w:val="1"/>
    <w:next w:val="1"/>
    <w:qFormat/>
    <w:uiPriority w:val="0"/>
    <w:pPr>
      <w:ind w:left="3360" w:leftChars="1600"/>
    </w:pPr>
  </w:style>
  <w:style w:type="paragraph" w:styleId="36">
    <w:name w:val="caption"/>
    <w:basedOn w:val="1"/>
    <w:next w:val="1"/>
    <w:semiHidden/>
    <w:unhideWhenUsed/>
    <w:qFormat/>
    <w:uiPriority w:val="0"/>
    <w:rPr>
      <w:rFonts w:ascii="Arial" w:hAnsi="Arial" w:eastAsia="黑体" w:cs="Arial"/>
      <w:sz w:val="20"/>
    </w:rPr>
  </w:style>
  <w:style w:type="paragraph" w:styleId="37">
    <w:name w:val="toc 7"/>
    <w:basedOn w:val="1"/>
    <w:next w:val="1"/>
    <w:qFormat/>
    <w:uiPriority w:val="0"/>
    <w:pPr>
      <w:ind w:left="2520" w:leftChars="1200"/>
    </w:pPr>
  </w:style>
  <w:style w:type="paragraph" w:styleId="38">
    <w:name w:val="toc 1"/>
    <w:basedOn w:val="1"/>
    <w:next w:val="1"/>
    <w:qFormat/>
    <w:uiPriority w:val="0"/>
  </w:style>
  <w:style w:type="paragraph" w:styleId="39">
    <w:name w:val="toa heading"/>
    <w:basedOn w:val="1"/>
    <w:next w:val="1"/>
    <w:qFormat/>
    <w:uiPriority w:val="0"/>
    <w:pPr>
      <w:spacing w:before="120"/>
    </w:pPr>
    <w:rPr>
      <w:rFonts w:ascii="Arial" w:hAnsi="Arial" w:cs="Arial"/>
      <w:sz w:val="24"/>
      <w:szCs w:val="24"/>
    </w:rPr>
  </w:style>
  <w:style w:type="paragraph" w:styleId="40">
    <w:name w:val="index 4"/>
    <w:basedOn w:val="1"/>
    <w:next w:val="1"/>
    <w:qFormat/>
    <w:uiPriority w:val="0"/>
    <w:pPr>
      <w:ind w:left="600" w:leftChars="600"/>
    </w:pPr>
  </w:style>
  <w:style w:type="paragraph" w:styleId="41">
    <w:name w:val="Document Map"/>
    <w:basedOn w:val="1"/>
    <w:qFormat/>
    <w:uiPriority w:val="0"/>
    <w:pPr>
      <w:shd w:val="clear" w:color="auto" w:fill="000080"/>
    </w:pPr>
  </w:style>
  <w:style w:type="paragraph" w:styleId="42">
    <w:name w:val="toc 8"/>
    <w:basedOn w:val="1"/>
    <w:next w:val="1"/>
    <w:qFormat/>
    <w:uiPriority w:val="0"/>
    <w:pPr>
      <w:ind w:left="2940" w:leftChars="1400"/>
    </w:pPr>
  </w:style>
  <w:style w:type="paragraph" w:styleId="43">
    <w:name w:val="toc 2"/>
    <w:basedOn w:val="1"/>
    <w:next w:val="1"/>
    <w:qFormat/>
    <w:uiPriority w:val="0"/>
    <w:pPr>
      <w:ind w:left="420" w:leftChars="200"/>
    </w:pPr>
  </w:style>
  <w:style w:type="paragraph" w:styleId="44">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45">
    <w:name w:val="index 3"/>
    <w:basedOn w:val="1"/>
    <w:next w:val="1"/>
    <w:qFormat/>
    <w:uiPriority w:val="0"/>
    <w:pPr>
      <w:ind w:left="400" w:leftChars="400"/>
    </w:pPr>
  </w:style>
  <w:style w:type="paragraph" w:styleId="46">
    <w:name w:val="endnote text"/>
    <w:basedOn w:val="1"/>
    <w:qFormat/>
    <w:uiPriority w:val="0"/>
    <w:pPr>
      <w:snapToGrid w:val="0"/>
      <w:jc w:val="left"/>
    </w:pPr>
  </w:style>
  <w:style w:type="paragraph" w:styleId="47">
    <w:name w:val="List Continue 3"/>
    <w:basedOn w:val="1"/>
    <w:qFormat/>
    <w:uiPriority w:val="0"/>
    <w:pPr>
      <w:spacing w:after="120"/>
      <w:ind w:left="1080"/>
    </w:pPr>
  </w:style>
  <w:style w:type="paragraph" w:styleId="48">
    <w:name w:val="index 8"/>
    <w:basedOn w:val="1"/>
    <w:next w:val="1"/>
    <w:qFormat/>
    <w:uiPriority w:val="0"/>
    <w:pPr>
      <w:ind w:left="1400" w:leftChars="1400"/>
    </w:pPr>
  </w:style>
  <w:style w:type="paragraph" w:styleId="49">
    <w:name w:val="index 5"/>
    <w:basedOn w:val="1"/>
    <w:next w:val="1"/>
    <w:qFormat/>
    <w:uiPriority w:val="0"/>
    <w:pPr>
      <w:ind w:left="800" w:leftChars="800"/>
    </w:pPr>
  </w:style>
  <w:style w:type="paragraph" w:styleId="50">
    <w:name w:val="index 2"/>
    <w:basedOn w:val="1"/>
    <w:next w:val="1"/>
    <w:qFormat/>
    <w:uiPriority w:val="0"/>
    <w:pPr>
      <w:ind w:left="200" w:leftChars="200"/>
    </w:pPr>
  </w:style>
  <w:style w:type="paragraph" w:styleId="51">
    <w:name w:val="annotation subject"/>
    <w:basedOn w:val="52"/>
    <w:next w:val="52"/>
    <w:qFormat/>
    <w:uiPriority w:val="0"/>
    <w:rPr>
      <w:b/>
      <w:bCs/>
    </w:rPr>
  </w:style>
  <w:style w:type="paragraph" w:styleId="52">
    <w:name w:val="annotation text"/>
    <w:basedOn w:val="1"/>
    <w:qFormat/>
    <w:uiPriority w:val="0"/>
    <w:pPr>
      <w:jc w:val="left"/>
    </w:pPr>
  </w:style>
  <w:style w:type="paragraph" w:styleId="53">
    <w:name w:val="Balloon Text"/>
    <w:basedOn w:val="1"/>
    <w:qFormat/>
    <w:uiPriority w:val="0"/>
    <w:rPr>
      <w:sz w:val="16"/>
      <w:szCs w:val="16"/>
    </w:rPr>
  </w:style>
  <w:style w:type="paragraph" w:styleId="54">
    <w:name w:val="Closing"/>
    <w:basedOn w:val="1"/>
    <w:qFormat/>
    <w:uiPriority w:val="0"/>
    <w:pPr>
      <w:ind w:left="4320"/>
    </w:pPr>
  </w:style>
  <w:style w:type="paragraph" w:styleId="55">
    <w:name w:val="toc 6"/>
    <w:basedOn w:val="1"/>
    <w:next w:val="1"/>
    <w:qFormat/>
    <w:uiPriority w:val="0"/>
    <w:pPr>
      <w:ind w:left="2100" w:leftChars="1000"/>
    </w:pPr>
  </w:style>
  <w:style w:type="paragraph" w:styleId="56">
    <w:name w:val="toc 5"/>
    <w:basedOn w:val="1"/>
    <w:next w:val="1"/>
    <w:qFormat/>
    <w:uiPriority w:val="0"/>
    <w:pPr>
      <w:ind w:left="1680" w:leftChars="800"/>
    </w:pPr>
  </w:style>
  <w:style w:type="paragraph" w:styleId="57">
    <w:name w:val="table of figures"/>
    <w:basedOn w:val="1"/>
    <w:next w:val="1"/>
    <w:qFormat/>
    <w:uiPriority w:val="0"/>
    <w:pPr>
      <w:ind w:leftChars="200" w:hanging="200" w:hangingChars="200"/>
    </w:pPr>
  </w:style>
  <w:style w:type="paragraph" w:styleId="58">
    <w:name w:val="index 9"/>
    <w:basedOn w:val="1"/>
    <w:next w:val="1"/>
    <w:qFormat/>
    <w:uiPriority w:val="0"/>
    <w:pPr>
      <w:ind w:left="1600" w:leftChars="1600"/>
    </w:pPr>
  </w:style>
  <w:style w:type="paragraph" w:styleId="59">
    <w:name w:val="toc 4"/>
    <w:basedOn w:val="1"/>
    <w:next w:val="1"/>
    <w:qFormat/>
    <w:uiPriority w:val="0"/>
    <w:pPr>
      <w:ind w:left="1260" w:leftChars="600"/>
    </w:pPr>
  </w:style>
  <w:style w:type="paragraph" w:styleId="60">
    <w:name w:val="index 6"/>
    <w:basedOn w:val="1"/>
    <w:next w:val="1"/>
    <w:qFormat/>
    <w:uiPriority w:val="0"/>
    <w:pPr>
      <w:ind w:left="1000" w:leftChars="1000"/>
    </w:pPr>
  </w:style>
  <w:style w:type="paragraph" w:styleId="61">
    <w:name w:val="List Continue"/>
    <w:basedOn w:val="1"/>
    <w:qFormat/>
    <w:uiPriority w:val="0"/>
    <w:pPr>
      <w:spacing w:after="120"/>
      <w:ind w:left="360"/>
    </w:pPr>
  </w:style>
  <w:style w:type="paragraph" w:styleId="62">
    <w:name w:val="table of authorities"/>
    <w:basedOn w:val="1"/>
    <w:next w:val="1"/>
    <w:qFormat/>
    <w:uiPriority w:val="0"/>
    <w:pPr>
      <w:ind w:left="420" w:leftChars="200"/>
    </w:pPr>
  </w:style>
  <w:style w:type="paragraph" w:styleId="63">
    <w:name w:val="index heading"/>
    <w:basedOn w:val="1"/>
    <w:next w:val="31"/>
    <w:qFormat/>
    <w:uiPriority w:val="0"/>
    <w:rPr>
      <w:rFonts w:ascii="Arial" w:hAnsi="Arial" w:cs="Arial"/>
      <w:b/>
      <w:bCs/>
    </w:rPr>
  </w:style>
  <w:style w:type="paragraph" w:styleId="64">
    <w:name w:val="List Continue 4"/>
    <w:basedOn w:val="1"/>
    <w:qFormat/>
    <w:uiPriority w:val="0"/>
    <w:pPr>
      <w:spacing w:after="120"/>
      <w:ind w:left="1440"/>
    </w:pPr>
  </w:style>
  <w:style w:type="paragraph" w:styleId="65">
    <w:name w:val="Body Text 2"/>
    <w:basedOn w:val="1"/>
    <w:qFormat/>
    <w:uiPriority w:val="0"/>
    <w:pPr>
      <w:spacing w:after="120" w:line="480" w:lineRule="auto"/>
    </w:pPr>
  </w:style>
  <w:style w:type="paragraph" w:styleId="66">
    <w:name w:val="List 3"/>
    <w:basedOn w:val="1"/>
    <w:qFormat/>
    <w:uiPriority w:val="0"/>
    <w:pPr>
      <w:ind w:left="1080" w:hanging="360"/>
    </w:pPr>
  </w:style>
  <w:style w:type="paragraph" w:styleId="67">
    <w:name w:val="Note Heading"/>
    <w:basedOn w:val="1"/>
    <w:next w:val="1"/>
    <w:qFormat/>
    <w:uiPriority w:val="0"/>
  </w:style>
  <w:style w:type="paragraph" w:styleId="68">
    <w:name w:val="envelope return"/>
    <w:basedOn w:val="1"/>
    <w:qFormat/>
    <w:uiPriority w:val="0"/>
    <w:rPr>
      <w:rFonts w:ascii="Arial" w:hAnsi="Arial" w:cs="Arial"/>
      <w:sz w:val="20"/>
    </w:rPr>
  </w:style>
  <w:style w:type="paragraph" w:styleId="69">
    <w:name w:val="List Continue 5"/>
    <w:basedOn w:val="1"/>
    <w:qFormat/>
    <w:uiPriority w:val="0"/>
    <w:pPr>
      <w:spacing w:after="120"/>
      <w:ind w:left="1800"/>
    </w:pPr>
  </w:style>
  <w:style w:type="paragraph" w:styleId="70">
    <w:name w:val="List Number 2"/>
    <w:basedOn w:val="1"/>
    <w:qFormat/>
    <w:uiPriority w:val="0"/>
    <w:pPr>
      <w:numPr>
        <w:ilvl w:val="0"/>
        <w:numId w:val="1"/>
      </w:numPr>
    </w:pPr>
  </w:style>
  <w:style w:type="paragraph" w:styleId="71">
    <w:name w:val="header"/>
    <w:basedOn w:val="1"/>
    <w:qFormat/>
    <w:uiPriority w:val="0"/>
    <w:pPr>
      <w:tabs>
        <w:tab w:val="center" w:pos="4153"/>
        <w:tab w:val="right" w:pos="8306"/>
      </w:tabs>
    </w:pPr>
  </w:style>
  <w:style w:type="paragraph" w:styleId="72">
    <w:name w:val="HTML Address"/>
    <w:basedOn w:val="1"/>
    <w:qFormat/>
    <w:uiPriority w:val="0"/>
    <w:rPr>
      <w:i/>
      <w:iCs/>
    </w:rPr>
  </w:style>
  <w:style w:type="paragraph" w:styleId="73">
    <w:name w:val="List Number 4"/>
    <w:basedOn w:val="1"/>
    <w:qFormat/>
    <w:uiPriority w:val="0"/>
    <w:pPr>
      <w:numPr>
        <w:ilvl w:val="0"/>
        <w:numId w:val="2"/>
      </w:numPr>
    </w:pPr>
  </w:style>
  <w:style w:type="paragraph" w:styleId="74">
    <w:name w:val="List Number 3"/>
    <w:basedOn w:val="1"/>
    <w:qFormat/>
    <w:uiPriority w:val="0"/>
    <w:pPr>
      <w:numPr>
        <w:ilvl w:val="0"/>
        <w:numId w:val="3"/>
      </w:numPr>
    </w:pPr>
  </w:style>
  <w:style w:type="paragraph" w:styleId="75">
    <w:name w:val="HTML Preformatted"/>
    <w:basedOn w:val="1"/>
    <w:qFormat/>
    <w:uiPriority w:val="0"/>
    <w:rPr>
      <w:rFonts w:ascii="Courier New" w:hAnsi="Courier New" w:cs="Courier New"/>
      <w:sz w:val="20"/>
    </w:rPr>
  </w:style>
  <w:style w:type="paragraph" w:styleId="76">
    <w:name w:val="Body Text Indent 3"/>
    <w:basedOn w:val="1"/>
    <w:qFormat/>
    <w:uiPriority w:val="0"/>
    <w:pPr>
      <w:spacing w:after="120"/>
      <w:ind w:left="360"/>
    </w:pPr>
    <w:rPr>
      <w:sz w:val="16"/>
      <w:szCs w:val="16"/>
    </w:rPr>
  </w:style>
  <w:style w:type="paragraph" w:styleId="77">
    <w:name w:val="envelope address"/>
    <w:basedOn w:val="1"/>
    <w:qFormat/>
    <w:uiPriority w:val="0"/>
    <w:pPr>
      <w:framePr w:w="7920" w:h="1980" w:hRule="exact" w:hSpace="141" w:wrap="around" w:vAnchor="margin" w:hAnchor="page" w:xAlign="center" w:yAlign="bottom"/>
      <w:ind w:left="2880"/>
    </w:pPr>
    <w:rPr>
      <w:rFonts w:ascii="Arial" w:hAnsi="Arial" w:cs="Arial"/>
      <w:sz w:val="24"/>
      <w:szCs w:val="24"/>
    </w:rPr>
  </w:style>
  <w:style w:type="paragraph" w:styleId="78">
    <w:name w:val="Body Text Indent"/>
    <w:basedOn w:val="1"/>
    <w:qFormat/>
    <w:uiPriority w:val="0"/>
    <w:pPr>
      <w:spacing w:after="120"/>
      <w:ind w:left="360"/>
    </w:pPr>
  </w:style>
  <w:style w:type="paragraph" w:styleId="79">
    <w:name w:val="List Number"/>
    <w:basedOn w:val="1"/>
    <w:qFormat/>
    <w:uiPriority w:val="0"/>
    <w:pPr>
      <w:numPr>
        <w:ilvl w:val="0"/>
        <w:numId w:val="4"/>
      </w:numPr>
    </w:pPr>
  </w:style>
  <w:style w:type="paragraph" w:styleId="80">
    <w:name w:val="List 2"/>
    <w:basedOn w:val="1"/>
    <w:qFormat/>
    <w:uiPriority w:val="0"/>
    <w:pPr>
      <w:ind w:left="720" w:hanging="360"/>
    </w:pPr>
  </w:style>
  <w:style w:type="paragraph" w:styleId="81">
    <w:name w:val="Signature"/>
    <w:basedOn w:val="1"/>
    <w:qFormat/>
    <w:uiPriority w:val="0"/>
    <w:pPr>
      <w:ind w:left="4320"/>
    </w:pPr>
  </w:style>
  <w:style w:type="paragraph" w:styleId="82">
    <w:name w:val="List Bullet 3"/>
    <w:basedOn w:val="1"/>
    <w:qFormat/>
    <w:uiPriority w:val="0"/>
    <w:pPr>
      <w:numPr>
        <w:ilvl w:val="0"/>
        <w:numId w:val="5"/>
      </w:numPr>
    </w:pPr>
  </w:style>
  <w:style w:type="paragraph" w:styleId="8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84">
    <w:name w:val="List Number 5"/>
    <w:basedOn w:val="1"/>
    <w:qFormat/>
    <w:uiPriority w:val="0"/>
    <w:pPr>
      <w:numPr>
        <w:ilvl w:val="0"/>
        <w:numId w:val="6"/>
      </w:numPr>
    </w:pPr>
  </w:style>
  <w:style w:type="paragraph" w:styleId="85">
    <w:name w:val="E-mail Signature"/>
    <w:basedOn w:val="1"/>
    <w:qFormat/>
    <w:uiPriority w:val="0"/>
  </w:style>
  <w:style w:type="paragraph" w:styleId="86">
    <w:name w:val="List Bullet 5"/>
    <w:basedOn w:val="1"/>
    <w:qFormat/>
    <w:uiPriority w:val="0"/>
    <w:pPr>
      <w:numPr>
        <w:ilvl w:val="0"/>
        <w:numId w:val="7"/>
      </w:numPr>
    </w:pPr>
  </w:style>
  <w:style w:type="paragraph" w:styleId="87">
    <w:name w:val="Date"/>
    <w:basedOn w:val="1"/>
    <w:next w:val="1"/>
    <w:qFormat/>
    <w:uiPriority w:val="0"/>
  </w:style>
  <w:style w:type="paragraph" w:styleId="88">
    <w:name w:val="List 5"/>
    <w:basedOn w:val="1"/>
    <w:qFormat/>
    <w:uiPriority w:val="0"/>
    <w:pPr>
      <w:ind w:left="1800" w:hanging="360"/>
    </w:pPr>
  </w:style>
  <w:style w:type="paragraph" w:styleId="89">
    <w:name w:val="List"/>
    <w:basedOn w:val="1"/>
    <w:qFormat/>
    <w:uiPriority w:val="0"/>
    <w:pPr>
      <w:ind w:left="360" w:hanging="360"/>
    </w:pPr>
  </w:style>
  <w:style w:type="paragraph" w:styleId="90">
    <w:name w:val="List 4"/>
    <w:basedOn w:val="1"/>
    <w:qFormat/>
    <w:uiPriority w:val="0"/>
    <w:pPr>
      <w:ind w:left="1440" w:hanging="360"/>
    </w:pPr>
  </w:style>
  <w:style w:type="paragraph" w:styleId="91">
    <w:name w:val="List Bullet"/>
    <w:basedOn w:val="1"/>
    <w:qFormat/>
    <w:uiPriority w:val="0"/>
    <w:pPr>
      <w:numPr>
        <w:ilvl w:val="0"/>
        <w:numId w:val="8"/>
      </w:numPr>
    </w:pPr>
  </w:style>
  <w:style w:type="paragraph" w:styleId="92">
    <w:name w:val="List Bullet 2"/>
    <w:basedOn w:val="1"/>
    <w:qFormat/>
    <w:uiPriority w:val="0"/>
    <w:pPr>
      <w:numPr>
        <w:ilvl w:val="0"/>
        <w:numId w:val="9"/>
      </w:numPr>
    </w:pPr>
  </w:style>
  <w:style w:type="paragraph" w:styleId="93">
    <w:name w:val="List Bullet 4"/>
    <w:basedOn w:val="1"/>
    <w:qFormat/>
    <w:uiPriority w:val="0"/>
    <w:pPr>
      <w:numPr>
        <w:ilvl w:val="0"/>
        <w:numId w:val="10"/>
      </w:numPr>
    </w:pPr>
  </w:style>
  <w:style w:type="paragraph" w:styleId="9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95">
    <w:name w:val="footer"/>
    <w:basedOn w:val="1"/>
    <w:qFormat/>
    <w:uiPriority w:val="0"/>
    <w:pPr>
      <w:tabs>
        <w:tab w:val="center" w:pos="4153"/>
        <w:tab w:val="right" w:pos="8306"/>
      </w:tabs>
    </w:pPr>
  </w:style>
  <w:style w:type="paragraph" w:styleId="96">
    <w:name w:val="Salutation"/>
    <w:basedOn w:val="1"/>
    <w:next w:val="1"/>
    <w:qFormat/>
    <w:uiPriority w:val="0"/>
  </w:style>
  <w:style w:type="paragraph" w:styleId="97">
    <w:name w:val="Body Text Indent 2"/>
    <w:basedOn w:val="1"/>
    <w:qFormat/>
    <w:uiPriority w:val="0"/>
    <w:pPr>
      <w:spacing w:after="120" w:line="480" w:lineRule="auto"/>
      <w:ind w:left="360"/>
    </w:pPr>
  </w:style>
  <w:style w:type="paragraph" w:styleId="98">
    <w:name w:val="Normal Indent"/>
    <w:basedOn w:val="1"/>
    <w:qFormat/>
    <w:uiPriority w:val="0"/>
    <w:pPr>
      <w:ind w:left="708"/>
    </w:pPr>
  </w:style>
  <w:style w:type="paragraph" w:styleId="99">
    <w:name w:val="Subtitle"/>
    <w:basedOn w:val="1"/>
    <w:qFormat/>
    <w:uiPriority w:val="0"/>
    <w:pPr>
      <w:spacing w:after="60"/>
      <w:jc w:val="center"/>
      <w:outlineLvl w:val="1"/>
    </w:pPr>
    <w:rPr>
      <w:rFonts w:ascii="Arial" w:hAnsi="Arial" w:cs="Arial"/>
      <w:sz w:val="24"/>
      <w:szCs w:val="24"/>
    </w:rPr>
  </w:style>
  <w:style w:type="paragraph" w:styleId="100">
    <w:name w:val="Block Text"/>
    <w:basedOn w:val="1"/>
    <w:qFormat/>
    <w:uiPriority w:val="0"/>
    <w:pPr>
      <w:spacing w:after="120"/>
      <w:ind w:left="1440" w:right="1440"/>
    </w:pPr>
  </w:style>
  <w:style w:type="paragraph" w:styleId="101">
    <w:name w:val="Body Text"/>
    <w:basedOn w:val="1"/>
    <w:qFormat/>
    <w:uiPriority w:val="0"/>
    <w:pPr>
      <w:spacing w:after="120"/>
    </w:pPr>
  </w:style>
  <w:style w:type="paragraph" w:styleId="102">
    <w:name w:val="Body Text 3"/>
    <w:basedOn w:val="1"/>
    <w:qFormat/>
    <w:uiPriority w:val="0"/>
    <w:pPr>
      <w:spacing w:after="120"/>
    </w:pPr>
    <w:rPr>
      <w:sz w:val="16"/>
      <w:szCs w:val="16"/>
    </w:rPr>
  </w:style>
  <w:style w:type="paragraph" w:styleId="103">
    <w:name w:val="Body Text First Indent"/>
    <w:basedOn w:val="101"/>
    <w:qFormat/>
    <w:uiPriority w:val="0"/>
    <w:pPr>
      <w:ind w:firstLine="210"/>
    </w:pPr>
  </w:style>
  <w:style w:type="paragraph" w:styleId="104">
    <w:name w:val="Body Text First Indent 2"/>
    <w:basedOn w:val="78"/>
    <w:qFormat/>
    <w:uiPriority w:val="0"/>
    <w:pPr>
      <w:ind w:firstLine="210"/>
    </w:pPr>
  </w:style>
  <w:style w:type="paragraph" w:styleId="105">
    <w:name w:val="Plain Text"/>
    <w:basedOn w:val="1"/>
    <w:qFormat/>
    <w:uiPriority w:val="0"/>
    <w:rPr>
      <w:rFonts w:ascii="Courier New" w:hAnsi="Courier New" w:cs="Courier New"/>
      <w:sz w:val="20"/>
    </w:rPr>
  </w:style>
  <w:style w:type="paragraph" w:styleId="106">
    <w:name w:val="Title"/>
    <w:basedOn w:val="1"/>
    <w:qFormat/>
    <w:uiPriority w:val="0"/>
    <w:pPr>
      <w:widowControl/>
      <w:spacing w:before="240" w:after="60"/>
      <w:jc w:val="center"/>
      <w:outlineLvl w:val="0"/>
    </w:pPr>
    <w:rPr>
      <w:rFonts w:ascii="Arial" w:hAnsi="Arial" w:cs="Arial"/>
      <w:b/>
      <w:bCs/>
      <w:kern w:val="28"/>
      <w:sz w:val="32"/>
      <w:szCs w:val="32"/>
      <w:lang w:val="es-ES"/>
    </w:rPr>
  </w:style>
  <w:style w:type="table" w:styleId="107">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08">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09">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1">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2">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4">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5">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Columns 2"/>
    <w:basedOn w:val="12"/>
    <w:qFormat/>
    <w:uiPriority w:val="0"/>
    <w:pPr>
      <w:widowControl w:val="0"/>
      <w:jc w:val="both"/>
    </w:pPr>
    <w:rPr>
      <w:b/>
      <w:bCs/>
    </w:rPr>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7">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8">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19">
    <w:name w:val="Table Columns 4"/>
    <w:basedOn w:val="12"/>
    <w:qFormat/>
    <w:uiPriority w:val="0"/>
    <w:pPr>
      <w:widowControl w:val="0"/>
      <w:jc w:val="both"/>
    </w:pPr>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0">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1">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2">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3">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4">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26">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8">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29">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0">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1">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32">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3">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4">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5">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6">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37">
    <w:name w:val="Table 3D effects 2"/>
    <w:basedOn w:val="12"/>
    <w:qFormat/>
    <w:uiPriority w:val="0"/>
    <w:pPr>
      <w:widowControl w:val="0"/>
      <w:jc w:val="both"/>
    </w:pPr>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39">
    <w:name w:val="Table 3D effects 3"/>
    <w:basedOn w:val="12"/>
    <w:qFormat/>
    <w:uiPriority w:val="0"/>
    <w:pPr>
      <w:widowControl w:val="0"/>
      <w:jc w:val="both"/>
    </w:pPr>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1">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2">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3">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4">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45">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6">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7">
    <w:name w:val="Table Subtle 1"/>
    <w:basedOn w:val="12"/>
    <w:qFormat/>
    <w:uiPriority w:val="0"/>
    <w:pPr>
      <w:widowControl w:val="0"/>
      <w:jc w:val="both"/>
    </w:pPr>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9">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50">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Estilo1"/>
    <w:basedOn w:val="1"/>
    <w:next w:val="1"/>
    <w:qFormat/>
    <w:uiPriority w:val="0"/>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2532</Words>
  <Characters>11910</Characters>
  <Lines>0</Lines>
  <Paragraphs>0</Paragraphs>
  <TotalTime>6</TotalTime>
  <ScaleCrop>false</ScaleCrop>
  <LinksUpToDate>false</LinksUpToDate>
  <CharactersWithSpaces>14079</CharactersWithSpaces>
  <Application>WPS Office_11.1.0.9711_F1E327BC-269C-435d-A152-05C5408002CA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2020-10-20T02:09:00Z</dcterms:created>
  <dc:creator>Nicolas Cavasin</dc:creator>
  <cp:lastModifiedBy>Nicolas Cavasin</cp:lastModifiedBy>
  <dcterms:modified xsi:type="dcterms:W3CDTF">2020-11-03T10:46:59Z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3082-11.1.0.9711</vt:lpwstr>
  </property>
</Properties>
</file>