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jc w:val="both"/>
        <w:rPr>
          <w:rFonts w:ascii="Arial" w:hAnsi="Arial" w:cs="Arial"/>
          <w:b/>
          <w:lang w:val="es-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</w:p>
    <w:p>
      <w:pPr>
        <w:ind w:firstLine="420" w:firstLineChars="0"/>
        <w:jc w:val="center"/>
        <w:rPr>
          <w:rFonts w:hint="default" w:ascii="Arial" w:hAnsi="Arial" w:cs="Arial"/>
          <w:b w:val="0"/>
          <w:bCs w:val="0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Práctico 3 - Autómatas Finitos y Traductores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lang w:val="en-US"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val="en-US" w:eastAsia="zh-CN"/>
        </w:rPr>
        <w:t>Ejercicio 1.</w:t>
      </w:r>
    </w:p>
    <w:p>
      <w:pPr>
        <w:jc w:val="left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Cuando sea posible</w:t>
      </w:r>
      <w:r>
        <w:rPr>
          <w:rFonts w:hint="default" w:ascii="Arial" w:hAnsi="Arial" w:cs="Arial"/>
          <w:sz w:val="22"/>
          <w:szCs w:val="22"/>
          <w:lang w:eastAsia="zh-CN"/>
        </w:rPr>
        <w:t>,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dar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un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autómata finito para los lenguajes de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los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ejercicios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1,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2,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3,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4 y 5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de la práctica 2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jc w:val="left"/>
        <w:rPr>
          <w:rFonts w:hint="default" w:ascii="Arial" w:hAnsi="Arial" w:cs="Arial"/>
          <w:sz w:val="22"/>
          <w:szCs w:val="22"/>
          <w:lang w:eastAsia="zh-CN"/>
        </w:rPr>
      </w:pPr>
    </w:p>
    <w:p>
      <w:pPr>
        <w:ind w:firstLine="420" w:firstLineChars="0"/>
        <w:jc w:val="left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b/>
          <w:bCs/>
          <w:sz w:val="22"/>
          <w:szCs w:val="22"/>
          <w:lang w:eastAsia="zh-CN"/>
        </w:rPr>
        <w:t>1a)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highlight w:val="none"/>
        </w:rPr>
        <w:t>a*b+ | cd(cdcd)+</w:t>
      </w:r>
    </w:p>
    <w:p>
      <w:pPr>
        <w:jc w:val="left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132715</wp:posOffset>
            </wp:positionV>
            <wp:extent cx="5565775" cy="2861310"/>
            <wp:effectExtent l="0" t="0" r="15875" b="15240"/>
            <wp:wrapNone/>
            <wp:docPr id="3" name="Imagen 3" descr="ejercicio_1-punto_1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jercicio_1-punto_1a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62865</wp:posOffset>
            </wp:positionV>
            <wp:extent cx="5935980" cy="2003425"/>
            <wp:effectExtent l="0" t="0" r="7620" b="15875"/>
            <wp:wrapNone/>
            <wp:docPr id="8" name="Imagen 8" descr="ejercicio_1-punto_1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jercicio_1-punto_1b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lang w:eastAsia="zh-CN"/>
        </w:rPr>
        <w:t>1b)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>a(aa)+ . (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>(cd)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*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| (ab)+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>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1c)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lang w:eastAsia="zh-CN"/>
        </w:rPr>
        <w:t>(01)+ . ( (c*b+)  | (c*d+) )</w:t>
      </w: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1820545</wp:posOffset>
            </wp:positionH>
            <wp:positionV relativeFrom="paragraph">
              <wp:posOffset>125095</wp:posOffset>
            </wp:positionV>
            <wp:extent cx="2839720" cy="1823085"/>
            <wp:effectExtent l="0" t="0" r="17780" b="5715"/>
            <wp:wrapNone/>
            <wp:docPr id="26" name="Imagen 26" descr="ejercicio_1-punto_1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ejercicio_1-punto_1c"/>
                    <pic:cNvPicPr>
                      <a:picLocks noChangeAspect="true"/>
                    </pic:cNvPicPr>
                  </pic:nvPicPr>
                  <pic:blipFill>
                    <a:blip r:embed="rId8"/>
                    <a:srcRect r="30559" b="16028"/>
                    <a:stretch>
                      <a:fillRect/>
                    </a:stretch>
                  </pic:blipFill>
                  <pic:spPr>
                    <a:xfrm>
                      <a:off x="0" y="0"/>
                      <a:ext cx="28397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1d)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(ab)+ . c . 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p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>*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667385</wp:posOffset>
            </wp:positionH>
            <wp:positionV relativeFrom="paragraph">
              <wp:posOffset>70485</wp:posOffset>
            </wp:positionV>
            <wp:extent cx="5145405" cy="1105535"/>
            <wp:effectExtent l="0" t="0" r="17145" b="18415"/>
            <wp:wrapNone/>
            <wp:docPr id="27" name="Imagen 27" descr="ejercicio_1-punto_1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ejercicio_1-punto_1d"/>
                    <pic:cNvPicPr>
                      <a:picLocks noChangeAspect="true"/>
                    </pic:cNvPicPr>
                  </pic:nvPicPr>
                  <pic:blipFill>
                    <a:blip r:embed="rId9"/>
                    <a:srcRect l="1274" t="21533" r="3115" b="39778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/>
          <w:bCs/>
          <w:lang w:eastAsia="zh-CN"/>
        </w:rPr>
        <w:t>1e)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a (ab)* c+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67945</wp:posOffset>
            </wp:positionV>
            <wp:extent cx="5203190" cy="1345565"/>
            <wp:effectExtent l="0" t="0" r="16510" b="6985"/>
            <wp:wrapNone/>
            <wp:docPr id="30" name="Imagen 30" descr="ejercicio_1-punto_1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ejercicio_1-punto_1e"/>
                    <pic:cNvPicPr>
                      <a:picLocks noChangeAspect="true"/>
                    </pic:cNvPicPr>
                  </pic:nvPicPr>
                  <pic:blipFill>
                    <a:blip r:embed="rId10"/>
                    <a:srcRect r="29526" b="52094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1777365</wp:posOffset>
            </wp:positionH>
            <wp:positionV relativeFrom="paragraph">
              <wp:posOffset>34925</wp:posOffset>
            </wp:positionV>
            <wp:extent cx="2925445" cy="2127250"/>
            <wp:effectExtent l="0" t="0" r="8255" b="6350"/>
            <wp:wrapNone/>
            <wp:docPr id="39" name="Imagen 39" descr="ejercicio_1-punto_1f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ejercicio_1-punto_1f"/>
                    <pic:cNvPicPr>
                      <a:picLocks noChangeAspect="true"/>
                    </pic:cNvPicPr>
                  </pic:nvPicPr>
                  <pic:blipFill>
                    <a:blip r:embed="rId11"/>
                    <a:srcRect r="45640" b="25556"/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lang w:eastAsia="zh-CN"/>
        </w:rPr>
        <w:t>1f)</w:t>
      </w:r>
      <w:r>
        <w:rPr>
          <w:rFonts w:hint="default" w:ascii="Arial" w:hAnsi="Arial" w:cs="Arial"/>
          <w:b w:val="0"/>
          <w:bCs w:val="0"/>
          <w:lang w:eastAsia="zh-CN"/>
        </w:rPr>
        <w:t xml:space="preserve"> (00)+ | (11)+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1g)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eastAsia="zh-CN"/>
        </w:rPr>
        <w:t>(000</w:t>
      </w:r>
      <w:r>
        <w:rPr>
          <w:rFonts w:hint="default" w:ascii="Arial" w:hAnsi="Arial" w:cs="Arial"/>
          <w:sz w:val="22"/>
          <w:szCs w:val="22"/>
          <w:lang w:eastAsia="zh-CN"/>
        </w:rPr>
        <w:t>)+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1</w:t>
      </w:r>
      <w:r>
        <w:rPr>
          <w:rFonts w:hint="default" w:ascii="Arial" w:hAnsi="Arial" w:cs="Arial"/>
          <w:sz w:val="22"/>
          <w:szCs w:val="22"/>
          <w:lang w:eastAsia="zh-CN"/>
        </w:rPr>
        <w:t>*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45720</wp:posOffset>
            </wp:positionV>
            <wp:extent cx="5935345" cy="2269490"/>
            <wp:effectExtent l="0" t="0" r="8255" b="16510"/>
            <wp:wrapNone/>
            <wp:docPr id="47" name="Imagen 47" descr="ejercicio_1-punto_1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ejercicio_1-punto_1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273050</wp:posOffset>
            </wp:positionH>
            <wp:positionV relativeFrom="paragraph">
              <wp:posOffset>140335</wp:posOffset>
            </wp:positionV>
            <wp:extent cx="5934710" cy="2531110"/>
            <wp:effectExtent l="0" t="0" r="8890" b="2540"/>
            <wp:wrapNone/>
            <wp:docPr id="48" name="Imagen 48" descr="ejercicio_1-punto_1h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ejercicio_1-punto_1h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lang w:eastAsia="zh-CN"/>
        </w:rPr>
        <w:t>1h)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</w:rPr>
        <w:t>(aa)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+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. (bbb)</w:t>
      </w:r>
      <w:r>
        <w:rPr>
          <w:rFonts w:hint="default" w:ascii="Arial" w:hAnsi="Arial" w:cs="Arial"/>
          <w:b w:val="0"/>
          <w:bCs w:val="0"/>
          <w:sz w:val="22"/>
          <w:szCs w:val="22"/>
          <w:lang/>
        </w:rPr>
        <w:t>+</w:t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 xml:space="preserve">1i) </w:t>
      </w:r>
      <w:r>
        <w:rPr>
          <w:rFonts w:hint="default" w:ascii="Arial" w:hAnsi="Arial" w:cs="Arial"/>
          <w:b w:val="0"/>
          <w:bCs w:val="0"/>
          <w:sz w:val="22"/>
          <w:szCs w:val="22"/>
        </w:rPr>
        <w:t>(ab)+ . c . ba(baba)*</w:t>
      </w: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28575</wp:posOffset>
            </wp:positionV>
            <wp:extent cx="6477635" cy="2328545"/>
            <wp:effectExtent l="0" t="0" r="18415" b="14605"/>
            <wp:wrapNone/>
            <wp:docPr id="49" name="Imagen 49" descr="ejercicio_1-punto_1i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ejercicio_1-punto_1i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2a)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2b)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40640</wp:posOffset>
            </wp:positionV>
            <wp:extent cx="6226175" cy="1702435"/>
            <wp:effectExtent l="0" t="0" r="3175" b="12065"/>
            <wp:wrapNone/>
            <wp:docPr id="14" name="Imagen 14" descr="ejercicio_1-punto_2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ejercicio_1-punto_2b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2c)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480695</wp:posOffset>
            </wp:positionH>
            <wp:positionV relativeFrom="paragraph">
              <wp:posOffset>38100</wp:posOffset>
            </wp:positionV>
            <wp:extent cx="4648200" cy="2098675"/>
            <wp:effectExtent l="0" t="0" r="0" b="15875"/>
            <wp:wrapNone/>
            <wp:docPr id="15" name="Imagen 15" descr="ejercicio_1-punto_2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jercicio_1-punto_2c"/>
                    <pic:cNvPicPr>
                      <a:picLocks noChangeAspect="true"/>
                    </pic:cNvPicPr>
                  </pic:nvPicPr>
                  <pic:blipFill>
                    <a:blip r:embed="rId16"/>
                    <a:srcRect l="3921" t="800" r="17615" b="3153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2d)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2e)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2f)</w:t>
      </w: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3a)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(a(bc)*)+.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38735</wp:posOffset>
            </wp:positionV>
            <wp:extent cx="5537200" cy="2684145"/>
            <wp:effectExtent l="0" t="0" r="6350" b="1905"/>
            <wp:wrapNone/>
            <wp:docPr id="18" name="Imagen 18" descr="ejercicio_1-punto_3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ejercicio_1-punto_3a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3b)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(aaa)*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82550</wp:posOffset>
            </wp:positionV>
            <wp:extent cx="6142990" cy="2183130"/>
            <wp:effectExtent l="0" t="0" r="10160" b="7620"/>
            <wp:wrapNone/>
            <wp:docPr id="19" name="Imagen 19" descr="ejercicio_1-punto_3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jercicio_1-punto_3b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sz w:val="22"/>
          <w:szCs w:val="22"/>
          <w:vertAlign w:val="baseline"/>
          <w:lang w:eastAsia="zh-CN"/>
        </w:rPr>
        <w:t>3c)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(b|c) . (a|b|c)*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102235</wp:posOffset>
            </wp:positionV>
            <wp:extent cx="5292090" cy="1855470"/>
            <wp:effectExtent l="0" t="0" r="3810" b="11430"/>
            <wp:wrapNone/>
            <wp:docPr id="20" name="Imagen 20" descr="ejercicio_1-punto_3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ejercicio_1-punto_3c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sz w:val="22"/>
          <w:szCs w:val="22"/>
          <w:vertAlign w:val="baseline"/>
          <w:lang w:eastAsia="zh-CN"/>
        </w:rPr>
        <w:t>3d)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(aaab)*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756920</wp:posOffset>
            </wp:positionH>
            <wp:positionV relativeFrom="paragraph">
              <wp:posOffset>57150</wp:posOffset>
            </wp:positionV>
            <wp:extent cx="4966970" cy="1842135"/>
            <wp:effectExtent l="0" t="0" r="5080" b="5715"/>
            <wp:wrapNone/>
            <wp:docPr id="21" name="Imagen 21" descr="ejercicio_1-punto_3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ejercicio_1-punto_3d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4a)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0 . 0 . (0 / 1)*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86360</wp:posOffset>
            </wp:positionV>
            <wp:extent cx="5041900" cy="2240280"/>
            <wp:effectExtent l="0" t="0" r="6350" b="7620"/>
            <wp:wrapNone/>
            <wp:docPr id="22" name="Imagen 22" descr="ejercicio_1-punto_4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ejercicio_1-punto_4a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sz w:val="22"/>
          <w:szCs w:val="22"/>
          <w:vertAlign w:val="baseline"/>
          <w:lang w:eastAsia="zh-CN"/>
        </w:rPr>
        <w:t>4b)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((0 . 1) | 1)*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48895</wp:posOffset>
            </wp:positionV>
            <wp:extent cx="5568315" cy="1889760"/>
            <wp:effectExtent l="0" t="0" r="13335" b="15240"/>
            <wp:wrapNone/>
            <wp:docPr id="23" name="Imagen 23" descr="ejercicio_1-punto_4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ejercicio_1-punto_4b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sz w:val="22"/>
          <w:szCs w:val="22"/>
          <w:vertAlign w:val="baseline"/>
          <w:lang w:eastAsia="zh-CN"/>
        </w:rPr>
        <w:t>4c)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(a / b )* . (a . a / b . 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60325</wp:posOffset>
            </wp:positionV>
            <wp:extent cx="4803775" cy="2306320"/>
            <wp:effectExtent l="0" t="0" r="15875" b="17780"/>
            <wp:wrapNone/>
            <wp:docPr id="24" name="Imagen 24" descr="ejercicio_1-punto_4c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ejercicio_1-punto_4c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sz w:val="22"/>
          <w:szCs w:val="22"/>
          <w:vertAlign w:val="baseline"/>
          <w:lang w:eastAsia="zh-CN"/>
        </w:rPr>
        <w:t>4d)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a . a / (a . a)*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33020</wp:posOffset>
            </wp:positionV>
            <wp:extent cx="5121910" cy="1804035"/>
            <wp:effectExtent l="0" t="0" r="2540" b="5715"/>
            <wp:wrapNone/>
            <wp:docPr id="25" name="Imagen 25" descr="ejercicio_1-punto_4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ejercicio_1-punto_4d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5a)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((0-2)(1-9)) | 3 (0-1) guión 0(1-9) | 1(0-2) guión (0-9)(0-9)(0-9)(0-9)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5b)</w:t>
      </w:r>
      <w:r>
        <w:rPr>
          <w:rFonts w:hint="default" w:ascii="Arial" w:hAnsi="Arial" w:cs="Arial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(0|1)(0-9) | 2(0-3) guión (0-5)(0-9) guión (0-5)(0-9)</w:t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lang w:eastAsia="zh-CN"/>
        </w:rPr>
      </w:pPr>
      <w:r>
        <w:rPr>
          <w:rFonts w:hint="default" w:ascii="Arial" w:hAnsi="Arial" w:cs="Arial"/>
          <w:lang w:eastAsia="zh-CN"/>
        </w:rPr>
        <w:br w:type="page"/>
      </w: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ind w:firstLine="420" w:firstLineChars="0"/>
        <w:rPr>
          <w:rFonts w:hint="default" w:ascii="Arial" w:hAnsi="Arial" w:cs="Arial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2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lang w:eastAsia="zh-CN"/>
        </w:rPr>
        <w:t>AF original y AFD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26035</wp:posOffset>
                </wp:positionV>
                <wp:extent cx="4495800" cy="3491865"/>
                <wp:effectExtent l="0" t="0" r="0" b="13335"/>
                <wp:wrapNone/>
                <wp:docPr id="38" name="Grupo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491865"/>
                          <a:chOff x="4984" y="139265"/>
                          <a:chExt cx="7080" cy="5499"/>
                        </a:xfrm>
                      </wpg:grpSpPr>
                      <pic:pic xmlns:pic="http://schemas.openxmlformats.org/drawingml/2006/picture">
                        <pic:nvPicPr>
                          <pic:cNvPr id="12" name="Imagen 12" descr="ejercicio_2a"/>
                          <pic:cNvPicPr>
                            <a:picLocks noChangeAspect="true"/>
                          </pic:cNvPicPr>
                        </pic:nvPicPr>
                        <pic:blipFill>
                          <a:blip r:embed="rId25"/>
                          <a:srcRect r="69999" b="30496"/>
                          <a:stretch>
                            <a:fillRect/>
                          </a:stretch>
                        </pic:blipFill>
                        <pic:spPr>
                          <a:xfrm>
                            <a:off x="6469" y="139265"/>
                            <a:ext cx="4109" cy="2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n 13" descr="ejercicio_2a_AFD"/>
                          <pic:cNvPicPr>
                            <a:picLocks noChangeAspect="true"/>
                          </pic:cNvPicPr>
                        </pic:nvPicPr>
                        <pic:blipFill>
                          <a:blip r:embed="rId26"/>
                          <a:srcRect l="3022" t="2421" r="32774" b="21272"/>
                          <a:stretch>
                            <a:fillRect/>
                          </a:stretch>
                        </pic:blipFill>
                        <pic:spPr>
                          <a:xfrm>
                            <a:off x="4984" y="141558"/>
                            <a:ext cx="7080" cy="32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8.15pt;margin-top:2.05pt;height:274.95pt;width:354pt;z-index:-251643904;mso-width-relative:page;mso-height-relative:page;" coordorigin="4984,139265" coordsize="7080,5499" o:gfxdata="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">
                <o:lock v:ext="edit" aspectratio="f"/>
                <v:shape id="_x0000_s1026" o:spid="_x0000_s1026" o:spt="75" alt="ejercicio_2a" type="#_x0000_t75" style="position:absolute;left:6469;top:139265;height:2313;width:4109;" filled="f" o:preferrelative="t" stroked="f" coordsize="21600,21600" o:gfxdata="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l87j6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5" cropright="45875f" cropbottom="19986f" o:title=""/>
                  <o:lock v:ext="edit" aspectratio="t"/>
                </v:shape>
                <v:shape id="_x0000_s1026" o:spid="_x0000_s1026" o:spt="75" alt="ejercicio_2a_AFD" type="#_x0000_t75" style="position:absolute;left:4984;top:141558;height:3206;width:7080;" filled="f" o:preferrelative="t" stroked="f" coordsize="21600,21600" o:gfxdata="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7gnWK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26" cropleft="1980f" croptop="1587f" cropright="21479f" cropbottom="13941f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1"/>
        </w:numPr>
        <w:ind w:left="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AF original y AFD</w:t>
      </w:r>
    </w:p>
    <w:p>
      <w:p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sz w:val="20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63500</wp:posOffset>
                </wp:positionV>
                <wp:extent cx="4916170" cy="3829050"/>
                <wp:effectExtent l="0" t="0" r="17780" b="1905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170" cy="3829050"/>
                          <a:chOff x="4653" y="145517"/>
                          <a:chExt cx="7742" cy="6030"/>
                        </a:xfrm>
                      </wpg:grpSpPr>
                      <pic:pic xmlns:pic="http://schemas.openxmlformats.org/drawingml/2006/picture">
                        <pic:nvPicPr>
                          <pic:cNvPr id="16" name="Imagen 16" descr="ejercicio_2b"/>
                          <pic:cNvPicPr>
                            <a:picLocks noChangeAspect="true"/>
                          </pic:cNvPicPr>
                        </pic:nvPicPr>
                        <pic:blipFill>
                          <a:blip r:embed="rId27"/>
                          <a:srcRect l="3146" t="2826" r="53764" b="19096"/>
                          <a:stretch>
                            <a:fillRect/>
                          </a:stretch>
                        </pic:blipFill>
                        <pic:spPr>
                          <a:xfrm>
                            <a:off x="6874" y="145517"/>
                            <a:ext cx="3299" cy="24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n 17" descr="ejercicio_2b_AFD"/>
                          <pic:cNvPicPr>
                            <a:picLocks noChangeAspect="true"/>
                          </pic:cNvPicPr>
                        </pic:nvPicPr>
                        <pic:blipFill>
                          <a:blip r:embed="rId28"/>
                          <a:srcRect l="9431" t="8356" r="16411" b="13827"/>
                          <a:stretch>
                            <a:fillRect/>
                          </a:stretch>
                        </pic:blipFill>
                        <pic:spPr>
                          <a:xfrm>
                            <a:off x="4653" y="148343"/>
                            <a:ext cx="7742" cy="3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6pt;margin-top:5pt;height:301.5pt;width:387.1pt;z-index:-251641856;mso-width-relative:page;mso-height-relative:page;" coordorigin="4653,145517" coordsize="7742,6030" o:gfxdata="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">
                <o:lock v:ext="edit" aspectratio="f"/>
                <v:shape id="_x0000_s1026" o:spid="_x0000_s1026" o:spt="75" alt="ejercicio_2b" type="#_x0000_t75" style="position:absolute;left:6874;top:145517;height:2488;width:3299;" filled="f" o:preferrelative="t" stroked="f" coordsize="21600,21600" o:gfxdata="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s4kM+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27" cropleft="2062f" croptop="1852f" cropright="35235f" cropbottom="12515f" o:title=""/>
                  <o:lock v:ext="edit" aspectratio="t"/>
                </v:shape>
                <v:shape id="_x0000_s1026" o:spid="_x0000_s1026" o:spt="75" alt="ejercicio_2b_AFD" type="#_x0000_t75" style="position:absolute;left:4653;top:148343;height:3205;width:7742;" filled="f" o:preferrelative="t" stroked="f" coordsize="21600,21600" o:gfxdata="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mKEY7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28" cropleft="6181f" croptop="5476f" cropright="10755f" cropbottom="9062f" o:title=""/>
                  <o:lock v:ext="edit" aspectratio="t"/>
                </v:shape>
              </v:group>
            </w:pict>
          </mc:Fallback>
        </mc:AlternateContent>
      </w:r>
    </w:p>
    <w:p>
      <w:p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Minimizarlos siguientes autómatas finitos. Probar en JFla</w:t>
      </w:r>
      <w:r>
        <w:rPr>
          <w:rFonts w:hint="default" w:ascii="Arial" w:hAnsi="Arial" w:cs="Arial"/>
          <w:sz w:val="22"/>
          <w:szCs w:val="22"/>
          <w:lang w:eastAsia="zh-CN"/>
        </w:rPr>
        <w:t>p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2"/>
        </w:numPr>
        <w:ind w:left="420" w:left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lang w:val="en-US" w:eastAsia="zh-CN"/>
        </w:rPr>
        <w:t>AFD</w:t>
      </w:r>
      <w:r>
        <w:rPr>
          <w:rFonts w:hint="default"/>
          <w:lang w:val="en-US" w:eastAsia="zh-CN"/>
        </w:rPr>
        <w:t>1= &lt;{p, q, r,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s, t, u}, {a, b}, p,</w:t>
      </w:r>
      <w:r>
        <w:rPr>
          <w:rFonts w:hint="default"/>
          <w:lang w:eastAsia="zh-CN"/>
        </w:rPr>
        <w:t xml:space="preserve"> </w:t>
      </w:r>
      <w:r>
        <w:rPr>
          <w:rFonts w:hint="default" w:ascii="C059" w:hAnsi="C059" w:cs="C059"/>
          <w:b w:val="0"/>
          <w:bCs w:val="0"/>
          <w:sz w:val="22"/>
          <w:szCs w:val="22"/>
          <w:vertAlign w:val="baseline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/>
          <w:lang w:val="en-US" w:eastAsia="zh-CN"/>
        </w:rPr>
        <w:t>, {q, r}&gt;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vertAlign w:val="baseline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definida por la siguiente tabla:</w:t>
      </w:r>
    </w:p>
    <w:tbl>
      <w:tblPr>
        <w:tblStyle w:val="122"/>
        <w:tblpPr w:leftFromText="180" w:rightFromText="180" w:vertAnchor="text" w:horzAnchor="page" w:tblpX="1413" w:tblpY="1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000000" w:themeFill="tex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059" w:hAnsi="C059" w:cs="C059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δ</w:t>
            </w: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subscript"/>
                <w:lang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3190" w:type="dxa"/>
            <w:shd w:val="clear" w:color="auto" w:fill="000000" w:themeFill="tex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3191" w:type="dxa"/>
            <w:shd w:val="clear" w:color="auto" w:fill="000000" w:themeFill="tex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P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r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R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t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T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22"/>
                <w:szCs w:val="22"/>
                <w:vertAlign w:val="baseline"/>
                <w:lang w:eastAsia="zh-CN"/>
              </w:rPr>
              <w:t>u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1449705</wp:posOffset>
            </wp:positionV>
            <wp:extent cx="5895340" cy="2398395"/>
            <wp:effectExtent l="0" t="0" r="10160" b="1905"/>
            <wp:wrapNone/>
            <wp:docPr id="28" name="Imagen 28" descr="ejercicio_3-punto_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ejercicio_3-punto_a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2"/>
        </w:numPr>
        <w:ind w:left="420" w:leftChars="0" w:firstLine="0" w:firstLineChars="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AFD2= &lt;{e0, e1, e2, e3, e4, e5, e6, e7}, {a, b}, e0,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C059" w:hAnsi="C059" w:cs="C059"/>
          <w:sz w:val="22"/>
          <w:szCs w:val="22"/>
          <w:lang w:eastAsia="zh-CN"/>
        </w:rPr>
        <w:t>δ</w:t>
      </w:r>
      <w:r>
        <w:rPr>
          <w:rFonts w:hint="default" w:ascii="C059" w:hAnsi="C059" w:cs="C059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sz w:val="22"/>
          <w:szCs w:val="22"/>
          <w:lang w:val="en-US" w:eastAsia="zh-CN"/>
        </w:rPr>
        <w:t>, {e2, e3, e5}&gt;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sz w:val="22"/>
          <w:szCs w:val="22"/>
          <w:lang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definida por el siguiente diagrama: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21590</wp:posOffset>
            </wp:positionV>
            <wp:extent cx="1624965" cy="1819275"/>
            <wp:effectExtent l="0" t="0" r="13335" b="9525"/>
            <wp:wrapNone/>
            <wp:docPr id="43" name="Imagen 43" descr="screenshot_13-10-2020_17-19-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screenshot_13-10-2020_17-19-11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52705</wp:posOffset>
            </wp:positionV>
            <wp:extent cx="6475095" cy="2376170"/>
            <wp:effectExtent l="0" t="0" r="1905" b="5080"/>
            <wp:wrapNone/>
            <wp:docPr id="29" name="Imagen 29" descr="ejercicio_3-punto_b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ejercicio_3-punto_b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2"/>
        </w:numPr>
        <w:ind w:left="42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AFND3= &lt;{p, q, r, s}, {a, b}, p, </w:t>
      </w:r>
      <w:r>
        <w:rPr>
          <w:rFonts w:hint="default" w:ascii="C059" w:hAnsi="C059" w:cs="C059"/>
          <w:sz w:val="22"/>
          <w:szCs w:val="22"/>
          <w:lang w:val="en-US"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sz w:val="22"/>
          <w:szCs w:val="22"/>
          <w:lang w:val="en-US" w:eastAsia="zh-CN"/>
        </w:rPr>
        <w:t>, {s}&gt;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sz w:val="22"/>
          <w:szCs w:val="22"/>
          <w:lang w:val="en-US"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definida por la siguiente tabla: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tbl>
      <w:tblPr>
        <w:tblStyle w:val="122"/>
        <w:tblpPr w:leftFromText="180" w:rightFromText="180" w:vertAnchor="text" w:horzAnchor="page" w:tblpX="1226" w:tblpY="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  <w:shd w:val="clear" w:color="auto" w:fill="000000" w:themeFill="tex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059" w:hAnsi="C059" w:cs="C059"/>
                <w:b/>
                <w:bCs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δ</w:t>
            </w: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subscript"/>
                <w:lang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3190" w:type="dxa"/>
            <w:shd w:val="clear" w:color="auto" w:fill="000000" w:themeFill="tex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3191" w:type="dxa"/>
            <w:shd w:val="clear" w:color="auto" w:fill="000000" w:themeFill="tex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2"/>
                <w:szCs w:val="22"/>
                <w:vertAlign w:val="baseline"/>
                <w:lang w:eastAsia="zh-CN"/>
                <w14:textFill>
                  <w14:solidFill>
                    <w14:schemeClr w14:val="bg1"/>
                  </w14:solidFill>
                </w14:textFill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p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{q, r, s}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{p, q, r, 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q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-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{p, q, r, 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r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-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{p, q, r, 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s</w:t>
            </w:r>
          </w:p>
        </w:tc>
        <w:tc>
          <w:tcPr>
            <w:tcW w:w="31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vertAlign w:val="baseline"/>
                <w:lang w:eastAsia="zh-CN"/>
              </w:rPr>
              <w:t>{q, r, s}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sz w:val="22"/>
          <w:szCs w:val="22"/>
          <w:vertAlign w:val="baseline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113665</wp:posOffset>
            </wp:positionV>
            <wp:extent cx="5748020" cy="1962150"/>
            <wp:effectExtent l="0" t="0" r="5080" b="0"/>
            <wp:wrapNone/>
            <wp:docPr id="31" name="Imagen 31" descr="ejercicio_3-punto_c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ejercicio_3-punto_c_AFDmin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firstLine="0" w:firstLineChars="0"/>
        <w:jc w:val="left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sz w:val="22"/>
          <w:szCs w:val="22"/>
          <w:vertAlign w:val="baseline"/>
          <w:lang w:val="en-US" w:eastAsia="zh-CN"/>
        </w:rPr>
        <w:t xml:space="preserve">AFND4= &lt;{q0, q1, q2, q3, q4, q5}, {a, b, c}, q0, </w:t>
      </w:r>
      <w:r>
        <w:rPr>
          <w:rFonts w:hint="default" w:ascii="C059" w:hAnsi="C059" w:cs="C059"/>
          <w:sz w:val="22"/>
          <w:szCs w:val="22"/>
          <w:vertAlign w:val="baseline"/>
          <w:lang w:val="en-US" w:eastAsia="zh-CN"/>
        </w:rPr>
        <w:t>δ</w:t>
      </w:r>
      <w:r>
        <w:rPr>
          <w:rFonts w:hint="default" w:ascii="Arial" w:hAnsi="Arial" w:cs="Arial"/>
          <w:sz w:val="22"/>
          <w:szCs w:val="22"/>
          <w:vertAlign w:val="subscript"/>
          <w:lang w:eastAsia="zh-CN"/>
        </w:rPr>
        <w:t>4</w:t>
      </w:r>
      <w:r>
        <w:rPr>
          <w:rFonts w:hint="default" w:ascii="Arial" w:hAnsi="Arial" w:cs="Arial"/>
          <w:sz w:val="22"/>
          <w:szCs w:val="22"/>
          <w:vertAlign w:val="baseline"/>
          <w:lang w:val="en-US" w:eastAsia="zh-CN"/>
        </w:rPr>
        <w:t>, {q2, q5}&gt;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C059" w:hAnsi="C059" w:cs="C059"/>
          <w:b w:val="0"/>
          <w:bCs w:val="0"/>
          <w:sz w:val="22"/>
          <w:szCs w:val="22"/>
          <w:lang w:eastAsia="zh-CN"/>
        </w:rPr>
        <w:t>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4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definida como: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36195</wp:posOffset>
            </wp:positionV>
            <wp:extent cx="3521710" cy="1687830"/>
            <wp:effectExtent l="0" t="0" r="2540" b="7620"/>
            <wp:wrapNone/>
            <wp:docPr id="44" name="Imagen 44" descr="screenshot_13-10-2020_17-22-4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screenshot_13-10-2020_17-22-46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102235</wp:posOffset>
            </wp:positionV>
            <wp:extent cx="6134100" cy="2545080"/>
            <wp:effectExtent l="0" t="0" r="0" b="7620"/>
            <wp:wrapNone/>
            <wp:docPr id="32" name="Imagen 32" descr="ejercicio_3-punto_d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ejercicio_3-punto_d_AFDmin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4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Obtener utilizando JFlap el autómata determinístico y el autómata de estados mínimos para los siguientes autómatas:</w:t>
      </w: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default" w:ascii="Arial" w:hAnsi="Arial" w:cs="Arial"/>
          <w:b w:val="0"/>
          <w:bCs w:val="0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( Q = {q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0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 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 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 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, }, ∑ = {a, b}, F = {q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3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}, 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1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)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64135</wp:posOffset>
            </wp:positionV>
            <wp:extent cx="6117590" cy="1988185"/>
            <wp:effectExtent l="0" t="0" r="16510" b="12065"/>
            <wp:wrapNone/>
            <wp:docPr id="35" name="Imagen 35" descr="ejercicio_4-punto_a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ejercicio_4-punto_a_AFDmin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eastAsia="zh-CN"/>
        </w:rPr>
        <w:t>A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= ( Q = {0, 1, 2, 3, 4, 5, 6}, ∑ = {a, b}, F = {6}, δ</w:t>
      </w:r>
      <w:r>
        <w:rPr>
          <w:rFonts w:hint="default" w:ascii="Arial" w:hAnsi="Arial" w:cs="Arial"/>
          <w:b w:val="0"/>
          <w:bCs w:val="0"/>
          <w:sz w:val="22"/>
          <w:szCs w:val="22"/>
          <w:vertAlign w:val="subscript"/>
          <w:lang w:eastAsia="zh-CN"/>
        </w:rPr>
        <w:t>2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 )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92075</wp:posOffset>
            </wp:positionV>
            <wp:extent cx="5563870" cy="2611755"/>
            <wp:effectExtent l="0" t="0" r="17780" b="17145"/>
            <wp:wrapNone/>
            <wp:docPr id="36" name="Imagen 36" descr="ejercicio_4-punto_b_AFDm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ejercicio_4-punto_b_AFDmin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5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Con el alfabeto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>∑</w:t>
      </w:r>
      <w:r>
        <w:rPr>
          <w:rFonts w:hint="default" w:ascii="Arial" w:hAnsi="Arial" w:cs="Arial"/>
          <w:sz w:val="22"/>
          <w:szCs w:val="22"/>
          <w:lang w:val="en-US" w:eastAsia="zh-CN"/>
        </w:rPr>
        <w:t>=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{0,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1,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2,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3,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4,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5,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6,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7,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8,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9} encontrar un autómata determinístico que genere números múltiplos de tres de cualquier cantidad de cifras.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Tener en cuenta que podemos subdividir el conjunto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∑ </w:t>
      </w:r>
      <w:r>
        <w:rPr>
          <w:rFonts w:hint="default" w:ascii="Arial" w:hAnsi="Arial" w:cs="Arial"/>
          <w:sz w:val="22"/>
          <w:szCs w:val="22"/>
          <w:lang w:val="en-US" w:eastAsia="zh-CN"/>
        </w:rPr>
        <w:t>en tres subconjuntos: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S1 = { 0,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3,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6,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9}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, </w:t>
      </w:r>
      <w:r>
        <w:rPr>
          <w:rFonts w:hint="default" w:ascii="Arial" w:hAnsi="Arial" w:cs="Arial"/>
          <w:sz w:val="22"/>
          <w:szCs w:val="22"/>
          <w:lang w:eastAsia="zh-CN"/>
        </w:rPr>
        <w:tab/>
      </w:r>
      <w:r>
        <w:rPr>
          <w:rFonts w:hint="default" w:ascii="Arial" w:hAnsi="Arial" w:cs="Arial"/>
          <w:sz w:val="22"/>
          <w:szCs w:val="22"/>
          <w:lang w:val="en-US" w:eastAsia="zh-CN"/>
        </w:rPr>
        <w:t>S2 = { 2,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5,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8 }</w:t>
      </w:r>
      <w:r>
        <w:rPr>
          <w:rFonts w:hint="default" w:ascii="Arial" w:hAnsi="Arial" w:cs="Arial"/>
          <w:sz w:val="22"/>
          <w:szCs w:val="22"/>
          <w:lang w:eastAsia="zh-CN"/>
        </w:rPr>
        <w:t>,</w:t>
      </w:r>
      <w:r>
        <w:rPr>
          <w:rFonts w:hint="default" w:ascii="Arial" w:hAnsi="Arial" w:cs="Arial"/>
          <w:sz w:val="22"/>
          <w:szCs w:val="22"/>
          <w:lang w:eastAsia="zh-CN"/>
        </w:rPr>
        <w:tab/>
      </w:r>
      <w:r>
        <w:rPr>
          <w:rFonts w:hint="default" w:ascii="Arial" w:hAnsi="Arial" w:cs="Arial"/>
          <w:sz w:val="22"/>
          <w:szCs w:val="22"/>
          <w:lang w:eastAsia="zh-CN"/>
        </w:rPr>
        <w:tab/>
      </w:r>
      <w:r>
        <w:rPr>
          <w:rFonts w:hint="default" w:ascii="Arial" w:hAnsi="Arial" w:cs="Arial"/>
          <w:sz w:val="22"/>
          <w:szCs w:val="22"/>
          <w:lang w:val="en-US" w:eastAsia="zh-CN"/>
        </w:rPr>
        <w:t>S3 = { 1,4,7}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E</w:t>
      </w:r>
      <w:r>
        <w:rPr>
          <w:rFonts w:hint="default" w:ascii="Arial" w:hAnsi="Arial" w:cs="Arial"/>
          <w:sz w:val="22"/>
          <w:szCs w:val="22"/>
          <w:lang w:val="en-US" w:eastAsia="zh-CN"/>
        </w:rPr>
        <w:t>ntonces: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os números que se forman con la combinación de los dígitos de S1 son múltiplos de 3 (369, 66, 960)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os números que se forman con la combinación de los dígitos de S2 y S3 en igual proporción son múltiplos de 3 (1125, 4287</w:t>
      </w:r>
      <w:r>
        <w:rPr>
          <w:rFonts w:hint="default" w:ascii="Arial" w:hAnsi="Arial" w:cs="Arial"/>
          <w:sz w:val="22"/>
          <w:szCs w:val="22"/>
          <w:lang w:eastAsia="zh-CN"/>
        </w:rPr>
        <w:t>).</w:t>
      </w:r>
    </w:p>
    <w:p>
      <w:pPr>
        <w:numPr>
          <w:ilvl w:val="0"/>
          <w:numId w:val="14"/>
        </w:numPr>
        <w:ind w:left="84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os números que se forman con la combinación de los dígitos de S2 y S3 en igual proporción, y con cualquier número de dígitos de S1 son múltiplos de 3 (3021, 21567</w:t>
      </w:r>
      <w:r>
        <w:rPr>
          <w:rFonts w:hint="default" w:ascii="Arial" w:hAnsi="Arial" w:cs="Arial"/>
          <w:sz w:val="22"/>
          <w:szCs w:val="22"/>
          <w:lang w:eastAsia="zh-CN"/>
        </w:rPr>
        <w:t>).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0,3,6,9 0369 99 36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 xml:space="preserve">2,5,8 y 1,4,7 =&gt; 2,1;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2,2,1,1;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  2,4;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  5,1;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2,5,1,4;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 xml:space="preserve">1,1,2,5; 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4,2,8,7;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2,2,2;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1,4,1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ind w:left="210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2,1,3,6,9;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2,4,6,6;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44450</wp:posOffset>
            </wp:positionV>
            <wp:extent cx="5420995" cy="3477895"/>
            <wp:effectExtent l="0" t="0" r="8255" b="8255"/>
            <wp:wrapNone/>
            <wp:docPr id="34" name="Imagen 34" descr="ejercicio_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ejercicio_5"/>
                    <pic:cNvPicPr>
                      <a:picLocks noChangeAspect="true"/>
                    </pic:cNvPicPr>
                  </pic:nvPicPr>
                  <pic:blipFill>
                    <a:blip r:embed="rId37"/>
                    <a:srcRect r="40053" b="-139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/>
          <w:bCs/>
          <w:lang w:eastAsia="zh-CN"/>
        </w:rPr>
      </w:pPr>
    </w:p>
    <w:p>
      <w:pPr>
        <w:rPr>
          <w:rFonts w:hint="default" w:ascii="Arial" w:hAnsi="Arial" w:cs="Arial"/>
          <w:b/>
          <w:bCs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6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Construí un autómata finito determinístico que traduzca cada cadena del lenguaje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L = { (ab)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c (ba)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2m+1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/ n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&gt;= </w:t>
      </w:r>
      <w:r>
        <w:rPr>
          <w:rFonts w:hint="default" w:ascii="Arial" w:hAnsi="Arial" w:cs="Arial"/>
          <w:sz w:val="22"/>
          <w:szCs w:val="22"/>
          <w:lang w:val="en-US" w:eastAsia="zh-CN"/>
        </w:rPr>
        <w:t>1, m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&gt;=</w:t>
      </w:r>
      <w:r>
        <w:rPr>
          <w:rFonts w:hint="default" w:ascii="Arial" w:hAnsi="Arial" w:cs="Arial"/>
          <w:sz w:val="22"/>
          <w:szCs w:val="22"/>
          <w:lang w:val="en-US" w:eastAsia="zh-CN"/>
        </w:rPr>
        <w:t>0 }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en la cadena d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. 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eee 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 w:eastAsia="zh-CN"/>
        </w:rPr>
        <w:t>(abc)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m</w:t>
      </w:r>
      <w:r>
        <w:rPr>
          <w:rFonts w:hint="default" w:ascii="Arial" w:hAnsi="Arial" w:cs="Arial"/>
          <w:sz w:val="22"/>
          <w:szCs w:val="22"/>
          <w:lang w:val="en-US"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(ab)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>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c (ba)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2m+1</w:t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vertAlign w:val="superscript"/>
          <w:lang w:eastAsia="zh-CN"/>
        </w:rPr>
        <w:tab/>
      </w:r>
      <w:r>
        <w:rPr>
          <w:rFonts w:hint="default" w:ascii="Arial" w:hAnsi="Arial" w:cs="Arial"/>
          <w:sz w:val="22"/>
          <w:szCs w:val="22"/>
          <w:lang w:val="en-US" w:eastAsia="zh-CN"/>
        </w:rPr>
        <w:t>d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2n</w:t>
      </w:r>
      <w:r>
        <w:rPr>
          <w:rFonts w:hint="default" w:ascii="Arial" w:hAnsi="Arial" w:cs="Arial"/>
          <w:sz w:val="22"/>
          <w:szCs w:val="22"/>
          <w:vertAlign w:val="baseline"/>
          <w:lang w:eastAsia="zh-CN"/>
        </w:rPr>
        <w:t xml:space="preserve"> . 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eee 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 w:eastAsia="zh-CN"/>
        </w:rPr>
        <w:t>(abc)</w:t>
      </w:r>
      <w:r>
        <w:rPr>
          <w:rFonts w:hint="default" w:ascii="Arial" w:hAnsi="Arial" w:cs="Arial"/>
          <w:sz w:val="22"/>
          <w:szCs w:val="22"/>
          <w:vertAlign w:val="superscript"/>
          <w:lang w:val="en-US" w:eastAsia="zh-CN"/>
        </w:rPr>
        <w:t>m</w:t>
      </w:r>
      <w:r>
        <w:rPr>
          <w:rFonts w:hint="default" w:ascii="Arial" w:hAnsi="Arial" w:cs="Arial"/>
          <w:sz w:val="22"/>
          <w:szCs w:val="22"/>
          <w:lang w:val="en-US"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ab+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dd+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c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eee</w:t>
      </w:r>
    </w:p>
    <w:p>
      <w:pPr>
        <w:rPr>
          <w:rFonts w:hint="default" w:ascii="Arial" w:hAnsi="Arial" w:cs="Arial"/>
          <w:b w:val="0"/>
          <w:bCs w:val="0"/>
          <w:vertAlign w:val="baseline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ba(baba)*</w:t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ab/>
      </w:r>
      <w:r>
        <w:rPr>
          <w:rFonts w:hint="default" w:ascii="Arial" w:hAnsi="Arial" w:cs="Arial"/>
          <w:b w:val="0"/>
          <w:bCs w:val="0"/>
          <w:vertAlign w:val="baseline"/>
          <w:lang w:eastAsia="zh-CN"/>
        </w:rPr>
        <w:t>abc*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130810</wp:posOffset>
            </wp:positionV>
            <wp:extent cx="6287770" cy="1821815"/>
            <wp:effectExtent l="0" t="0" r="17780" b="6985"/>
            <wp:wrapNone/>
            <wp:docPr id="33" name="Imagen 33" descr="ejercicio_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jercicio_6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7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Se da como entrada un texto que contiene solamente letras minúsculas y los caracteres </w:t>
      </w:r>
      <w:r>
        <w:rPr>
          <w:rFonts w:hint="default" w:ascii="Arial" w:hAnsi="Arial" w:cs="Arial"/>
          <w:sz w:val="22"/>
          <w:szCs w:val="22"/>
          <w:lang w:eastAsia="zh-CN"/>
        </w:rPr>
        <w:t>e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speciales $ y _. 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Diseñá un 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AFDT </w:t>
      </w:r>
      <w:r>
        <w:rPr>
          <w:rFonts w:hint="default" w:ascii="Arial" w:hAnsi="Arial" w:cs="Arial"/>
          <w:sz w:val="22"/>
          <w:szCs w:val="22"/>
          <w:lang w:val="en-US" w:eastAsia="zh-CN"/>
        </w:rPr>
        <w:t>que devuelva el texto con el siguiente formato: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L</w:t>
      </w:r>
      <w:r>
        <w:rPr>
          <w:rFonts w:hint="default" w:ascii="Arial" w:hAnsi="Arial" w:cs="Arial"/>
          <w:sz w:val="22"/>
          <w:szCs w:val="22"/>
          <w:lang w:val="en-US" w:eastAsia="zh-CN"/>
        </w:rPr>
        <w:t>a primera letra después de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un $, se convierte a mayúscula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D</w:t>
      </w:r>
      <w:r>
        <w:rPr>
          <w:rFonts w:hint="default" w:ascii="Arial" w:hAnsi="Arial" w:cs="Arial"/>
          <w:sz w:val="22"/>
          <w:szCs w:val="22"/>
          <w:lang w:val="en-US" w:eastAsia="zh-CN"/>
        </w:rPr>
        <w:t>os ocurrencias consecutivas de $ se transforman en un salto de línea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E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l caracter _ se reemplaza por dos espacios en blanco. 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En el texto de entrada no pueden darse más de dos ocurrencias consecutivas del $, excepto una secuencia de tres $ que indica el fin de la cadena. 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El signo $ y el _ no deben aparecer en el texto de salida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sz w:val="22"/>
          <w:szCs w:val="22"/>
          <w:vertAlign w:val="baseline"/>
          <w:lang w:eastAsia="zh-CN"/>
        </w:rPr>
        <w:t xml:space="preserve">∑ = </w:t>
      </w:r>
      <w:r>
        <w:rPr>
          <w:rFonts w:hint="default" w:ascii="Arial" w:hAnsi="Arial" w:cs="Arial"/>
          <w:b w:val="0"/>
          <w:bCs w:val="0"/>
          <w:lang w:eastAsia="zh-CN"/>
        </w:rPr>
        <w:t>{a, b, c, ..., z, $, _}.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hola$como_va$$$ =&gt; holaComo  va.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$hola_$como_$va$$$ =&gt; Hola  Como  Va.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$hola_$como_$va$$bien_$vos$$bien_$chau$$$</w:t>
      </w:r>
      <w:r>
        <w:rPr>
          <w:rFonts w:hint="default" w:ascii="Arial" w:hAnsi="Arial" w:cs="Arial"/>
          <w:b w:val="0"/>
          <w:bCs w:val="0"/>
          <w:lang w:eastAsia="zh-CN"/>
        </w:rPr>
        <w:tab/>
      </w:r>
      <w:r>
        <w:rPr>
          <w:rFonts w:hint="default" w:ascii="Arial" w:hAnsi="Arial" w:cs="Arial"/>
          <w:b w:val="0"/>
          <w:bCs w:val="0"/>
          <w:lang w:eastAsia="zh-CN"/>
        </w:rPr>
        <w:t>=&gt; Hola  Como  Va</w:t>
      </w:r>
    </w:p>
    <w:p>
      <w:pPr>
        <w:ind w:left="504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bien  Vos</w:t>
      </w:r>
    </w:p>
    <w:p>
      <w:pPr>
        <w:ind w:left="5040" w:leftChars="0" w:firstLine="420" w:firstLineChars="0"/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t>bien  Chau.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96520</wp:posOffset>
            </wp:positionV>
            <wp:extent cx="5937250" cy="1790700"/>
            <wp:effectExtent l="0" t="0" r="6350" b="0"/>
            <wp:wrapNone/>
            <wp:docPr id="40" name="Imagen 40" descr="ejercicio_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ejercicio_7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8</w:t>
      </w:r>
    </w:p>
    <w:p>
      <w:pPr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Dada la siguiente codificación de caracteres</w:t>
      </w:r>
      <w:r>
        <w:rPr>
          <w:rFonts w:hint="default" w:ascii="Arial" w:hAnsi="Arial" w:cs="Arial"/>
          <w:sz w:val="22"/>
          <w:szCs w:val="22"/>
          <w:lang w:eastAsia="zh-CN"/>
        </w:rPr>
        <w:t>: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eastAsia="zh-CN"/>
        </w:rPr>
        <w:t>b</w:t>
      </w:r>
      <w:r>
        <w:rPr>
          <w:rFonts w:hint="default" w:ascii="Arial" w:hAnsi="Arial" w:cs="Arial"/>
          <w:sz w:val="22"/>
          <w:szCs w:val="22"/>
          <w:lang w:val="en-US" w:eastAsia="zh-CN"/>
        </w:rPr>
        <w:t>lanco = 111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a = 101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e = 100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 = 00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n = 110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s = 01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Por ejemplo, el mensaje </w:t>
      </w:r>
      <w:r>
        <w:rPr>
          <w:rFonts w:hint="default" w:ascii="Arial" w:hAnsi="Arial" w:cs="Arial"/>
          <w:i/>
          <w:iCs/>
          <w:sz w:val="22"/>
          <w:szCs w:val="22"/>
          <w:lang w:val="en-US" w:eastAsia="zh-CN"/>
        </w:rPr>
        <w:t>ana sale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 </w:t>
      </w:r>
      <w:r>
        <w:rPr>
          <w:rFonts w:hint="default" w:ascii="Arial" w:hAnsi="Arial" w:cs="Arial"/>
          <w:sz w:val="22"/>
          <w:szCs w:val="22"/>
          <w:lang w:val="en-US" w:eastAsia="zh-CN"/>
        </w:rPr>
        <w:t>se codifica como 1011101011110110100100</w:t>
      </w:r>
      <w:r>
        <w:rPr>
          <w:rFonts w:hint="default" w:ascii="Arial" w:hAnsi="Arial" w:cs="Arial"/>
          <w:sz w:val="22"/>
          <w:szCs w:val="22"/>
          <w:lang w:eastAsia="zh-CN"/>
        </w:rPr>
        <w:t xml:space="preserve">. </w:t>
      </w:r>
      <w:r>
        <w:rPr>
          <w:rFonts w:hint="default" w:ascii="Arial" w:hAnsi="Arial" w:cs="Arial"/>
          <w:sz w:val="22"/>
          <w:szCs w:val="22"/>
          <w:lang w:val="en-US" w:eastAsia="zh-CN"/>
        </w:rPr>
        <w:t>Construí un autómata finito que dado un mensaje codificado lo devuelva decodificado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133350</wp:posOffset>
            </wp:positionV>
            <wp:extent cx="5932170" cy="1939925"/>
            <wp:effectExtent l="0" t="0" r="11430" b="3175"/>
            <wp:wrapNone/>
            <wp:docPr id="41" name="Imagen 41" descr="ejercicio_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ejercicio_8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br w:type="page"/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/>
          <w:bCs/>
          <w:lang w:eastAsia="zh-CN"/>
        </w:rPr>
        <w:t>Ejercicio 9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Se desea modelar el comportamiento de una máquina expendedora de boletos de colectivo. 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El precio de cada boleto es $1. 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La máquina acepta monedas de $0.25 y $0.50; y devuelve el cambio necesario.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Para comprar un boleto se deben introducir las monedas, y luego apretar el botón B para solicitarlo</w:t>
      </w:r>
      <w:r>
        <w:rPr>
          <w:rFonts w:hint="default" w:ascii="Arial" w:hAnsi="Arial" w:cs="Arial"/>
          <w:sz w:val="22"/>
          <w:szCs w:val="22"/>
          <w:lang w:eastAsia="zh-CN"/>
        </w:rPr>
        <w:t>.</w:t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  <w:r>
        <w:rPr>
          <w:rFonts w:hint="default" w:ascii="Arial" w:hAnsi="Arial" w:cs="Arial"/>
          <w:b w:val="0"/>
          <w:bCs w:val="0"/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107950</wp:posOffset>
            </wp:positionV>
            <wp:extent cx="5939155" cy="2153285"/>
            <wp:effectExtent l="0" t="0" r="4445" b="18415"/>
            <wp:wrapNone/>
            <wp:docPr id="42" name="Imagen 42" descr="ejercicio_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ejercicio_9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p>
      <w:pPr>
        <w:rPr>
          <w:rFonts w:hint="default" w:ascii="Arial" w:hAnsi="Arial" w:cs="Arial"/>
          <w:b w:val="0"/>
          <w:bCs w:val="0"/>
          <w:lang w:eastAsia="zh-CN"/>
        </w:rPr>
      </w:pPr>
    </w:p>
    <w:sectPr>
      <w:headerReference r:id="rId3" w:type="default"/>
      <w:footerReference r:id="rId4" w:type="default"/>
      <w:pgSz w:w="11906" w:h="16838"/>
      <w:pgMar w:top="720" w:right="1701" w:bottom="720" w:left="850" w:header="397" w:footer="283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5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s0lY7tAA&#10;AAAFAQAADwAAAAAAAAABACAAAAA4AAAAZHJzL2Rvd25yZXYueG1sUEsBAhQAFAAAAAgAh07iQF4a&#10;d7QRAgAALwQAAA4AAAAAAAAAAQAgAAAANQ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5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1"/>
      <w:jc w:val="center"/>
      <w:rPr>
        <w:rFonts w:hint="default"/>
        <w:sz w:val="16"/>
        <w:szCs w:val="16"/>
      </w:rPr>
    </w:pPr>
    <w:r>
      <w:rPr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7147560</wp:posOffset>
              </wp:positionH>
              <wp:positionV relativeFrom="paragraph">
                <wp:posOffset>-7620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2.8pt;margin-top:-0.6pt;height:144pt;width:144p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ffGTbYAAAADAEAAA8AAAAAAAAAAQAgAAAAOAAAAGRycy9kb3ducmV2LnhtbFBLAQIUABQAAAAI&#10;AIdO4kA0OhgKEAIAAC8EAAAOAAAAAAAAAAEAIAAAAD0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6"/>
        <w:szCs w:val="16"/>
      </w:rPr>
      <w:t>11412 - Teoria de la Computación 1 - UNLu</w:t>
    </w:r>
  </w:p>
  <w:p>
    <w:pPr>
      <w:jc w:val="center"/>
      <w:rPr>
        <w:rFonts w:hint="default"/>
        <w:sz w:val="16"/>
        <w:szCs w:val="16"/>
      </w:rPr>
    </w:pPr>
    <w:r>
      <w:rPr>
        <w:rFonts w:hint="default"/>
        <w:b w:val="0"/>
        <w:bCs w:val="0"/>
        <w:sz w:val="16"/>
        <w:szCs w:val="16"/>
      </w:rPr>
      <w:t>Nicolas Cavasin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3B2F37"/>
    <w:multiLevelType w:val="singleLevel"/>
    <w:tmpl w:val="CD3B2F3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EEEF68A"/>
    <w:multiLevelType w:val="singleLevel"/>
    <w:tmpl w:val="CEEEF68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7FF813D"/>
    <w:multiLevelType w:val="singleLevel"/>
    <w:tmpl w:val="D7FF81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7FB2B9A"/>
    <w:multiLevelType w:val="singleLevel"/>
    <w:tmpl w:val="E7FB2B9A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4">
    <w:nsid w:val="5FEC7C2A"/>
    <w:multiLevelType w:val="singleLevel"/>
    <w:tmpl w:val="5FEC7C2A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7B5610E8"/>
    <w:multiLevelType w:val="singleLevel"/>
    <w:tmpl w:val="7B5610E8"/>
    <w:lvl w:ilvl="0" w:tentative="0">
      <w:start w:val="1"/>
      <w:numFmt w:val="lowerLetter"/>
      <w:suff w:val="space"/>
      <w:lvlText w:val="%1)"/>
      <w:lvlJc w:val="left"/>
    </w:lvl>
  </w:abstractNum>
  <w:abstractNum w:abstractNumId="16">
    <w:nsid w:val="7B7AAFF1"/>
    <w:multiLevelType w:val="singleLevel"/>
    <w:tmpl w:val="7B7AAFF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13"/>
  </w:num>
  <w:num w:numId="9">
    <w:abstractNumId w:val="11"/>
  </w:num>
  <w:num w:numId="10">
    <w:abstractNumId w:val="9"/>
  </w:num>
  <w:num w:numId="11">
    <w:abstractNumId w:val="3"/>
  </w:num>
  <w:num w:numId="12">
    <w:abstractNumId w:val="16"/>
  </w:num>
  <w:num w:numId="13">
    <w:abstractNumId w:val="15"/>
  </w:num>
  <w:num w:numId="14">
    <w:abstractNumId w:val="2"/>
  </w:num>
  <w:num w:numId="15">
    <w:abstractNumId w:val="1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true"/>
  <w:embedSystemFonts/>
  <w:bordersDoNotSurroundHeader w:val="false"/>
  <w:bordersDoNotSurroundFooter w:val="fals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C12E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B5110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4DB4CB2"/>
    <w:rsid w:val="05FF4ADA"/>
    <w:rsid w:val="07FF0887"/>
    <w:rsid w:val="07FF4DE9"/>
    <w:rsid w:val="0BDDDA00"/>
    <w:rsid w:val="0BDFAD8B"/>
    <w:rsid w:val="0BDFE0F2"/>
    <w:rsid w:val="0EBE96B6"/>
    <w:rsid w:val="0EBEDDED"/>
    <w:rsid w:val="0EFDA578"/>
    <w:rsid w:val="0FE71B95"/>
    <w:rsid w:val="12FF997D"/>
    <w:rsid w:val="1367CF8D"/>
    <w:rsid w:val="157F73CF"/>
    <w:rsid w:val="15FF06C1"/>
    <w:rsid w:val="166A44B6"/>
    <w:rsid w:val="16F7CFB8"/>
    <w:rsid w:val="17B71D5B"/>
    <w:rsid w:val="17DF1A64"/>
    <w:rsid w:val="17FB3811"/>
    <w:rsid w:val="19EE8FFC"/>
    <w:rsid w:val="1A3E120A"/>
    <w:rsid w:val="1A7B9B8E"/>
    <w:rsid w:val="1A9F05A3"/>
    <w:rsid w:val="1A9F5C31"/>
    <w:rsid w:val="1AEF6F38"/>
    <w:rsid w:val="1AFE7556"/>
    <w:rsid w:val="1B6F8280"/>
    <w:rsid w:val="1B8FC7F7"/>
    <w:rsid w:val="1D7FC186"/>
    <w:rsid w:val="1EBDC201"/>
    <w:rsid w:val="1EFB17F3"/>
    <w:rsid w:val="1EFBAE25"/>
    <w:rsid w:val="1F16037B"/>
    <w:rsid w:val="1F5FC5D9"/>
    <w:rsid w:val="1F6CB9F6"/>
    <w:rsid w:val="1F7703F2"/>
    <w:rsid w:val="1FBBD74F"/>
    <w:rsid w:val="1FBF00C1"/>
    <w:rsid w:val="1FBFEF12"/>
    <w:rsid w:val="1FDDDA1F"/>
    <w:rsid w:val="1FE7A4DB"/>
    <w:rsid w:val="1FEAE915"/>
    <w:rsid w:val="1FF38DA2"/>
    <w:rsid w:val="1FF7B5CE"/>
    <w:rsid w:val="1FFB0FF8"/>
    <w:rsid w:val="1FFB5F99"/>
    <w:rsid w:val="1FFE0C95"/>
    <w:rsid w:val="1FFFBE3B"/>
    <w:rsid w:val="23FFD848"/>
    <w:rsid w:val="24CEAF35"/>
    <w:rsid w:val="257E6ED7"/>
    <w:rsid w:val="26931B40"/>
    <w:rsid w:val="26F7C794"/>
    <w:rsid w:val="27366BA8"/>
    <w:rsid w:val="273C9A97"/>
    <w:rsid w:val="27BA97EA"/>
    <w:rsid w:val="27F6D2F9"/>
    <w:rsid w:val="27F733AA"/>
    <w:rsid w:val="27FD0BE7"/>
    <w:rsid w:val="29DF1110"/>
    <w:rsid w:val="29FB8DCA"/>
    <w:rsid w:val="2BC7B006"/>
    <w:rsid w:val="2BEDC829"/>
    <w:rsid w:val="2BF70D60"/>
    <w:rsid w:val="2BF7641A"/>
    <w:rsid w:val="2C7FAF4A"/>
    <w:rsid w:val="2D733006"/>
    <w:rsid w:val="2D7743F3"/>
    <w:rsid w:val="2DDCA603"/>
    <w:rsid w:val="2DF8BA34"/>
    <w:rsid w:val="2EBFEC81"/>
    <w:rsid w:val="2EEB84B7"/>
    <w:rsid w:val="2EFA9051"/>
    <w:rsid w:val="2EFB3B26"/>
    <w:rsid w:val="2F7F5917"/>
    <w:rsid w:val="2F9FF428"/>
    <w:rsid w:val="2FD7F6FD"/>
    <w:rsid w:val="2FEF89B9"/>
    <w:rsid w:val="2FFA68C3"/>
    <w:rsid w:val="2FFC1D2D"/>
    <w:rsid w:val="2FFF51B1"/>
    <w:rsid w:val="32BDBE05"/>
    <w:rsid w:val="337B2885"/>
    <w:rsid w:val="34DF97C1"/>
    <w:rsid w:val="35194697"/>
    <w:rsid w:val="3526C727"/>
    <w:rsid w:val="35B3782B"/>
    <w:rsid w:val="35B70E72"/>
    <w:rsid w:val="35BF0379"/>
    <w:rsid w:val="35FDC223"/>
    <w:rsid w:val="36BF2C4D"/>
    <w:rsid w:val="36DBF5E7"/>
    <w:rsid w:val="36FF27CD"/>
    <w:rsid w:val="36FF85EC"/>
    <w:rsid w:val="373FDC8A"/>
    <w:rsid w:val="374F1872"/>
    <w:rsid w:val="3785D67B"/>
    <w:rsid w:val="379F98DA"/>
    <w:rsid w:val="37AFE093"/>
    <w:rsid w:val="37BFE43D"/>
    <w:rsid w:val="37DF2515"/>
    <w:rsid w:val="37DFDA4C"/>
    <w:rsid w:val="37F91B2B"/>
    <w:rsid w:val="37FF1FD9"/>
    <w:rsid w:val="37FF1FDF"/>
    <w:rsid w:val="37FF51BA"/>
    <w:rsid w:val="37FF7480"/>
    <w:rsid w:val="37FFBAF4"/>
    <w:rsid w:val="37FFF1E9"/>
    <w:rsid w:val="38DD3C98"/>
    <w:rsid w:val="39494DA5"/>
    <w:rsid w:val="39BEC47D"/>
    <w:rsid w:val="39F3002F"/>
    <w:rsid w:val="39F9E572"/>
    <w:rsid w:val="3A6B8138"/>
    <w:rsid w:val="3A9F42BC"/>
    <w:rsid w:val="3B2F56F1"/>
    <w:rsid w:val="3B369450"/>
    <w:rsid w:val="3B3E4644"/>
    <w:rsid w:val="3B619B95"/>
    <w:rsid w:val="3B7FAE09"/>
    <w:rsid w:val="3BAB2AB5"/>
    <w:rsid w:val="3BBFD573"/>
    <w:rsid w:val="3BD7C22A"/>
    <w:rsid w:val="3BF7A825"/>
    <w:rsid w:val="3BF919C3"/>
    <w:rsid w:val="3BFC368C"/>
    <w:rsid w:val="3BFDF9B9"/>
    <w:rsid w:val="3CE5A314"/>
    <w:rsid w:val="3CEF3957"/>
    <w:rsid w:val="3CFB24BC"/>
    <w:rsid w:val="3CFB89EC"/>
    <w:rsid w:val="3D7B1174"/>
    <w:rsid w:val="3D7CE2D0"/>
    <w:rsid w:val="3D7E19A5"/>
    <w:rsid w:val="3D7F7651"/>
    <w:rsid w:val="3DB72ED9"/>
    <w:rsid w:val="3DB967FD"/>
    <w:rsid w:val="3DEC636A"/>
    <w:rsid w:val="3DFBE5DD"/>
    <w:rsid w:val="3DFF54A5"/>
    <w:rsid w:val="3DFFF2A9"/>
    <w:rsid w:val="3E1E44E3"/>
    <w:rsid w:val="3E2643BA"/>
    <w:rsid w:val="3E6B0DF2"/>
    <w:rsid w:val="3E9A3F7C"/>
    <w:rsid w:val="3EDF8BD7"/>
    <w:rsid w:val="3EDFAFE4"/>
    <w:rsid w:val="3EFE5AE9"/>
    <w:rsid w:val="3F4F9F29"/>
    <w:rsid w:val="3F5D0A4D"/>
    <w:rsid w:val="3F5E4322"/>
    <w:rsid w:val="3F6F8DD0"/>
    <w:rsid w:val="3F7B52ED"/>
    <w:rsid w:val="3F7E2EE5"/>
    <w:rsid w:val="3F7ECA8C"/>
    <w:rsid w:val="3F7F2EAA"/>
    <w:rsid w:val="3F9F8539"/>
    <w:rsid w:val="3FB9E554"/>
    <w:rsid w:val="3FBD5DB4"/>
    <w:rsid w:val="3FD6F5B9"/>
    <w:rsid w:val="3FD742DC"/>
    <w:rsid w:val="3FDBF136"/>
    <w:rsid w:val="3FEBE570"/>
    <w:rsid w:val="3FF17396"/>
    <w:rsid w:val="3FF3023D"/>
    <w:rsid w:val="3FF4E4D1"/>
    <w:rsid w:val="3FF7E1E9"/>
    <w:rsid w:val="3FFBAC46"/>
    <w:rsid w:val="3FFD4E7D"/>
    <w:rsid w:val="3FFF86D9"/>
    <w:rsid w:val="3FFFC0B6"/>
    <w:rsid w:val="3FFFD3F0"/>
    <w:rsid w:val="41BDB9FC"/>
    <w:rsid w:val="4377858B"/>
    <w:rsid w:val="43EF34A1"/>
    <w:rsid w:val="45BA3E7E"/>
    <w:rsid w:val="45DCADDF"/>
    <w:rsid w:val="46FD2F9A"/>
    <w:rsid w:val="479BB84F"/>
    <w:rsid w:val="47B761F4"/>
    <w:rsid w:val="47D7C324"/>
    <w:rsid w:val="47DD2CAE"/>
    <w:rsid w:val="47FEC783"/>
    <w:rsid w:val="487FA6FD"/>
    <w:rsid w:val="49FA82FF"/>
    <w:rsid w:val="4A2DF603"/>
    <w:rsid w:val="4A9C530A"/>
    <w:rsid w:val="4AB79A47"/>
    <w:rsid w:val="4ACF1A74"/>
    <w:rsid w:val="4B75089A"/>
    <w:rsid w:val="4BBD50ED"/>
    <w:rsid w:val="4BFB48F3"/>
    <w:rsid w:val="4CF7A6C6"/>
    <w:rsid w:val="4E6FCA40"/>
    <w:rsid w:val="4E7F5F52"/>
    <w:rsid w:val="4EA65F08"/>
    <w:rsid w:val="4EB495F8"/>
    <w:rsid w:val="4EBD0273"/>
    <w:rsid w:val="4ECE1191"/>
    <w:rsid w:val="4EEF00BB"/>
    <w:rsid w:val="4EF9E4FA"/>
    <w:rsid w:val="4EFB2712"/>
    <w:rsid w:val="4F75DFDD"/>
    <w:rsid w:val="4F951C96"/>
    <w:rsid w:val="4FA7E1BC"/>
    <w:rsid w:val="4FDE3822"/>
    <w:rsid w:val="4FEAC5C7"/>
    <w:rsid w:val="4FF67CF7"/>
    <w:rsid w:val="4FF793F8"/>
    <w:rsid w:val="4FFADC99"/>
    <w:rsid w:val="4FFE09DC"/>
    <w:rsid w:val="4FFF275A"/>
    <w:rsid w:val="4FFF3E7B"/>
    <w:rsid w:val="51739022"/>
    <w:rsid w:val="527FC233"/>
    <w:rsid w:val="537FC4BA"/>
    <w:rsid w:val="538CCB69"/>
    <w:rsid w:val="53DEF8C7"/>
    <w:rsid w:val="55D7D712"/>
    <w:rsid w:val="55E792C2"/>
    <w:rsid w:val="55E9CBF7"/>
    <w:rsid w:val="55ECF9C7"/>
    <w:rsid w:val="55EE385C"/>
    <w:rsid w:val="55F386B4"/>
    <w:rsid w:val="56B75C0B"/>
    <w:rsid w:val="56FBB14F"/>
    <w:rsid w:val="577EC10A"/>
    <w:rsid w:val="579E943A"/>
    <w:rsid w:val="57CFB012"/>
    <w:rsid w:val="57DC239C"/>
    <w:rsid w:val="57DDBF65"/>
    <w:rsid w:val="57DE1031"/>
    <w:rsid w:val="57DED520"/>
    <w:rsid w:val="57EECB10"/>
    <w:rsid w:val="57F71C00"/>
    <w:rsid w:val="57FBDB16"/>
    <w:rsid w:val="57FCF977"/>
    <w:rsid w:val="57FE6117"/>
    <w:rsid w:val="57FE6382"/>
    <w:rsid w:val="57FEB4D9"/>
    <w:rsid w:val="57FEC23E"/>
    <w:rsid w:val="57FF1475"/>
    <w:rsid w:val="57FFC003"/>
    <w:rsid w:val="58DDD237"/>
    <w:rsid w:val="599439B9"/>
    <w:rsid w:val="59FF1AB7"/>
    <w:rsid w:val="59FF91AB"/>
    <w:rsid w:val="5A343532"/>
    <w:rsid w:val="5A5FFE6D"/>
    <w:rsid w:val="5A7790E8"/>
    <w:rsid w:val="5AAF043D"/>
    <w:rsid w:val="5ABF28FB"/>
    <w:rsid w:val="5ACB296D"/>
    <w:rsid w:val="5AEF1C6D"/>
    <w:rsid w:val="5AFFEF64"/>
    <w:rsid w:val="5B7D4808"/>
    <w:rsid w:val="5B7D8D73"/>
    <w:rsid w:val="5B9AB48B"/>
    <w:rsid w:val="5B9FB305"/>
    <w:rsid w:val="5BAEB973"/>
    <w:rsid w:val="5BBC44DC"/>
    <w:rsid w:val="5BDBD220"/>
    <w:rsid w:val="5BDD8663"/>
    <w:rsid w:val="5BDF587F"/>
    <w:rsid w:val="5BDFE1F0"/>
    <w:rsid w:val="5BFACF81"/>
    <w:rsid w:val="5C1F728F"/>
    <w:rsid w:val="5CFE4EF9"/>
    <w:rsid w:val="5CFE8A27"/>
    <w:rsid w:val="5CFFBBE8"/>
    <w:rsid w:val="5D3DA9A4"/>
    <w:rsid w:val="5D3F9F67"/>
    <w:rsid w:val="5D5D9530"/>
    <w:rsid w:val="5D6FA06B"/>
    <w:rsid w:val="5D73C41A"/>
    <w:rsid w:val="5D76C543"/>
    <w:rsid w:val="5D774E29"/>
    <w:rsid w:val="5DBD8B5B"/>
    <w:rsid w:val="5DBF72DD"/>
    <w:rsid w:val="5DBFD21A"/>
    <w:rsid w:val="5DC7EE5A"/>
    <w:rsid w:val="5DCFF89B"/>
    <w:rsid w:val="5DDBC590"/>
    <w:rsid w:val="5DE5D5CE"/>
    <w:rsid w:val="5DE7C216"/>
    <w:rsid w:val="5DED6571"/>
    <w:rsid w:val="5DEEE0FD"/>
    <w:rsid w:val="5DEF077A"/>
    <w:rsid w:val="5DF89312"/>
    <w:rsid w:val="5DFAED87"/>
    <w:rsid w:val="5DFF2E0D"/>
    <w:rsid w:val="5DFF664D"/>
    <w:rsid w:val="5DFFB7E0"/>
    <w:rsid w:val="5E6BC4D5"/>
    <w:rsid w:val="5E6E6F04"/>
    <w:rsid w:val="5EB904BF"/>
    <w:rsid w:val="5EEF5612"/>
    <w:rsid w:val="5EFCDB77"/>
    <w:rsid w:val="5EFEF84D"/>
    <w:rsid w:val="5F3BFC30"/>
    <w:rsid w:val="5F5AD98C"/>
    <w:rsid w:val="5F5B906C"/>
    <w:rsid w:val="5F7A19D7"/>
    <w:rsid w:val="5FA70AFE"/>
    <w:rsid w:val="5FA747B7"/>
    <w:rsid w:val="5FAB1F7C"/>
    <w:rsid w:val="5FADE302"/>
    <w:rsid w:val="5FBD8DD9"/>
    <w:rsid w:val="5FBF50A2"/>
    <w:rsid w:val="5FD90D55"/>
    <w:rsid w:val="5FDA4F38"/>
    <w:rsid w:val="5FDD0ABD"/>
    <w:rsid w:val="5FDF93AF"/>
    <w:rsid w:val="5FDF993A"/>
    <w:rsid w:val="5FED12F5"/>
    <w:rsid w:val="5FEFF0C6"/>
    <w:rsid w:val="5FEFFD0B"/>
    <w:rsid w:val="5FFAC37F"/>
    <w:rsid w:val="5FFBDC54"/>
    <w:rsid w:val="5FFCF993"/>
    <w:rsid w:val="5FFDD16C"/>
    <w:rsid w:val="5FFE1B7D"/>
    <w:rsid w:val="5FFEE491"/>
    <w:rsid w:val="5FFFA494"/>
    <w:rsid w:val="5FFFAFD3"/>
    <w:rsid w:val="5FFFEB57"/>
    <w:rsid w:val="60E95A91"/>
    <w:rsid w:val="619723FA"/>
    <w:rsid w:val="63BBE833"/>
    <w:rsid w:val="63BBE9B1"/>
    <w:rsid w:val="63BF4A0F"/>
    <w:rsid w:val="63DFF106"/>
    <w:rsid w:val="65CB792A"/>
    <w:rsid w:val="65DABC51"/>
    <w:rsid w:val="65FE1460"/>
    <w:rsid w:val="65FFAAFD"/>
    <w:rsid w:val="65FFB0BB"/>
    <w:rsid w:val="6667CA6D"/>
    <w:rsid w:val="66BFA1E7"/>
    <w:rsid w:val="66DE9334"/>
    <w:rsid w:val="66E73B05"/>
    <w:rsid w:val="66EF2AF8"/>
    <w:rsid w:val="66FE6489"/>
    <w:rsid w:val="675F990F"/>
    <w:rsid w:val="679FA3D1"/>
    <w:rsid w:val="67AB9119"/>
    <w:rsid w:val="67EF41B4"/>
    <w:rsid w:val="67F1BC4B"/>
    <w:rsid w:val="67FE04B1"/>
    <w:rsid w:val="686F4798"/>
    <w:rsid w:val="68EDB226"/>
    <w:rsid w:val="697D3640"/>
    <w:rsid w:val="69B51388"/>
    <w:rsid w:val="69FBC786"/>
    <w:rsid w:val="6A49CC80"/>
    <w:rsid w:val="6A5DC712"/>
    <w:rsid w:val="6AB2F01C"/>
    <w:rsid w:val="6AE72ABC"/>
    <w:rsid w:val="6AFE8C4A"/>
    <w:rsid w:val="6AFF3A9E"/>
    <w:rsid w:val="6AFF3FDF"/>
    <w:rsid w:val="6B8E9B61"/>
    <w:rsid w:val="6BCBF130"/>
    <w:rsid w:val="6BE73040"/>
    <w:rsid w:val="6BEE05DB"/>
    <w:rsid w:val="6BEFCB91"/>
    <w:rsid w:val="6BFB6E2D"/>
    <w:rsid w:val="6BFF81F2"/>
    <w:rsid w:val="6C37F04E"/>
    <w:rsid w:val="6D630902"/>
    <w:rsid w:val="6DAEBF42"/>
    <w:rsid w:val="6DDF6B5C"/>
    <w:rsid w:val="6DE41B69"/>
    <w:rsid w:val="6DE73268"/>
    <w:rsid w:val="6DE9609D"/>
    <w:rsid w:val="6DF6F1B7"/>
    <w:rsid w:val="6DF95930"/>
    <w:rsid w:val="6DFF7DAE"/>
    <w:rsid w:val="6E4F5FCC"/>
    <w:rsid w:val="6E57B2BF"/>
    <w:rsid w:val="6E5DDD51"/>
    <w:rsid w:val="6E77BA42"/>
    <w:rsid w:val="6E99DAAE"/>
    <w:rsid w:val="6EEFF54E"/>
    <w:rsid w:val="6EFB4580"/>
    <w:rsid w:val="6EFD9B3A"/>
    <w:rsid w:val="6EFE85FB"/>
    <w:rsid w:val="6EFF7F69"/>
    <w:rsid w:val="6F5FB2A1"/>
    <w:rsid w:val="6F66ECF6"/>
    <w:rsid w:val="6F7FC666"/>
    <w:rsid w:val="6F7FD5FC"/>
    <w:rsid w:val="6F9CACB8"/>
    <w:rsid w:val="6FAD0DF6"/>
    <w:rsid w:val="6FBA7B54"/>
    <w:rsid w:val="6FBBFE38"/>
    <w:rsid w:val="6FBF6DC6"/>
    <w:rsid w:val="6FBF897D"/>
    <w:rsid w:val="6FBFE814"/>
    <w:rsid w:val="6FC1E472"/>
    <w:rsid w:val="6FCF992D"/>
    <w:rsid w:val="6FCFD958"/>
    <w:rsid w:val="6FDDD5A5"/>
    <w:rsid w:val="6FDF8503"/>
    <w:rsid w:val="6FDFA145"/>
    <w:rsid w:val="6FE597F5"/>
    <w:rsid w:val="6FEF6653"/>
    <w:rsid w:val="6FEFEE3D"/>
    <w:rsid w:val="6FF51946"/>
    <w:rsid w:val="6FF6ED5C"/>
    <w:rsid w:val="6FF7F477"/>
    <w:rsid w:val="6FFB367D"/>
    <w:rsid w:val="6FFD6197"/>
    <w:rsid w:val="6FFE0C4B"/>
    <w:rsid w:val="6FFEB46E"/>
    <w:rsid w:val="6FFF57A9"/>
    <w:rsid w:val="6FFF7EFD"/>
    <w:rsid w:val="6FFFEB78"/>
    <w:rsid w:val="712D08AD"/>
    <w:rsid w:val="717D90B0"/>
    <w:rsid w:val="71A7A968"/>
    <w:rsid w:val="71DE587F"/>
    <w:rsid w:val="71F1C486"/>
    <w:rsid w:val="71FD8F8E"/>
    <w:rsid w:val="72771BD0"/>
    <w:rsid w:val="727CB055"/>
    <w:rsid w:val="72BFDB0E"/>
    <w:rsid w:val="733F2D65"/>
    <w:rsid w:val="739F3651"/>
    <w:rsid w:val="73BF1CC7"/>
    <w:rsid w:val="73D7CEB5"/>
    <w:rsid w:val="73DBF7B3"/>
    <w:rsid w:val="73DF682D"/>
    <w:rsid w:val="73E30DB6"/>
    <w:rsid w:val="73EF110E"/>
    <w:rsid w:val="73EFB510"/>
    <w:rsid w:val="73FAD025"/>
    <w:rsid w:val="74252D60"/>
    <w:rsid w:val="743733AA"/>
    <w:rsid w:val="743F10AD"/>
    <w:rsid w:val="746DD498"/>
    <w:rsid w:val="74BF2A7A"/>
    <w:rsid w:val="74D467FB"/>
    <w:rsid w:val="74FB64C1"/>
    <w:rsid w:val="74FFF029"/>
    <w:rsid w:val="753DE18B"/>
    <w:rsid w:val="756F33AB"/>
    <w:rsid w:val="7571488D"/>
    <w:rsid w:val="75B6AAC0"/>
    <w:rsid w:val="75BF0EDA"/>
    <w:rsid w:val="75CF7DA6"/>
    <w:rsid w:val="75ECEA3A"/>
    <w:rsid w:val="75ED6FD9"/>
    <w:rsid w:val="75EFDA9B"/>
    <w:rsid w:val="75EFFF96"/>
    <w:rsid w:val="75FBC736"/>
    <w:rsid w:val="75FC1B9E"/>
    <w:rsid w:val="75FDC0D7"/>
    <w:rsid w:val="75FE21DB"/>
    <w:rsid w:val="762ECC75"/>
    <w:rsid w:val="763749B5"/>
    <w:rsid w:val="76BF7A73"/>
    <w:rsid w:val="76DA0BB9"/>
    <w:rsid w:val="76DE1A3B"/>
    <w:rsid w:val="76E593D9"/>
    <w:rsid w:val="76FA5AEA"/>
    <w:rsid w:val="772BA347"/>
    <w:rsid w:val="773D5E2F"/>
    <w:rsid w:val="774A1F70"/>
    <w:rsid w:val="774EB16E"/>
    <w:rsid w:val="77793BEF"/>
    <w:rsid w:val="777E245D"/>
    <w:rsid w:val="777FDC90"/>
    <w:rsid w:val="77866F94"/>
    <w:rsid w:val="779BD739"/>
    <w:rsid w:val="779EC291"/>
    <w:rsid w:val="77B3A25D"/>
    <w:rsid w:val="77BC0E91"/>
    <w:rsid w:val="77C922F8"/>
    <w:rsid w:val="77CD9C93"/>
    <w:rsid w:val="77DB8BEC"/>
    <w:rsid w:val="77DD49B6"/>
    <w:rsid w:val="77DD966D"/>
    <w:rsid w:val="77DF3103"/>
    <w:rsid w:val="77E7CA95"/>
    <w:rsid w:val="77EBB731"/>
    <w:rsid w:val="77F0EB57"/>
    <w:rsid w:val="77F7328A"/>
    <w:rsid w:val="77F7DCA9"/>
    <w:rsid w:val="77FA70A3"/>
    <w:rsid w:val="77FC6487"/>
    <w:rsid w:val="77FE428F"/>
    <w:rsid w:val="77FE5248"/>
    <w:rsid w:val="77FF55DE"/>
    <w:rsid w:val="77FF71C1"/>
    <w:rsid w:val="78F2C96B"/>
    <w:rsid w:val="791F65EE"/>
    <w:rsid w:val="7936AF2C"/>
    <w:rsid w:val="793DD9F6"/>
    <w:rsid w:val="797F6CCF"/>
    <w:rsid w:val="79AB5141"/>
    <w:rsid w:val="79BDF93D"/>
    <w:rsid w:val="79CF6109"/>
    <w:rsid w:val="79D82C69"/>
    <w:rsid w:val="79DF9FF6"/>
    <w:rsid w:val="79E38879"/>
    <w:rsid w:val="79F5B035"/>
    <w:rsid w:val="79F63AC2"/>
    <w:rsid w:val="79F7BCDF"/>
    <w:rsid w:val="79FDB135"/>
    <w:rsid w:val="79FFFD2B"/>
    <w:rsid w:val="7A56528B"/>
    <w:rsid w:val="7A5E1A0A"/>
    <w:rsid w:val="7A5EC1AB"/>
    <w:rsid w:val="7A653076"/>
    <w:rsid w:val="7AC785BF"/>
    <w:rsid w:val="7AD32493"/>
    <w:rsid w:val="7ADFDE15"/>
    <w:rsid w:val="7AED0517"/>
    <w:rsid w:val="7AF58408"/>
    <w:rsid w:val="7AFF85A0"/>
    <w:rsid w:val="7AFF994D"/>
    <w:rsid w:val="7AFFB6DB"/>
    <w:rsid w:val="7B176379"/>
    <w:rsid w:val="7B2F1061"/>
    <w:rsid w:val="7B69DB34"/>
    <w:rsid w:val="7B6FE7FC"/>
    <w:rsid w:val="7B773EBF"/>
    <w:rsid w:val="7B7D336A"/>
    <w:rsid w:val="7B7DC2DC"/>
    <w:rsid w:val="7B7F5298"/>
    <w:rsid w:val="7BA7FFDE"/>
    <w:rsid w:val="7BBF9347"/>
    <w:rsid w:val="7BBFF69A"/>
    <w:rsid w:val="7BC7BE3C"/>
    <w:rsid w:val="7BCC54A4"/>
    <w:rsid w:val="7BDB28B6"/>
    <w:rsid w:val="7BDCD4B8"/>
    <w:rsid w:val="7BDF85FF"/>
    <w:rsid w:val="7BEF27D5"/>
    <w:rsid w:val="7BEF9D8F"/>
    <w:rsid w:val="7BEFBC18"/>
    <w:rsid w:val="7BEFD30C"/>
    <w:rsid w:val="7BF76567"/>
    <w:rsid w:val="7BF98CFD"/>
    <w:rsid w:val="7BFC1F39"/>
    <w:rsid w:val="7BFC7A99"/>
    <w:rsid w:val="7BFCD2A4"/>
    <w:rsid w:val="7BFE2654"/>
    <w:rsid w:val="7BFF29DE"/>
    <w:rsid w:val="7BFF3988"/>
    <w:rsid w:val="7BFF3F45"/>
    <w:rsid w:val="7C1DE88B"/>
    <w:rsid w:val="7C8AF976"/>
    <w:rsid w:val="7C9F2C92"/>
    <w:rsid w:val="7CADE978"/>
    <w:rsid w:val="7CE9C1A3"/>
    <w:rsid w:val="7CFD753E"/>
    <w:rsid w:val="7CFE7A7D"/>
    <w:rsid w:val="7CFF1193"/>
    <w:rsid w:val="7D0A466B"/>
    <w:rsid w:val="7D2FE6E5"/>
    <w:rsid w:val="7D350B5A"/>
    <w:rsid w:val="7D38DA91"/>
    <w:rsid w:val="7D59F894"/>
    <w:rsid w:val="7D5B8255"/>
    <w:rsid w:val="7D6B98C5"/>
    <w:rsid w:val="7D7D0BC0"/>
    <w:rsid w:val="7D7F80D3"/>
    <w:rsid w:val="7D7F81CC"/>
    <w:rsid w:val="7D7FAD5F"/>
    <w:rsid w:val="7DBB38FC"/>
    <w:rsid w:val="7DBF477A"/>
    <w:rsid w:val="7DBFDBDE"/>
    <w:rsid w:val="7DCE3EEA"/>
    <w:rsid w:val="7DD7708A"/>
    <w:rsid w:val="7DDACC04"/>
    <w:rsid w:val="7DDD0C4E"/>
    <w:rsid w:val="7DDDF15D"/>
    <w:rsid w:val="7DDE1FCC"/>
    <w:rsid w:val="7DDFEC7E"/>
    <w:rsid w:val="7DEDF829"/>
    <w:rsid w:val="7DEF66EF"/>
    <w:rsid w:val="7DEF72C5"/>
    <w:rsid w:val="7DEF735F"/>
    <w:rsid w:val="7DEFC16A"/>
    <w:rsid w:val="7DF18F5A"/>
    <w:rsid w:val="7DF6333E"/>
    <w:rsid w:val="7DFBBB15"/>
    <w:rsid w:val="7DFFBB9D"/>
    <w:rsid w:val="7DFFC071"/>
    <w:rsid w:val="7E36CE6C"/>
    <w:rsid w:val="7E3F5431"/>
    <w:rsid w:val="7E5E2402"/>
    <w:rsid w:val="7E5F091A"/>
    <w:rsid w:val="7E67CE2E"/>
    <w:rsid w:val="7E7519CD"/>
    <w:rsid w:val="7E8FE152"/>
    <w:rsid w:val="7E9EB625"/>
    <w:rsid w:val="7EA7B56E"/>
    <w:rsid w:val="7EABF12A"/>
    <w:rsid w:val="7EB08290"/>
    <w:rsid w:val="7EBB022A"/>
    <w:rsid w:val="7ECFB350"/>
    <w:rsid w:val="7EDDFEED"/>
    <w:rsid w:val="7EF6D70F"/>
    <w:rsid w:val="7EF7DD06"/>
    <w:rsid w:val="7EF7F495"/>
    <w:rsid w:val="7EF983D7"/>
    <w:rsid w:val="7EFEBE37"/>
    <w:rsid w:val="7EFF2512"/>
    <w:rsid w:val="7EFF385C"/>
    <w:rsid w:val="7EFF4A11"/>
    <w:rsid w:val="7EFF9E02"/>
    <w:rsid w:val="7F2F5B3F"/>
    <w:rsid w:val="7F37473B"/>
    <w:rsid w:val="7F428662"/>
    <w:rsid w:val="7F5716F7"/>
    <w:rsid w:val="7F57C173"/>
    <w:rsid w:val="7F5A64BF"/>
    <w:rsid w:val="7F5F4F70"/>
    <w:rsid w:val="7F5FA7FE"/>
    <w:rsid w:val="7F5FE4FD"/>
    <w:rsid w:val="7F63B401"/>
    <w:rsid w:val="7F6BC541"/>
    <w:rsid w:val="7F6C58CC"/>
    <w:rsid w:val="7F6D08C8"/>
    <w:rsid w:val="7F6F3733"/>
    <w:rsid w:val="7F6F5B25"/>
    <w:rsid w:val="7F6FB8BD"/>
    <w:rsid w:val="7F71C29B"/>
    <w:rsid w:val="7F76B9CE"/>
    <w:rsid w:val="7F76BF63"/>
    <w:rsid w:val="7F7752FF"/>
    <w:rsid w:val="7F778409"/>
    <w:rsid w:val="7F78F73C"/>
    <w:rsid w:val="7F7BB372"/>
    <w:rsid w:val="7F7C7368"/>
    <w:rsid w:val="7F7D8B9A"/>
    <w:rsid w:val="7F7E4731"/>
    <w:rsid w:val="7F7E984A"/>
    <w:rsid w:val="7F7F482D"/>
    <w:rsid w:val="7F7F76EC"/>
    <w:rsid w:val="7F7F852C"/>
    <w:rsid w:val="7F8F4A2B"/>
    <w:rsid w:val="7F974B32"/>
    <w:rsid w:val="7F99B508"/>
    <w:rsid w:val="7F9C6928"/>
    <w:rsid w:val="7FA2C3EB"/>
    <w:rsid w:val="7FA3B847"/>
    <w:rsid w:val="7FAD86C9"/>
    <w:rsid w:val="7FB140C3"/>
    <w:rsid w:val="7FB32E40"/>
    <w:rsid w:val="7FB3E069"/>
    <w:rsid w:val="7FB70E25"/>
    <w:rsid w:val="7FB77602"/>
    <w:rsid w:val="7FB7C13E"/>
    <w:rsid w:val="7FBBF47B"/>
    <w:rsid w:val="7FBD1423"/>
    <w:rsid w:val="7FBDD5C0"/>
    <w:rsid w:val="7FBE2901"/>
    <w:rsid w:val="7FBE2D3A"/>
    <w:rsid w:val="7FBE9D75"/>
    <w:rsid w:val="7FBEB682"/>
    <w:rsid w:val="7FBF1D3B"/>
    <w:rsid w:val="7FBF4575"/>
    <w:rsid w:val="7FBF7991"/>
    <w:rsid w:val="7FBF8585"/>
    <w:rsid w:val="7FC72E43"/>
    <w:rsid w:val="7FC72EF6"/>
    <w:rsid w:val="7FCC0FEB"/>
    <w:rsid w:val="7FCCA81F"/>
    <w:rsid w:val="7FD3709C"/>
    <w:rsid w:val="7FD37471"/>
    <w:rsid w:val="7FD78585"/>
    <w:rsid w:val="7FDCAA9A"/>
    <w:rsid w:val="7FDDB777"/>
    <w:rsid w:val="7FDE5917"/>
    <w:rsid w:val="7FDF17E4"/>
    <w:rsid w:val="7FE36217"/>
    <w:rsid w:val="7FE7D9BB"/>
    <w:rsid w:val="7FEA3665"/>
    <w:rsid w:val="7FEB201B"/>
    <w:rsid w:val="7FEB41CC"/>
    <w:rsid w:val="7FECA5A2"/>
    <w:rsid w:val="7FED16F8"/>
    <w:rsid w:val="7FED81A2"/>
    <w:rsid w:val="7FEF228A"/>
    <w:rsid w:val="7FEF249D"/>
    <w:rsid w:val="7FEF8BBB"/>
    <w:rsid w:val="7FEF9640"/>
    <w:rsid w:val="7FF77D3A"/>
    <w:rsid w:val="7FF7EE73"/>
    <w:rsid w:val="7FF942A4"/>
    <w:rsid w:val="7FFA694D"/>
    <w:rsid w:val="7FFB1AE5"/>
    <w:rsid w:val="7FFB650B"/>
    <w:rsid w:val="7FFBEBFC"/>
    <w:rsid w:val="7FFC880A"/>
    <w:rsid w:val="7FFD0470"/>
    <w:rsid w:val="7FFDDD4F"/>
    <w:rsid w:val="7FFE2F23"/>
    <w:rsid w:val="7FFE3E8F"/>
    <w:rsid w:val="7FFE5055"/>
    <w:rsid w:val="7FFF0A56"/>
    <w:rsid w:val="7FFF0BE4"/>
    <w:rsid w:val="7FFF2591"/>
    <w:rsid w:val="7FFF2A88"/>
    <w:rsid w:val="7FFF430F"/>
    <w:rsid w:val="7FFF4E47"/>
    <w:rsid w:val="7FFF5AD5"/>
    <w:rsid w:val="85FEE02C"/>
    <w:rsid w:val="86DFE665"/>
    <w:rsid w:val="86FC167F"/>
    <w:rsid w:val="87FDA0B7"/>
    <w:rsid w:val="89AFAF37"/>
    <w:rsid w:val="8BF9A436"/>
    <w:rsid w:val="8EFB4790"/>
    <w:rsid w:val="8EFFF532"/>
    <w:rsid w:val="8F7BAF95"/>
    <w:rsid w:val="8F7FA954"/>
    <w:rsid w:val="8FAB1E7B"/>
    <w:rsid w:val="8FE7A8F2"/>
    <w:rsid w:val="8FFF286C"/>
    <w:rsid w:val="93F8892B"/>
    <w:rsid w:val="944F20C5"/>
    <w:rsid w:val="966F578F"/>
    <w:rsid w:val="9735D7F1"/>
    <w:rsid w:val="977BE3C0"/>
    <w:rsid w:val="97F7ABFB"/>
    <w:rsid w:val="9A9A442F"/>
    <w:rsid w:val="9AEFEE79"/>
    <w:rsid w:val="9B7DFBD9"/>
    <w:rsid w:val="9BFBE29E"/>
    <w:rsid w:val="9D8E1714"/>
    <w:rsid w:val="9DE5E4F6"/>
    <w:rsid w:val="9E597421"/>
    <w:rsid w:val="9E8F7A84"/>
    <w:rsid w:val="9EAFE075"/>
    <w:rsid w:val="9EE96C62"/>
    <w:rsid w:val="9EEE1373"/>
    <w:rsid w:val="9EF10E36"/>
    <w:rsid w:val="9EFBB74A"/>
    <w:rsid w:val="9EFE1B9A"/>
    <w:rsid w:val="9F4D8BDD"/>
    <w:rsid w:val="9FB53CF9"/>
    <w:rsid w:val="9FC35503"/>
    <w:rsid w:val="9FDF51F8"/>
    <w:rsid w:val="9FEB5223"/>
    <w:rsid w:val="9FEDF127"/>
    <w:rsid w:val="9FF1D95F"/>
    <w:rsid w:val="9FFB389C"/>
    <w:rsid w:val="9FFC3C5C"/>
    <w:rsid w:val="9FFDA598"/>
    <w:rsid w:val="9FFF537F"/>
    <w:rsid w:val="9FFFD985"/>
    <w:rsid w:val="A2FF9DC9"/>
    <w:rsid w:val="A37FE12F"/>
    <w:rsid w:val="A3EF8176"/>
    <w:rsid w:val="A6F73D74"/>
    <w:rsid w:val="A76F2507"/>
    <w:rsid w:val="A77F0E0F"/>
    <w:rsid w:val="A7AF701A"/>
    <w:rsid w:val="A7BFD0DD"/>
    <w:rsid w:val="A7DE268A"/>
    <w:rsid w:val="A7E93934"/>
    <w:rsid w:val="A7ED7A08"/>
    <w:rsid w:val="A7FF1471"/>
    <w:rsid w:val="A96F294D"/>
    <w:rsid w:val="AADFB080"/>
    <w:rsid w:val="AB7B478C"/>
    <w:rsid w:val="ABB3477F"/>
    <w:rsid w:val="ABFF1F24"/>
    <w:rsid w:val="ABFFC4B0"/>
    <w:rsid w:val="ACFD68EF"/>
    <w:rsid w:val="AD5C7B34"/>
    <w:rsid w:val="AD77E7A5"/>
    <w:rsid w:val="ADBFAA1B"/>
    <w:rsid w:val="AE5AEC09"/>
    <w:rsid w:val="AEEB241B"/>
    <w:rsid w:val="AEED4167"/>
    <w:rsid w:val="AF2FB8D2"/>
    <w:rsid w:val="AF4E043F"/>
    <w:rsid w:val="AF4FF92E"/>
    <w:rsid w:val="AF7EBA24"/>
    <w:rsid w:val="AF7F0CDA"/>
    <w:rsid w:val="AF9DD933"/>
    <w:rsid w:val="AFB56711"/>
    <w:rsid w:val="AFF7427C"/>
    <w:rsid w:val="B1B7FF9D"/>
    <w:rsid w:val="B1DBBF6A"/>
    <w:rsid w:val="B1FF8CCE"/>
    <w:rsid w:val="B3344BD5"/>
    <w:rsid w:val="B37780A2"/>
    <w:rsid w:val="B3DF0268"/>
    <w:rsid w:val="B3DFB8DB"/>
    <w:rsid w:val="B3DFDA16"/>
    <w:rsid w:val="B5FEE54E"/>
    <w:rsid w:val="B66B3F5E"/>
    <w:rsid w:val="B67A631E"/>
    <w:rsid w:val="B67D07A1"/>
    <w:rsid w:val="B6DB6653"/>
    <w:rsid w:val="B6E74FBF"/>
    <w:rsid w:val="B6FC0491"/>
    <w:rsid w:val="B6FD73AB"/>
    <w:rsid w:val="B726DAB1"/>
    <w:rsid w:val="B73F789A"/>
    <w:rsid w:val="B7B5052D"/>
    <w:rsid w:val="B7BF3F52"/>
    <w:rsid w:val="B7BFF9F1"/>
    <w:rsid w:val="B7EF08B6"/>
    <w:rsid w:val="B7FA61C6"/>
    <w:rsid w:val="B7FE9A82"/>
    <w:rsid w:val="B7FF4106"/>
    <w:rsid w:val="B7FF4539"/>
    <w:rsid w:val="B7FF9386"/>
    <w:rsid w:val="B8D7DCCD"/>
    <w:rsid w:val="B8DB627E"/>
    <w:rsid w:val="B91D1EE6"/>
    <w:rsid w:val="B97D28C0"/>
    <w:rsid w:val="B97F31E3"/>
    <w:rsid w:val="B9966159"/>
    <w:rsid w:val="B9BBD95E"/>
    <w:rsid w:val="B9BF1831"/>
    <w:rsid w:val="B9D76769"/>
    <w:rsid w:val="BA663C4D"/>
    <w:rsid w:val="BADB8BA7"/>
    <w:rsid w:val="BAFF5B8B"/>
    <w:rsid w:val="BAFFC31F"/>
    <w:rsid w:val="BB36B093"/>
    <w:rsid w:val="BB7FC0E4"/>
    <w:rsid w:val="BB8FC324"/>
    <w:rsid w:val="BBBBE2C5"/>
    <w:rsid w:val="BBBE3DFA"/>
    <w:rsid w:val="BBDE7790"/>
    <w:rsid w:val="BBE76477"/>
    <w:rsid w:val="BBEF7AB8"/>
    <w:rsid w:val="BBFCDDDB"/>
    <w:rsid w:val="BBFF23EB"/>
    <w:rsid w:val="BBFF8900"/>
    <w:rsid w:val="BCA56789"/>
    <w:rsid w:val="BCEFD3F4"/>
    <w:rsid w:val="BCFEEE9E"/>
    <w:rsid w:val="BD74F8F5"/>
    <w:rsid w:val="BD79E080"/>
    <w:rsid w:val="BD7F3EE0"/>
    <w:rsid w:val="BDEB07BD"/>
    <w:rsid w:val="BDF7E7DB"/>
    <w:rsid w:val="BDFF6B28"/>
    <w:rsid w:val="BE3D39B8"/>
    <w:rsid w:val="BE3EAE3E"/>
    <w:rsid w:val="BE6F421A"/>
    <w:rsid w:val="BED5937E"/>
    <w:rsid w:val="BEDEFD33"/>
    <w:rsid w:val="BEE737A3"/>
    <w:rsid w:val="BEF7AB55"/>
    <w:rsid w:val="BEF890DC"/>
    <w:rsid w:val="BEFA8329"/>
    <w:rsid w:val="BF32A8E2"/>
    <w:rsid w:val="BF37EF58"/>
    <w:rsid w:val="BF56C644"/>
    <w:rsid w:val="BF5DBC74"/>
    <w:rsid w:val="BF5F1969"/>
    <w:rsid w:val="BF6F8836"/>
    <w:rsid w:val="BF7327FB"/>
    <w:rsid w:val="BF73EA67"/>
    <w:rsid w:val="BF7FC5E2"/>
    <w:rsid w:val="BFAF749E"/>
    <w:rsid w:val="BFAFE17F"/>
    <w:rsid w:val="BFB23D8E"/>
    <w:rsid w:val="BFB655D3"/>
    <w:rsid w:val="BFBAD4F8"/>
    <w:rsid w:val="BFDD1647"/>
    <w:rsid w:val="BFDD4A37"/>
    <w:rsid w:val="BFEA76FB"/>
    <w:rsid w:val="BFEB5D5D"/>
    <w:rsid w:val="BFEF6734"/>
    <w:rsid w:val="BFEF9E00"/>
    <w:rsid w:val="BFEFA2F1"/>
    <w:rsid w:val="BFEFAC12"/>
    <w:rsid w:val="BFF72073"/>
    <w:rsid w:val="BFF749BF"/>
    <w:rsid w:val="BFF84E8E"/>
    <w:rsid w:val="BFFB6FCB"/>
    <w:rsid w:val="BFFD018C"/>
    <w:rsid w:val="BFFD643C"/>
    <w:rsid w:val="BFFD8178"/>
    <w:rsid w:val="BFFDAB88"/>
    <w:rsid w:val="BFFF4DBD"/>
    <w:rsid w:val="C3ECE831"/>
    <w:rsid w:val="C3FF2DD7"/>
    <w:rsid w:val="C67BC00F"/>
    <w:rsid w:val="C6DE820B"/>
    <w:rsid w:val="C7F76368"/>
    <w:rsid w:val="C7FB3A77"/>
    <w:rsid w:val="C9BD15D0"/>
    <w:rsid w:val="C9F6C490"/>
    <w:rsid w:val="CA7F0E5C"/>
    <w:rsid w:val="CADBBDED"/>
    <w:rsid w:val="CBD53F04"/>
    <w:rsid w:val="CBDF64C9"/>
    <w:rsid w:val="CD9F2E47"/>
    <w:rsid w:val="CDF70D48"/>
    <w:rsid w:val="CE77C9C8"/>
    <w:rsid w:val="CED4A7DA"/>
    <w:rsid w:val="CEDDAB05"/>
    <w:rsid w:val="CF3FD9EF"/>
    <w:rsid w:val="CF76A399"/>
    <w:rsid w:val="CFD768F4"/>
    <w:rsid w:val="CFFF6F70"/>
    <w:rsid w:val="D17EF41C"/>
    <w:rsid w:val="D1D60185"/>
    <w:rsid w:val="D1F6C02E"/>
    <w:rsid w:val="D1FE92D5"/>
    <w:rsid w:val="D25F3704"/>
    <w:rsid w:val="D2BE193A"/>
    <w:rsid w:val="D2CF0B98"/>
    <w:rsid w:val="D2D6ED07"/>
    <w:rsid w:val="D2DCD481"/>
    <w:rsid w:val="D2FC92F1"/>
    <w:rsid w:val="D3F5280A"/>
    <w:rsid w:val="D3F90221"/>
    <w:rsid w:val="D5BC6D5D"/>
    <w:rsid w:val="D67E38B6"/>
    <w:rsid w:val="D6927B59"/>
    <w:rsid w:val="D6BF5CA5"/>
    <w:rsid w:val="D6F76459"/>
    <w:rsid w:val="D6FB2CD3"/>
    <w:rsid w:val="D74D3467"/>
    <w:rsid w:val="D76F7B59"/>
    <w:rsid w:val="D77AC550"/>
    <w:rsid w:val="D77EAD19"/>
    <w:rsid w:val="D77F56A5"/>
    <w:rsid w:val="D77FA27A"/>
    <w:rsid w:val="D7950752"/>
    <w:rsid w:val="D7A7DF42"/>
    <w:rsid w:val="D7AD4654"/>
    <w:rsid w:val="D7EF990B"/>
    <w:rsid w:val="D7FB1DA7"/>
    <w:rsid w:val="D7FBA261"/>
    <w:rsid w:val="D7FFECCF"/>
    <w:rsid w:val="D9DD5CCB"/>
    <w:rsid w:val="D9E37A2E"/>
    <w:rsid w:val="D9FDAF47"/>
    <w:rsid w:val="DAB7CC67"/>
    <w:rsid w:val="DAEBD021"/>
    <w:rsid w:val="DB9DB21C"/>
    <w:rsid w:val="DBB7468F"/>
    <w:rsid w:val="DBCDB934"/>
    <w:rsid w:val="DBCDC675"/>
    <w:rsid w:val="DBFF28C8"/>
    <w:rsid w:val="DBFFDB0C"/>
    <w:rsid w:val="DC797A11"/>
    <w:rsid w:val="DC9F5369"/>
    <w:rsid w:val="DCA7CDAE"/>
    <w:rsid w:val="DCDE3D74"/>
    <w:rsid w:val="DD397FBC"/>
    <w:rsid w:val="DD5B4B0E"/>
    <w:rsid w:val="DD7D9276"/>
    <w:rsid w:val="DD8FEBFB"/>
    <w:rsid w:val="DD9F5982"/>
    <w:rsid w:val="DDBA4D6F"/>
    <w:rsid w:val="DDBF4A4E"/>
    <w:rsid w:val="DDFE0095"/>
    <w:rsid w:val="DDFE1E9B"/>
    <w:rsid w:val="DDFFBF78"/>
    <w:rsid w:val="DE2FE893"/>
    <w:rsid w:val="DE5E9403"/>
    <w:rsid w:val="DE8FD8FE"/>
    <w:rsid w:val="DE9EF9F1"/>
    <w:rsid w:val="DEDACF36"/>
    <w:rsid w:val="DEDFD750"/>
    <w:rsid w:val="DEE37A69"/>
    <w:rsid w:val="DEF538CC"/>
    <w:rsid w:val="DEF7FCDC"/>
    <w:rsid w:val="DEFF0808"/>
    <w:rsid w:val="DEFF0E73"/>
    <w:rsid w:val="DEFFD85E"/>
    <w:rsid w:val="DF1F68B1"/>
    <w:rsid w:val="DF1FA083"/>
    <w:rsid w:val="DF334477"/>
    <w:rsid w:val="DF5E7988"/>
    <w:rsid w:val="DF6BE9BF"/>
    <w:rsid w:val="DF7FA428"/>
    <w:rsid w:val="DF7FF6B4"/>
    <w:rsid w:val="DF7FFAB2"/>
    <w:rsid w:val="DF87DC06"/>
    <w:rsid w:val="DF9055BC"/>
    <w:rsid w:val="DF95198A"/>
    <w:rsid w:val="DFA67059"/>
    <w:rsid w:val="DFAF68B9"/>
    <w:rsid w:val="DFB762D3"/>
    <w:rsid w:val="DFBD0297"/>
    <w:rsid w:val="DFC5C6A1"/>
    <w:rsid w:val="DFCF03BD"/>
    <w:rsid w:val="DFD05882"/>
    <w:rsid w:val="DFD38337"/>
    <w:rsid w:val="DFDB23A2"/>
    <w:rsid w:val="DFDB56EB"/>
    <w:rsid w:val="DFDF26F4"/>
    <w:rsid w:val="DFDFFF3B"/>
    <w:rsid w:val="DFEC8A43"/>
    <w:rsid w:val="DFEF1D05"/>
    <w:rsid w:val="DFF3C576"/>
    <w:rsid w:val="DFF45D37"/>
    <w:rsid w:val="DFF49500"/>
    <w:rsid w:val="DFFAC806"/>
    <w:rsid w:val="DFFB4413"/>
    <w:rsid w:val="DFFE2B85"/>
    <w:rsid w:val="DFFE34A6"/>
    <w:rsid w:val="DFFE57E5"/>
    <w:rsid w:val="DFFEA7AB"/>
    <w:rsid w:val="DFFF048E"/>
    <w:rsid w:val="DFFF1D4A"/>
    <w:rsid w:val="DFFFDE9F"/>
    <w:rsid w:val="E1FF3594"/>
    <w:rsid w:val="E2B3F9C5"/>
    <w:rsid w:val="E2FF8FB8"/>
    <w:rsid w:val="E3BD53A9"/>
    <w:rsid w:val="E3CF9C1A"/>
    <w:rsid w:val="E3FCC14F"/>
    <w:rsid w:val="E49FED71"/>
    <w:rsid w:val="E4BDE6C6"/>
    <w:rsid w:val="E5F1CD87"/>
    <w:rsid w:val="E5FAC424"/>
    <w:rsid w:val="E5FDDACA"/>
    <w:rsid w:val="E67791CC"/>
    <w:rsid w:val="E69EE5CB"/>
    <w:rsid w:val="E6BC0814"/>
    <w:rsid w:val="E74EEC23"/>
    <w:rsid w:val="E74F6E77"/>
    <w:rsid w:val="E75FF797"/>
    <w:rsid w:val="E767C858"/>
    <w:rsid w:val="E76DAC3E"/>
    <w:rsid w:val="E7840064"/>
    <w:rsid w:val="E7BFBF11"/>
    <w:rsid w:val="E7CECA4A"/>
    <w:rsid w:val="E7DFB297"/>
    <w:rsid w:val="E7E72101"/>
    <w:rsid w:val="E7FACF5A"/>
    <w:rsid w:val="E7FC12E0"/>
    <w:rsid w:val="E7FFA652"/>
    <w:rsid w:val="E7FFAD7E"/>
    <w:rsid w:val="E7FFE543"/>
    <w:rsid w:val="E8F692C9"/>
    <w:rsid w:val="E9E27E51"/>
    <w:rsid w:val="E9FBBB4E"/>
    <w:rsid w:val="E9FD50CA"/>
    <w:rsid w:val="EA4EE394"/>
    <w:rsid w:val="EAC34C47"/>
    <w:rsid w:val="EAF7F3C1"/>
    <w:rsid w:val="EAFB1156"/>
    <w:rsid w:val="EB6BBEAF"/>
    <w:rsid w:val="EB793A00"/>
    <w:rsid w:val="EB7DA70F"/>
    <w:rsid w:val="EB7FCF0E"/>
    <w:rsid w:val="EB9D9E3D"/>
    <w:rsid w:val="EBA2A019"/>
    <w:rsid w:val="EBA32078"/>
    <w:rsid w:val="EBBD94A2"/>
    <w:rsid w:val="EBF9D26E"/>
    <w:rsid w:val="EBFB1B03"/>
    <w:rsid w:val="EBFB51D8"/>
    <w:rsid w:val="EBFD8B43"/>
    <w:rsid w:val="EBFDA663"/>
    <w:rsid w:val="EBFF1902"/>
    <w:rsid w:val="EBFFC628"/>
    <w:rsid w:val="EC3F2630"/>
    <w:rsid w:val="EC7D54A6"/>
    <w:rsid w:val="ECEF08BD"/>
    <w:rsid w:val="ED5B2509"/>
    <w:rsid w:val="ED5B4AD6"/>
    <w:rsid w:val="ED737FF7"/>
    <w:rsid w:val="ED7D9F7E"/>
    <w:rsid w:val="ED96FC05"/>
    <w:rsid w:val="EDB7743E"/>
    <w:rsid w:val="EDBB101C"/>
    <w:rsid w:val="EDCE5A15"/>
    <w:rsid w:val="EDDB34FA"/>
    <w:rsid w:val="EDF51C9C"/>
    <w:rsid w:val="EDFB6E35"/>
    <w:rsid w:val="EDFBE2F5"/>
    <w:rsid w:val="EDFF68F5"/>
    <w:rsid w:val="EE3D15E0"/>
    <w:rsid w:val="EEBFDB6E"/>
    <w:rsid w:val="EEEF82FE"/>
    <w:rsid w:val="EEFBBD8F"/>
    <w:rsid w:val="EF13C2F7"/>
    <w:rsid w:val="EF3DFD71"/>
    <w:rsid w:val="EF3F22EA"/>
    <w:rsid w:val="EF4F0EF1"/>
    <w:rsid w:val="EF55D95F"/>
    <w:rsid w:val="EF5FA117"/>
    <w:rsid w:val="EF6FC7CE"/>
    <w:rsid w:val="EF7FBF83"/>
    <w:rsid w:val="EF7FD87B"/>
    <w:rsid w:val="EF935F31"/>
    <w:rsid w:val="EFB4F4B9"/>
    <w:rsid w:val="EFB547D3"/>
    <w:rsid w:val="EFB7D581"/>
    <w:rsid w:val="EFBFE6C6"/>
    <w:rsid w:val="EFC70F60"/>
    <w:rsid w:val="EFD71552"/>
    <w:rsid w:val="EFE54886"/>
    <w:rsid w:val="EFE753CE"/>
    <w:rsid w:val="EFE7AF8C"/>
    <w:rsid w:val="EFE8638B"/>
    <w:rsid w:val="EFEDC3B1"/>
    <w:rsid w:val="EFEEA65C"/>
    <w:rsid w:val="EFF7BB60"/>
    <w:rsid w:val="EFF7D48F"/>
    <w:rsid w:val="EFFB2E46"/>
    <w:rsid w:val="EFFB772C"/>
    <w:rsid w:val="EFFEF3EC"/>
    <w:rsid w:val="EFFF0FB7"/>
    <w:rsid w:val="EFFF6EF6"/>
    <w:rsid w:val="EFFFFE88"/>
    <w:rsid w:val="F1AE1922"/>
    <w:rsid w:val="F1BD4A54"/>
    <w:rsid w:val="F1FBFC79"/>
    <w:rsid w:val="F26F271D"/>
    <w:rsid w:val="F2FB0D09"/>
    <w:rsid w:val="F2FD6B21"/>
    <w:rsid w:val="F2FEB6C4"/>
    <w:rsid w:val="F374A721"/>
    <w:rsid w:val="F37D2336"/>
    <w:rsid w:val="F37FC896"/>
    <w:rsid w:val="F38E3F32"/>
    <w:rsid w:val="F39C6F0E"/>
    <w:rsid w:val="F3D762D2"/>
    <w:rsid w:val="F3DEBA1D"/>
    <w:rsid w:val="F3DFBAAD"/>
    <w:rsid w:val="F3FE2D28"/>
    <w:rsid w:val="F3FF4DA6"/>
    <w:rsid w:val="F3FF9526"/>
    <w:rsid w:val="F4F1DEBB"/>
    <w:rsid w:val="F545FDB4"/>
    <w:rsid w:val="F557D588"/>
    <w:rsid w:val="F5661276"/>
    <w:rsid w:val="F573514F"/>
    <w:rsid w:val="F577855D"/>
    <w:rsid w:val="F57E0FF1"/>
    <w:rsid w:val="F5948EFD"/>
    <w:rsid w:val="F5BB0A14"/>
    <w:rsid w:val="F5D63B6B"/>
    <w:rsid w:val="F5E39677"/>
    <w:rsid w:val="F5FD3B74"/>
    <w:rsid w:val="F5FEF7D3"/>
    <w:rsid w:val="F5FF0299"/>
    <w:rsid w:val="F5FF29D7"/>
    <w:rsid w:val="F63F49A5"/>
    <w:rsid w:val="F67F5A70"/>
    <w:rsid w:val="F69F3B1B"/>
    <w:rsid w:val="F6A516CC"/>
    <w:rsid w:val="F6D98DDE"/>
    <w:rsid w:val="F6DC3771"/>
    <w:rsid w:val="F6E600A9"/>
    <w:rsid w:val="F6E74FEC"/>
    <w:rsid w:val="F6EEA0A8"/>
    <w:rsid w:val="F6F3342C"/>
    <w:rsid w:val="F6FE10EC"/>
    <w:rsid w:val="F6FF6250"/>
    <w:rsid w:val="F73DD649"/>
    <w:rsid w:val="F74CBFE4"/>
    <w:rsid w:val="F75E32C6"/>
    <w:rsid w:val="F75F1A39"/>
    <w:rsid w:val="F75F78DD"/>
    <w:rsid w:val="F75FBBEE"/>
    <w:rsid w:val="F7642799"/>
    <w:rsid w:val="F775DFF8"/>
    <w:rsid w:val="F777FE97"/>
    <w:rsid w:val="F77C162C"/>
    <w:rsid w:val="F77F7200"/>
    <w:rsid w:val="F7930E4E"/>
    <w:rsid w:val="F79C9BA4"/>
    <w:rsid w:val="F7B71065"/>
    <w:rsid w:val="F7BB6B48"/>
    <w:rsid w:val="F7BE3BF4"/>
    <w:rsid w:val="F7BE55C2"/>
    <w:rsid w:val="F7BF26FE"/>
    <w:rsid w:val="F7BFCC5E"/>
    <w:rsid w:val="F7D54CEF"/>
    <w:rsid w:val="F7D61BDF"/>
    <w:rsid w:val="F7D8D21E"/>
    <w:rsid w:val="F7DBAF0B"/>
    <w:rsid w:val="F7DCB258"/>
    <w:rsid w:val="F7EFA753"/>
    <w:rsid w:val="F7EFD106"/>
    <w:rsid w:val="F7F3C794"/>
    <w:rsid w:val="F7F71393"/>
    <w:rsid w:val="F7FB4BAE"/>
    <w:rsid w:val="F7FD48BB"/>
    <w:rsid w:val="F7FD5C0E"/>
    <w:rsid w:val="F7FD820E"/>
    <w:rsid w:val="F7FE7B73"/>
    <w:rsid w:val="F7FEB2DA"/>
    <w:rsid w:val="F7FF05DB"/>
    <w:rsid w:val="F7FF4BF9"/>
    <w:rsid w:val="F8BB9D6B"/>
    <w:rsid w:val="F8DF70A0"/>
    <w:rsid w:val="F8F379E5"/>
    <w:rsid w:val="F8F5A983"/>
    <w:rsid w:val="F8FEBE3B"/>
    <w:rsid w:val="F8FEF285"/>
    <w:rsid w:val="F9646613"/>
    <w:rsid w:val="F975829F"/>
    <w:rsid w:val="F9B7D9A8"/>
    <w:rsid w:val="F9C7FA13"/>
    <w:rsid w:val="F9D779F1"/>
    <w:rsid w:val="FA1FF2AA"/>
    <w:rsid w:val="FA65C484"/>
    <w:rsid w:val="FA6F0E4D"/>
    <w:rsid w:val="FA7F6476"/>
    <w:rsid w:val="FA7FDF64"/>
    <w:rsid w:val="FAB30EF3"/>
    <w:rsid w:val="FAB98FB8"/>
    <w:rsid w:val="FADE49EF"/>
    <w:rsid w:val="FADFB281"/>
    <w:rsid w:val="FAEB4566"/>
    <w:rsid w:val="FAEB7E61"/>
    <w:rsid w:val="FAEFE419"/>
    <w:rsid w:val="FAF72C8E"/>
    <w:rsid w:val="FAFE92E0"/>
    <w:rsid w:val="FAFF1C4F"/>
    <w:rsid w:val="FAFFC4FD"/>
    <w:rsid w:val="FB1BAFD3"/>
    <w:rsid w:val="FB4F4F85"/>
    <w:rsid w:val="FB56FB17"/>
    <w:rsid w:val="FB751EAF"/>
    <w:rsid w:val="FB77B844"/>
    <w:rsid w:val="FB7D15A4"/>
    <w:rsid w:val="FB7D5A96"/>
    <w:rsid w:val="FB7E9001"/>
    <w:rsid w:val="FB7F66F5"/>
    <w:rsid w:val="FB8E6A22"/>
    <w:rsid w:val="FB9C3591"/>
    <w:rsid w:val="FBAD1F50"/>
    <w:rsid w:val="FBAF8DE3"/>
    <w:rsid w:val="FBB410A9"/>
    <w:rsid w:val="FBB7B853"/>
    <w:rsid w:val="FBBB1557"/>
    <w:rsid w:val="FBBBF7FF"/>
    <w:rsid w:val="FBBD27A3"/>
    <w:rsid w:val="FBBF4FE2"/>
    <w:rsid w:val="FBDB5CFB"/>
    <w:rsid w:val="FBF2FD29"/>
    <w:rsid w:val="FBF31090"/>
    <w:rsid w:val="FBF70EFC"/>
    <w:rsid w:val="FBFB77D4"/>
    <w:rsid w:val="FBFD08D4"/>
    <w:rsid w:val="FBFE4599"/>
    <w:rsid w:val="FBFF1694"/>
    <w:rsid w:val="FBFF5E2F"/>
    <w:rsid w:val="FBFF7DF7"/>
    <w:rsid w:val="FBFF8E39"/>
    <w:rsid w:val="FBFFC79A"/>
    <w:rsid w:val="FC5C9E18"/>
    <w:rsid w:val="FC75FC81"/>
    <w:rsid w:val="FCAF0010"/>
    <w:rsid w:val="FCD69E60"/>
    <w:rsid w:val="FCD73ABE"/>
    <w:rsid w:val="FCDD878C"/>
    <w:rsid w:val="FCDFE0FC"/>
    <w:rsid w:val="FCE280CB"/>
    <w:rsid w:val="FCE97A2E"/>
    <w:rsid w:val="FCEFF336"/>
    <w:rsid w:val="FCF639C4"/>
    <w:rsid w:val="FD27FAC5"/>
    <w:rsid w:val="FD439BC7"/>
    <w:rsid w:val="FD4DA8B8"/>
    <w:rsid w:val="FD4E061B"/>
    <w:rsid w:val="FD6465CD"/>
    <w:rsid w:val="FD6DD4C0"/>
    <w:rsid w:val="FD8A5CD3"/>
    <w:rsid w:val="FDABFCA2"/>
    <w:rsid w:val="FDADE428"/>
    <w:rsid w:val="FDBE0A4B"/>
    <w:rsid w:val="FDBF1B10"/>
    <w:rsid w:val="FDC5A845"/>
    <w:rsid w:val="FDC70AC8"/>
    <w:rsid w:val="FDCF3DBA"/>
    <w:rsid w:val="FDD689E3"/>
    <w:rsid w:val="FDDF98E2"/>
    <w:rsid w:val="FDDFE18C"/>
    <w:rsid w:val="FDEC146F"/>
    <w:rsid w:val="FDF7484C"/>
    <w:rsid w:val="FDFA42AB"/>
    <w:rsid w:val="FDFAC40C"/>
    <w:rsid w:val="FDFBCF22"/>
    <w:rsid w:val="FDFD231A"/>
    <w:rsid w:val="FDFDEF45"/>
    <w:rsid w:val="FDFE1DC3"/>
    <w:rsid w:val="FDFEEB7D"/>
    <w:rsid w:val="FDFEF635"/>
    <w:rsid w:val="FDFF04D0"/>
    <w:rsid w:val="FDFF21B9"/>
    <w:rsid w:val="FDFF2B24"/>
    <w:rsid w:val="FDFF8BAA"/>
    <w:rsid w:val="FDFF9A2D"/>
    <w:rsid w:val="FDFFDABE"/>
    <w:rsid w:val="FE2F58F3"/>
    <w:rsid w:val="FE2F7850"/>
    <w:rsid w:val="FE5AD7FA"/>
    <w:rsid w:val="FE67E0B6"/>
    <w:rsid w:val="FE6F9392"/>
    <w:rsid w:val="FE7E1BB5"/>
    <w:rsid w:val="FE7F37A0"/>
    <w:rsid w:val="FE89A235"/>
    <w:rsid w:val="FE8C85CA"/>
    <w:rsid w:val="FE931D2C"/>
    <w:rsid w:val="FE970728"/>
    <w:rsid w:val="FE9EFAA9"/>
    <w:rsid w:val="FEA5E166"/>
    <w:rsid w:val="FEB74985"/>
    <w:rsid w:val="FEBD1A6F"/>
    <w:rsid w:val="FEBF8DBD"/>
    <w:rsid w:val="FEBFB62D"/>
    <w:rsid w:val="FEDD16DB"/>
    <w:rsid w:val="FEE7888F"/>
    <w:rsid w:val="FEF15131"/>
    <w:rsid w:val="FEF30F99"/>
    <w:rsid w:val="FEF321B4"/>
    <w:rsid w:val="FEF33A2D"/>
    <w:rsid w:val="FEF38C84"/>
    <w:rsid w:val="FEF64AA5"/>
    <w:rsid w:val="FEF7A23E"/>
    <w:rsid w:val="FEF7C988"/>
    <w:rsid w:val="FEFAD887"/>
    <w:rsid w:val="FEFEE315"/>
    <w:rsid w:val="FEFF4075"/>
    <w:rsid w:val="FEFF9A61"/>
    <w:rsid w:val="FEFFE99F"/>
    <w:rsid w:val="FF1BADAC"/>
    <w:rsid w:val="FF24E723"/>
    <w:rsid w:val="FF282012"/>
    <w:rsid w:val="FF307685"/>
    <w:rsid w:val="FF38B3F3"/>
    <w:rsid w:val="FF3EE0C9"/>
    <w:rsid w:val="FF3F1E3E"/>
    <w:rsid w:val="FF4774DB"/>
    <w:rsid w:val="FF5A408B"/>
    <w:rsid w:val="FF5F3C2F"/>
    <w:rsid w:val="FF665801"/>
    <w:rsid w:val="FF6ABCBA"/>
    <w:rsid w:val="FF73A645"/>
    <w:rsid w:val="FF73B8DF"/>
    <w:rsid w:val="FF74B88A"/>
    <w:rsid w:val="FF75E80D"/>
    <w:rsid w:val="FF7BB898"/>
    <w:rsid w:val="FF7ED7E3"/>
    <w:rsid w:val="FF7F045D"/>
    <w:rsid w:val="FF7F6AB8"/>
    <w:rsid w:val="FF7F8D34"/>
    <w:rsid w:val="FF7FC01C"/>
    <w:rsid w:val="FF8C5932"/>
    <w:rsid w:val="FF8FB4B2"/>
    <w:rsid w:val="FF9E29B1"/>
    <w:rsid w:val="FF9F1058"/>
    <w:rsid w:val="FF9F33C4"/>
    <w:rsid w:val="FF9FA18D"/>
    <w:rsid w:val="FFAFF7BB"/>
    <w:rsid w:val="FFB7BBD8"/>
    <w:rsid w:val="FFB7BCA4"/>
    <w:rsid w:val="FFB9FBF3"/>
    <w:rsid w:val="FFBA6569"/>
    <w:rsid w:val="FFBB58D9"/>
    <w:rsid w:val="FFBDD0B2"/>
    <w:rsid w:val="FFBE06D8"/>
    <w:rsid w:val="FFBF4F3F"/>
    <w:rsid w:val="FFBF5446"/>
    <w:rsid w:val="FFBF6578"/>
    <w:rsid w:val="FFBF8CE9"/>
    <w:rsid w:val="FFBFD57B"/>
    <w:rsid w:val="FFCB3298"/>
    <w:rsid w:val="FFD72BB0"/>
    <w:rsid w:val="FFD7B611"/>
    <w:rsid w:val="FFD9352A"/>
    <w:rsid w:val="FFDD01AD"/>
    <w:rsid w:val="FFDD4744"/>
    <w:rsid w:val="FFDE11FB"/>
    <w:rsid w:val="FFDEF888"/>
    <w:rsid w:val="FFDF7AAB"/>
    <w:rsid w:val="FFDFD28D"/>
    <w:rsid w:val="FFEB2852"/>
    <w:rsid w:val="FFEDBC00"/>
    <w:rsid w:val="FFEE36E2"/>
    <w:rsid w:val="FFEF0406"/>
    <w:rsid w:val="FFEF160B"/>
    <w:rsid w:val="FFEF3EA9"/>
    <w:rsid w:val="FFEF8427"/>
    <w:rsid w:val="FFEFC90E"/>
    <w:rsid w:val="FFF37885"/>
    <w:rsid w:val="FFF4DF52"/>
    <w:rsid w:val="FFF55F68"/>
    <w:rsid w:val="FFF5D396"/>
    <w:rsid w:val="FFF7018B"/>
    <w:rsid w:val="FFF7425E"/>
    <w:rsid w:val="FFF75E23"/>
    <w:rsid w:val="FFF77821"/>
    <w:rsid w:val="FFF78239"/>
    <w:rsid w:val="FFF7EF15"/>
    <w:rsid w:val="FFF7EFB6"/>
    <w:rsid w:val="FFF94097"/>
    <w:rsid w:val="FFFAC2BE"/>
    <w:rsid w:val="FFFBF58E"/>
    <w:rsid w:val="FFFC5B8B"/>
    <w:rsid w:val="FFFCA3A4"/>
    <w:rsid w:val="FFFCF614"/>
    <w:rsid w:val="FFFD8523"/>
    <w:rsid w:val="FFFE171B"/>
    <w:rsid w:val="FFFE193B"/>
    <w:rsid w:val="FFFE8CE3"/>
    <w:rsid w:val="FFFE8FED"/>
    <w:rsid w:val="FFFEA39A"/>
    <w:rsid w:val="FFFEEF0B"/>
    <w:rsid w:val="FFFF116D"/>
    <w:rsid w:val="FFFF1EC4"/>
    <w:rsid w:val="FFFF1F93"/>
    <w:rsid w:val="FFFF3757"/>
    <w:rsid w:val="FFFF4BF3"/>
    <w:rsid w:val="FFFF7A2E"/>
    <w:rsid w:val="FFFFF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qFormat/>
    <w:uiPriority w:val="0"/>
    <w:rPr>
      <w:i/>
      <w:iCs/>
    </w:rPr>
  </w:style>
  <w:style w:type="character" w:styleId="14">
    <w:name w:val="HTML Acronym"/>
    <w:basedOn w:val="11"/>
    <w:qFormat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1"/>
      </w:numPr>
    </w:pPr>
  </w:style>
  <w:style w:type="paragraph" w:styleId="71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qFormat/>
    <w:uiPriority w:val="0"/>
    <w:pPr>
      <w:numPr>
        <w:ilvl w:val="0"/>
        <w:numId w:val="2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/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/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Estilo1"/>
    <w:basedOn w:val="1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2020-09-14T07:53:00Z</dcterms:created>
  <dc:creator>Nicolas Cavasin</dc:creator>
  <cp:lastModifiedBy>Nicolas Cavasin</cp:lastModifiedBy>
  <dcterms:modified xsi:type="dcterms:W3CDTF">2020-12-14T21:28:35Z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3082-11.1.0.9711</vt:lpwstr>
  </property>
</Properties>
</file>