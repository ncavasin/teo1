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/>
        </w:rPr>
        <w:t>Función Average</w:t>
      </w:r>
    </w:p>
    <w:p>
      <w:pPr>
        <w:jc w:val="left"/>
        <w:rPr>
          <w:rFonts w:hint="default" w:ascii="Arial" w:hAnsi="Arial" w:cs="Arial"/>
          <w:b w:val="0"/>
          <w:bCs w:val="0"/>
          <w:sz w:val="22"/>
          <w:szCs w:val="22"/>
          <w:u w:val="none"/>
          <w:lang/>
        </w:rPr>
      </w:pPr>
    </w:p>
    <w:p>
      <w:pPr>
        <w:rPr>
          <w:rFonts w:hint="default" w:ascii="Hack" w:hAnsi="Hack" w:cs="Hack"/>
          <w:lang/>
        </w:rPr>
      </w:pPr>
      <w:r>
        <w:rPr>
          <w:rFonts w:hint="default" w:ascii="Hack" w:hAnsi="Hack" w:cs="Hack"/>
          <w:lang/>
        </w:rPr>
        <w:t>&lt;sentencia</w:t>
      </w:r>
      <w:bookmarkStart w:id="0" w:name="_GoBack"/>
      <w:bookmarkEnd w:id="0"/>
      <w:r>
        <w:rPr>
          <w:rFonts w:hint="default" w:ascii="Hack" w:hAnsi="Hack" w:cs="Hack"/>
          <w:lang/>
        </w:rPr>
        <w:t>&gt;::= &lt;id&gt;&lt;asig&gt;&lt;avg&gt;</w:t>
      </w:r>
    </w:p>
    <w:p>
      <w:pPr>
        <w:rPr>
          <w:rFonts w:hint="default" w:ascii="Hack" w:hAnsi="Hack" w:cs="Hack"/>
          <w:lang/>
        </w:rPr>
      </w:pPr>
    </w:p>
    <w:p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>&lt;id&gt;::= &lt;letra&gt; | &lt;letra&gt;&lt;lista_char&gt;</w:t>
      </w:r>
    </w:p>
    <w:p>
      <w:pPr>
        <w:rPr>
          <w:rFonts w:hint="default" w:ascii="Hack" w:hAnsi="Hack" w:cs="Hack"/>
        </w:rPr>
      </w:pPr>
    </w:p>
    <w:p>
      <w:pPr>
        <w:rPr>
          <w:rFonts w:hint="default" w:ascii="Hack" w:hAnsi="Hack" w:cs="Hack"/>
          <w:lang/>
        </w:rPr>
      </w:pPr>
      <w:r>
        <w:rPr>
          <w:rFonts w:hint="default" w:ascii="Hack" w:hAnsi="Hack" w:cs="Hack"/>
          <w:lang/>
        </w:rPr>
        <w:t>&lt;asig&gt;::= :=</w:t>
      </w:r>
    </w:p>
    <w:p>
      <w:pPr>
        <w:rPr>
          <w:rFonts w:hint="default" w:ascii="Hack" w:hAnsi="Hack" w:cs="Hack"/>
        </w:rPr>
      </w:pPr>
    </w:p>
    <w:p>
      <w:pPr>
        <w:rPr>
          <w:rFonts w:hint="default" w:ascii="Hack" w:hAnsi="Hack" w:cs="Hack"/>
          <w:lang/>
        </w:rPr>
      </w:pPr>
      <w:r>
        <w:rPr>
          <w:rFonts w:hint="default" w:ascii="Hack" w:hAnsi="Hack" w:cs="Hack"/>
        </w:rPr>
        <w:t xml:space="preserve">&lt;avg&gt;::= </w:t>
      </w:r>
      <w:r>
        <w:rPr>
          <w:rFonts w:hint="default" w:ascii="Hack" w:hAnsi="Hack" w:cs="Hack"/>
          <w:lang/>
        </w:rPr>
        <w:t>avg &lt;para&gt; &lt;lista&gt; &lt;parc&gt;</w:t>
      </w:r>
    </w:p>
    <w:p>
      <w:pPr>
        <w:rPr>
          <w:rFonts w:hint="default" w:ascii="Hack" w:hAnsi="Hack" w:cs="Hack"/>
          <w:lang/>
        </w:rPr>
      </w:pPr>
      <w:r>
        <w:rPr>
          <w:rFonts w:hint="default" w:ascii="Hack" w:hAnsi="Hack" w:cs="Hack"/>
          <w:lang/>
        </w:rPr>
        <w:t>&lt;lista&gt;::= &lt;id&gt; &lt;coma&gt; &lt;lista&gt; | &lt;cte&gt; &lt;coma&gt; &lt;lista&gt; | &lt;id&gt; | &lt;cte&gt;</w:t>
      </w:r>
    </w:p>
    <w:p>
      <w:pPr>
        <w:rPr>
          <w:rFonts w:hint="default" w:ascii="Hack" w:hAnsi="Hack" w:cs="Hack"/>
          <w:lang/>
        </w:rPr>
      </w:pPr>
    </w:p>
    <w:p>
      <w:pPr>
        <w:rPr>
          <w:rFonts w:hint="default" w:ascii="Hack" w:hAnsi="Hack" w:cs="Hack"/>
          <w:lang/>
        </w:rPr>
      </w:pPr>
      <w:r>
        <w:rPr>
          <w:rFonts w:hint="default" w:ascii="Hack" w:hAnsi="Hack" w:cs="Hack"/>
          <w:lang/>
        </w:rPr>
        <w:t>&lt;lista_char&gt;::= &lt;char&gt;&lt;lista_char&gt; | &lt;char&gt;</w:t>
      </w:r>
    </w:p>
    <w:p>
      <w:pPr>
        <w:rPr>
          <w:rFonts w:hint="default" w:ascii="Hack" w:hAnsi="Hack" w:cs="Hack"/>
          <w:lang/>
        </w:rPr>
      </w:pPr>
      <w:r>
        <w:rPr>
          <w:rFonts w:hint="default" w:ascii="Hack" w:hAnsi="Hack" w:cs="Hack"/>
          <w:lang/>
        </w:rPr>
        <w:t>&lt;char&gt;::= &lt;letra&gt; | &lt;digito&gt;</w:t>
      </w:r>
    </w:p>
    <w:p>
      <w:pPr>
        <w:rPr>
          <w:rFonts w:hint="default" w:ascii="Hack" w:hAnsi="Hack" w:cs="Hack"/>
          <w:lang/>
        </w:rPr>
      </w:pPr>
    </w:p>
    <w:p>
      <w:pPr>
        <w:rPr>
          <w:rFonts w:hint="default" w:ascii="Hack" w:hAnsi="Hack" w:cs="Hack"/>
          <w:lang/>
        </w:rPr>
      </w:pPr>
      <w:r>
        <w:rPr>
          <w:rFonts w:hint="default" w:ascii="Hack" w:hAnsi="Hack" w:cs="Hack"/>
          <w:lang/>
        </w:rPr>
        <w:t>&lt;cte&gt;::= &lt;numero&gt;</w:t>
      </w:r>
    </w:p>
    <w:p>
      <w:pPr>
        <w:rPr>
          <w:rFonts w:hint="default" w:ascii="Hack" w:hAnsi="Hack" w:cs="Hack"/>
          <w:lang/>
        </w:rPr>
      </w:pPr>
      <w:r>
        <w:rPr>
          <w:rFonts w:hint="default" w:ascii="Hack" w:hAnsi="Hack" w:cs="Hack"/>
          <w:lang/>
        </w:rPr>
        <w:t>&lt;letra&gt;::= a | b | ... | z | A | B | ... | Z</w:t>
      </w:r>
    </w:p>
    <w:p>
      <w:pPr>
        <w:rPr>
          <w:rFonts w:hint="default" w:ascii="Hack" w:hAnsi="Hack" w:cs="Hack"/>
          <w:lang/>
        </w:rPr>
      </w:pPr>
      <w:r>
        <w:rPr>
          <w:rFonts w:hint="default" w:ascii="Hack" w:hAnsi="Hack" w:cs="Hack"/>
          <w:lang/>
        </w:rPr>
        <w:t>&lt;numero&gt;::= &lt;digito&gt;&lt;numero&gt; | &lt;digito&gt;</w:t>
      </w:r>
    </w:p>
    <w:p>
      <w:pPr>
        <w:rPr>
          <w:rFonts w:hint="default" w:ascii="Hack" w:hAnsi="Hack" w:cs="Hack"/>
          <w:lang/>
        </w:rPr>
      </w:pPr>
      <w:r>
        <w:rPr>
          <w:rFonts w:hint="default" w:ascii="Hack" w:hAnsi="Hack" w:cs="Hack"/>
          <w:lang/>
        </w:rPr>
        <w:t>&lt;digito&gt;::= 0 | 1 | ... | 9</w:t>
      </w:r>
    </w:p>
    <w:p>
      <w:pPr>
        <w:rPr>
          <w:rFonts w:hint="default" w:ascii="Hack" w:hAnsi="Hack" w:cs="Hack"/>
          <w:lang/>
        </w:rPr>
      </w:pPr>
    </w:p>
    <w:p>
      <w:pPr>
        <w:rPr>
          <w:rFonts w:hint="default" w:ascii="Hack" w:hAnsi="Hack" w:cs="Hack"/>
          <w:lang/>
        </w:rPr>
      </w:pPr>
      <w:r>
        <w:rPr>
          <w:rFonts w:hint="default" w:ascii="Hack" w:hAnsi="Hack" w:cs="Hack"/>
          <w:lang/>
        </w:rPr>
        <w:t>&lt;para&gt;::= (</w:t>
      </w:r>
    </w:p>
    <w:p>
      <w:pPr>
        <w:rPr>
          <w:rFonts w:hint="default" w:ascii="Hack" w:hAnsi="Hack" w:cs="Hack"/>
          <w:lang/>
        </w:rPr>
      </w:pPr>
      <w:r>
        <w:rPr>
          <w:rFonts w:hint="default" w:ascii="Hack" w:hAnsi="Hack" w:cs="Hack"/>
          <w:lang/>
        </w:rPr>
        <w:t>&lt;parc&gt;::= )</w:t>
      </w:r>
    </w:p>
    <w:p>
      <w:pPr>
        <w:rPr>
          <w:rFonts w:hint="default" w:ascii="Hack" w:hAnsi="Hack" w:cs="Hack"/>
          <w:lang/>
        </w:rPr>
      </w:pPr>
      <w:r>
        <w:rPr>
          <w:rFonts w:hint="default" w:ascii="Hack" w:hAnsi="Hack" w:cs="Hack"/>
          <w:lang/>
        </w:rPr>
        <w:t>&lt;coma&gt;::= ,</w:t>
      </w:r>
    </w:p>
    <w:p>
      <w:pPr>
        <w:rPr>
          <w:rFonts w:hint="default" w:ascii="Hack" w:hAnsi="Hack" w:cs="Hack"/>
          <w:lang/>
        </w:rPr>
      </w:pPr>
    </w:p>
    <w:p>
      <w:pPr>
        <w:rPr>
          <w:rFonts w:hint="default" w:ascii="Hack" w:hAnsi="Hack" w:cs="Hack"/>
          <w:lang w:val="en-US"/>
        </w:rPr>
      </w:pPr>
    </w:p>
    <w:p>
      <w:pPr>
        <w:rPr>
          <w:rFonts w:hint="default" w:ascii="Hack" w:hAnsi="Hack" w:cs="Hack"/>
          <w:lang w:val="en-US"/>
        </w:rPr>
      </w:pPr>
    </w:p>
    <w:sectPr>
      <w:pgSz w:w="11906" w:h="16838"/>
      <w:pgMar w:top="720" w:right="850" w:bottom="720" w:left="85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isplayBackgroundShape w:val="true"/>
  <w:embedSystemFonts/>
  <w:bordersDoNotSurroundHeader w:val="true"/>
  <w:bordersDoNotSurroundFooter w:val="tru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DB49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1EFE79E7"/>
    <w:rsid w:val="29E7B13E"/>
    <w:rsid w:val="2D2C9CB1"/>
    <w:rsid w:val="2F7E16C4"/>
    <w:rsid w:val="2FE29BAA"/>
    <w:rsid w:val="3DEFA876"/>
    <w:rsid w:val="3EEFC958"/>
    <w:rsid w:val="3F283CEA"/>
    <w:rsid w:val="3FB51D62"/>
    <w:rsid w:val="4FF61148"/>
    <w:rsid w:val="5743B17E"/>
    <w:rsid w:val="5F6C4BB2"/>
    <w:rsid w:val="5F6FD0C1"/>
    <w:rsid w:val="5FBF7314"/>
    <w:rsid w:val="5FDA4F38"/>
    <w:rsid w:val="67FF5667"/>
    <w:rsid w:val="6A3EB44C"/>
    <w:rsid w:val="6ABE9DEA"/>
    <w:rsid w:val="6EFF6CED"/>
    <w:rsid w:val="6F375546"/>
    <w:rsid w:val="6F6F0C2E"/>
    <w:rsid w:val="72F59B0E"/>
    <w:rsid w:val="74252D60"/>
    <w:rsid w:val="775EEFB4"/>
    <w:rsid w:val="7CFF6C3F"/>
    <w:rsid w:val="7D7E42F8"/>
    <w:rsid w:val="7F2D45F0"/>
    <w:rsid w:val="7F5F0182"/>
    <w:rsid w:val="7F7BE72F"/>
    <w:rsid w:val="9FFF65D8"/>
    <w:rsid w:val="A77AED55"/>
    <w:rsid w:val="BA7B23C6"/>
    <w:rsid w:val="BDF7DE67"/>
    <w:rsid w:val="BFBDB495"/>
    <w:rsid w:val="C7E701C2"/>
    <w:rsid w:val="CBF9D203"/>
    <w:rsid w:val="CFBF31C2"/>
    <w:rsid w:val="DB7711C2"/>
    <w:rsid w:val="DCFED3AC"/>
    <w:rsid w:val="DDFF52F6"/>
    <w:rsid w:val="DF0B4FCB"/>
    <w:rsid w:val="DFBF77ED"/>
    <w:rsid w:val="E9DDA2F9"/>
    <w:rsid w:val="EEFC4F33"/>
    <w:rsid w:val="EFAEED41"/>
    <w:rsid w:val="F3FF9526"/>
    <w:rsid w:val="F5774451"/>
    <w:rsid w:val="F7FFF779"/>
    <w:rsid w:val="FDFF513C"/>
    <w:rsid w:val="FE734873"/>
    <w:rsid w:val="FEB73264"/>
    <w:rsid w:val="FFDF166C"/>
    <w:rsid w:val="FFE77A19"/>
    <w:rsid w:val="FFFFB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qFormat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qFormat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qFormat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qFormat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Continue 3"/>
    <w:basedOn w:val="1"/>
    <w:qFormat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qFormat/>
    <w:uiPriority w:val="0"/>
    <w:pPr>
      <w:ind w:left="800" w:leftChars="800"/>
    </w:pPr>
  </w:style>
  <w:style w:type="paragraph" w:styleId="50">
    <w:name w:val="index 2"/>
    <w:basedOn w:val="1"/>
    <w:next w:val="1"/>
    <w:qFormat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qFormat/>
    <w:uiPriority w:val="0"/>
    <w:pPr>
      <w:spacing w:after="120"/>
      <w:ind w:left="1440"/>
    </w:pPr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qFormat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7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2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qFormat/>
    <w:uiPriority w:val="0"/>
    <w:pPr>
      <w:numPr>
        <w:ilvl w:val="0"/>
        <w:numId w:val="4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qFormat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qFormat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0"/>
      </w:numPr>
    </w:pPr>
  </w:style>
  <w:style w:type="paragraph" w:styleId="94">
    <w:name w:val="Normal (Web)"/>
    <w:basedOn w:val="1"/>
    <w:qFormat/>
    <w:uiPriority w:val="0"/>
    <w:rPr>
      <w:sz w:val="24"/>
      <w:szCs w:val="24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qFormat/>
    <w:uiPriority w:val="0"/>
    <w:pPr>
      <w:widowControl w:val="0"/>
      <w:jc w:val="both"/>
    </w:p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/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Estilo1"/>
    <w:basedOn w:val="1"/>
    <w:next w:val="1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2020-11-10T13:02:00Z</dcterms:created>
  <dc:creator>Nicolas Cavasin</dc:creator>
  <cp:lastModifiedBy>Nicolas Cavasin</cp:lastModifiedBy>
  <dcterms:modified xsi:type="dcterms:W3CDTF">2020-11-10T16:24:07Z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3082-11.1.0.9711</vt:lpwstr>
  </property>
</Properties>
</file>