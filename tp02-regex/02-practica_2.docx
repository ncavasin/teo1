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firstLineChars="0"/>
        <w:jc w:val="center"/>
        <w:rPr>
          <w:rFonts w:hint="default" w:ascii="Arial" w:hAnsi="Arial" w:cs="Arial"/>
          <w:b w:val="0"/>
          <w:bCs w:val="0"/>
          <w:sz w:val="28"/>
          <w:szCs w:val="28"/>
        </w:rPr>
      </w:pPr>
      <w:r>
        <w:rPr>
          <w:rFonts w:hint="default" w:ascii="Arial" w:hAnsi="Arial" w:cs="Arial"/>
          <w:b/>
          <w:bCs/>
          <w:sz w:val="28"/>
          <w:szCs w:val="28"/>
        </w:rPr>
        <w:t>Práctico 2 - Lenguajes y Expresiones Regulares</w:t>
      </w:r>
    </w:p>
    <w:p>
      <w:pPr>
        <w:numPr>
          <w:ilvl w:val="0"/>
          <w:numId w:val="0"/>
        </w:numPr>
        <w:ind w:leftChars="0"/>
        <w:jc w:val="left"/>
        <w:rPr>
          <w:rFonts w:hint="default" w:ascii="Arial" w:hAnsi="Arial" w:cs="Arial"/>
          <w:b w:val="0"/>
          <w:bCs w:val="0"/>
          <w:sz w:val="22"/>
          <w:szCs w:val="22"/>
        </w:rPr>
      </w:pPr>
      <w:r>
        <w:rPr>
          <w:sz w:val="22"/>
        </w:rPr>
        <mc:AlternateContent>
          <mc:Choice Requires="wps">
            <w:drawing>
              <wp:anchor distT="0" distB="0" distL="114300" distR="114300" simplePos="0" relativeHeight="251658240" behindDoc="1" locked="0" layoutInCell="1" allowOverlap="1">
                <wp:simplePos x="0" y="0"/>
                <wp:positionH relativeFrom="column">
                  <wp:posOffset>18415</wp:posOffset>
                </wp:positionH>
                <wp:positionV relativeFrom="paragraph">
                  <wp:posOffset>118110</wp:posOffset>
                </wp:positionV>
                <wp:extent cx="6443980" cy="1071880"/>
                <wp:effectExtent l="4445" t="5080" r="9525" b="8890"/>
                <wp:wrapNone/>
                <wp:docPr id="3" name="Cuadro de texto 3"/>
                <wp:cNvGraphicFramePr/>
                <a:graphic xmlns:a="http://schemas.openxmlformats.org/drawingml/2006/main">
                  <a:graphicData uri="http://schemas.microsoft.com/office/word/2010/wordprocessingShape">
                    <wps:wsp>
                      <wps:cNvSpPr txBox="true"/>
                      <wps:spPr>
                        <a:xfrm>
                          <a:off x="697230" y="1308100"/>
                          <a:ext cx="6443980" cy="1071880"/>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jc w:val="left"/>
                              <w:rPr>
                                <w:rFonts w:hint="default" w:ascii="Arial" w:hAnsi="Arial" w:cs="Arial"/>
                                <w:b/>
                                <w:bCs/>
                                <w:sz w:val="22"/>
                                <w:szCs w:val="22"/>
                              </w:rPr>
                            </w:pPr>
                            <w:r>
                              <w:rPr>
                                <w:rFonts w:hint="default" w:ascii="Arial" w:hAnsi="Arial" w:cs="Arial"/>
                                <w:b/>
                                <w:bCs/>
                                <w:sz w:val="22"/>
                                <w:szCs w:val="22"/>
                              </w:rPr>
                              <w:t>Ejercicio 0:</w:t>
                            </w:r>
                          </w:p>
                          <w:p>
                            <w:pPr>
                              <w:keepNext w:val="0"/>
                              <w:keepLines w:val="0"/>
                              <w:widowControl/>
                              <w:numPr>
                                <w:ilvl w:val="0"/>
                                <w:numId w:val="11"/>
                              </w:numPr>
                              <w:suppressLineNumbers w:val="0"/>
                              <w:ind w:left="845" w:leftChars="0" w:hanging="425" w:firstLineChars="0"/>
                              <w:jc w:val="left"/>
                              <w:rPr>
                                <w:rFonts w:hint="default" w:ascii="Arial" w:hAnsi="Arial" w:cs="Arial"/>
                                <w:b w:val="0"/>
                                <w:bCs w:val="0"/>
                                <w:sz w:val="22"/>
                                <w:szCs w:val="22"/>
                              </w:rPr>
                            </w:pPr>
                            <w:r>
                              <w:rPr>
                                <w:rFonts w:hint="default" w:ascii="Arial" w:hAnsi="Arial" w:eastAsia="sans-serif" w:cs="Arial"/>
                                <w:kern w:val="0"/>
                                <w:sz w:val="22"/>
                                <w:szCs w:val="22"/>
                                <w:lang w:val="en-US" w:eastAsia="zh-CN" w:bidi="ar"/>
                              </w:rPr>
                              <w:t>Demostrar el siguiente teorema:“Todo lenguaje finito es regular”</w:t>
                            </w:r>
                            <w:r>
                              <w:rPr>
                                <w:rFonts w:hint="default" w:ascii="Arial" w:hAnsi="Arial" w:eastAsia="sans-serif" w:cs="Arial"/>
                                <w:kern w:val="0"/>
                                <w:sz w:val="22"/>
                                <w:szCs w:val="22"/>
                                <w:lang w:eastAsia="zh-CN" w:bidi="ar"/>
                              </w:rPr>
                              <w:t>.</w:t>
                            </w:r>
                          </w:p>
                          <w:p>
                            <w:pPr>
                              <w:keepNext w:val="0"/>
                              <w:keepLines w:val="0"/>
                              <w:widowControl/>
                              <w:numPr>
                                <w:ilvl w:val="0"/>
                                <w:numId w:val="11"/>
                              </w:numPr>
                              <w:suppressLineNumbers w:val="0"/>
                              <w:ind w:left="845" w:leftChars="0" w:hanging="425" w:firstLineChars="0"/>
                              <w:jc w:val="left"/>
                              <w:rPr>
                                <w:rFonts w:hint="default" w:ascii="Arial" w:hAnsi="Arial" w:eastAsia="sans-serif" w:cs="Arial"/>
                                <w:kern w:val="0"/>
                                <w:sz w:val="22"/>
                                <w:szCs w:val="22"/>
                                <w:lang w:val="en-US" w:eastAsia="zh-CN" w:bidi="ar"/>
                              </w:rPr>
                            </w:pPr>
                            <w:r>
                              <w:rPr>
                                <w:rFonts w:hint="default" w:ascii="Arial" w:hAnsi="Arial" w:eastAsia="sans-serif" w:cs="Arial"/>
                                <w:kern w:val="0"/>
                                <w:sz w:val="22"/>
                                <w:szCs w:val="22"/>
                                <w:lang w:val="en-US" w:eastAsia="zh-CN" w:bidi="ar"/>
                              </w:rPr>
                              <w:t>Demostrar el siguiente teorema: “Dado un alfabeto</w:t>
                            </w:r>
                            <w:r>
                              <w:rPr>
                                <w:rFonts w:hint="default" w:ascii="Arial" w:hAnsi="Arial" w:eastAsia="sans-serif" w:cs="Arial"/>
                                <w:kern w:val="0"/>
                                <w:sz w:val="22"/>
                                <w:szCs w:val="22"/>
                                <w:lang w:eastAsia="zh-CN" w:bidi="ar"/>
                              </w:rPr>
                              <w:t xml:space="preserve"> </w:t>
                            </w:r>
                            <w:r>
                              <w:rPr>
                                <w:rFonts w:hint="default" w:ascii="Arial" w:hAnsi="Arial" w:cs="Arial"/>
                                <w:sz w:val="22"/>
                                <w:szCs w:val="22"/>
                                <w:vertAlign w:val="baseline"/>
                              </w:rPr>
                              <w:t>∑</w:t>
                            </w:r>
                            <w:r>
                              <w:rPr>
                                <w:rFonts w:hint="default" w:ascii="Arial" w:hAnsi="Arial" w:eastAsia="sans-serif" w:cs="Arial"/>
                                <w:kern w:val="0"/>
                                <w:sz w:val="22"/>
                                <w:szCs w:val="22"/>
                                <w:lang w:val="en-US" w:eastAsia="zh-CN" w:bidi="ar"/>
                              </w:rPr>
                              <w:t>,</w:t>
                            </w:r>
                            <w:r>
                              <w:rPr>
                                <w:rFonts w:hint="default" w:ascii="Arial" w:hAnsi="Arial" w:eastAsia="sans-serif" w:cs="Arial"/>
                                <w:kern w:val="0"/>
                                <w:sz w:val="22"/>
                                <w:szCs w:val="22"/>
                                <w:lang w:eastAsia="zh-CN" w:bidi="ar"/>
                              </w:rPr>
                              <w:t xml:space="preserve"> </w:t>
                            </w:r>
                            <w:r>
                              <w:rPr>
                                <w:rFonts w:hint="default" w:ascii="Arial" w:hAnsi="Arial" w:cs="Arial"/>
                                <w:sz w:val="22"/>
                                <w:szCs w:val="22"/>
                                <w:vertAlign w:val="baseline"/>
                              </w:rPr>
                              <w:t>∑</w:t>
                            </w:r>
                            <w:r>
                              <w:rPr>
                                <w:rFonts w:hint="default" w:ascii="Arial" w:hAnsi="Arial" w:eastAsia="sans-serif" w:cs="Arial"/>
                                <w:kern w:val="0"/>
                                <w:sz w:val="22"/>
                                <w:szCs w:val="22"/>
                                <w:lang w:val="en-US" w:eastAsia="zh-CN" w:bidi="ar"/>
                              </w:rPr>
                              <w:t>*es regular”</w:t>
                            </w:r>
                          </w:p>
                          <w:p>
                            <w:pPr>
                              <w:keepNext w:val="0"/>
                              <w:keepLines w:val="0"/>
                              <w:widowControl/>
                              <w:numPr>
                                <w:ilvl w:val="0"/>
                                <w:numId w:val="11"/>
                              </w:numPr>
                              <w:suppressLineNumbers w:val="0"/>
                              <w:ind w:left="845" w:leftChars="0" w:hanging="425" w:firstLineChars="0"/>
                              <w:jc w:val="left"/>
                              <w:rPr>
                                <w:rFonts w:hint="default" w:ascii="Arial" w:hAnsi="Arial" w:cs="Arial"/>
                                <w:sz w:val="22"/>
                                <w:szCs w:val="22"/>
                              </w:rPr>
                            </w:pPr>
                            <w:r>
                              <w:rPr>
                                <w:rFonts w:hint="default" w:ascii="Arial" w:hAnsi="Arial" w:eastAsia="sans-serif" w:cs="Arial"/>
                                <w:kern w:val="0"/>
                                <w:sz w:val="22"/>
                                <w:szCs w:val="22"/>
                                <w:lang w:val="en-US" w:eastAsia="zh-CN" w:bidi="ar"/>
                              </w:rPr>
                              <w:t>Demostrar</w:t>
                            </w:r>
                            <w:r>
                              <w:rPr>
                                <w:rFonts w:hint="default" w:ascii="Arial" w:hAnsi="Arial" w:eastAsia="sans-serif" w:cs="Arial"/>
                                <w:kern w:val="0"/>
                                <w:sz w:val="22"/>
                                <w:szCs w:val="22"/>
                                <w:lang w:eastAsia="zh-CN" w:bidi="ar"/>
                              </w:rPr>
                              <w:t xml:space="preserve"> </w:t>
                            </w:r>
                            <w:r>
                              <w:rPr>
                                <w:rFonts w:hint="default" w:ascii="Arial" w:hAnsi="Arial" w:eastAsia="sans-serif" w:cs="Arial"/>
                                <w:kern w:val="0"/>
                                <w:sz w:val="22"/>
                                <w:szCs w:val="22"/>
                                <w:lang w:val="en-US" w:eastAsia="zh-CN" w:bidi="ar"/>
                              </w:rPr>
                              <w:t>que los siguientes lenguajes son regulares utilizando la definición</w:t>
                            </w:r>
                            <w:r>
                              <w:rPr>
                                <w:rFonts w:hint="default" w:ascii="Arial" w:hAnsi="Arial" w:eastAsia="sans-serif" w:cs="Arial"/>
                                <w:kern w:val="0"/>
                                <w:sz w:val="22"/>
                                <w:szCs w:val="22"/>
                                <w:lang w:eastAsia="zh-CN" w:bidi="ar"/>
                              </w:rPr>
                              <w:t>:</w:t>
                            </w:r>
                          </w:p>
                          <w:p>
                            <w:pPr>
                              <w:keepNext w:val="0"/>
                              <w:keepLines w:val="0"/>
                              <w:widowControl/>
                              <w:numPr>
                                <w:ilvl w:val="0"/>
                                <w:numId w:val="12"/>
                              </w:numPr>
                              <w:suppressLineNumbers w:val="0"/>
                              <w:ind w:left="1265" w:leftChars="0" w:hanging="425" w:firstLineChars="0"/>
                              <w:jc w:val="left"/>
                              <w:rPr>
                                <w:rFonts w:hint="default" w:ascii="Arial" w:hAnsi="Arial" w:cs="Arial"/>
                                <w:sz w:val="22"/>
                                <w:szCs w:val="22"/>
                              </w:rPr>
                            </w:pPr>
                            <w:r>
                              <w:rPr>
                                <w:rFonts w:hint="default" w:ascii="Arial" w:hAnsi="Arial" w:cs="Arial"/>
                                <w:sz w:val="22"/>
                                <w:szCs w:val="22"/>
                              </w:rPr>
                              <w:t>L={0²</w:t>
                            </w:r>
                            <w:r>
                              <w:rPr>
                                <w:rFonts w:hint="default" w:ascii="Arial" w:hAnsi="Arial" w:cs="Arial"/>
                                <w:sz w:val="22"/>
                                <w:szCs w:val="22"/>
                                <w:vertAlign w:val="superscript"/>
                              </w:rPr>
                              <w:t>i</w:t>
                            </w:r>
                            <w:r>
                              <w:rPr>
                                <w:rFonts w:hint="default" w:ascii="Arial" w:hAnsi="Arial" w:cs="Arial"/>
                                <w:sz w:val="22"/>
                                <w:szCs w:val="22"/>
                                <w:vertAlign w:val="baseline"/>
                              </w:rPr>
                              <w:t>, i &gt;= 1} con ∑ = {0, 1}.</w:t>
                            </w:r>
                          </w:p>
                          <w:p>
                            <w:pPr>
                              <w:keepNext w:val="0"/>
                              <w:keepLines w:val="0"/>
                              <w:widowControl/>
                              <w:numPr>
                                <w:ilvl w:val="0"/>
                                <w:numId w:val="12"/>
                              </w:numPr>
                              <w:suppressLineNumbers w:val="0"/>
                              <w:ind w:left="1265" w:leftChars="0" w:hanging="425" w:firstLineChars="0"/>
                              <w:jc w:val="left"/>
                              <w:rPr>
                                <w:rFonts w:hint="default" w:ascii="Arial" w:hAnsi="Arial" w:cs="Arial"/>
                                <w:sz w:val="22"/>
                                <w:szCs w:val="22"/>
                              </w:rPr>
                            </w:pPr>
                            <w:r>
                              <w:rPr>
                                <w:rFonts w:hint="default" w:ascii="Arial" w:hAnsi="Arial" w:cs="Arial"/>
                                <w:sz w:val="22"/>
                                <w:szCs w:val="22"/>
                                <w:vertAlign w:val="baseline"/>
                              </w:rPr>
                              <w:t>L = {x / la longitud de x es par} con ∑ = {0, 1}.</w:t>
                            </w:r>
                          </w:p>
                          <w:p>
                            <w:pPr>
                              <w:keepNext w:val="0"/>
                              <w:keepLines w:val="0"/>
                              <w:widowControl/>
                              <w:numPr>
                                <w:ilvl w:val="0"/>
                                <w:numId w:val="12"/>
                              </w:numPr>
                              <w:suppressLineNumbers w:val="0"/>
                              <w:ind w:left="1265" w:leftChars="0" w:hanging="425" w:firstLineChars="0"/>
                              <w:jc w:val="left"/>
                              <w:rPr>
                                <w:rFonts w:hint="default" w:ascii="Arial" w:hAnsi="Arial" w:cs="Arial"/>
                                <w:sz w:val="22"/>
                                <w:szCs w:val="22"/>
                              </w:rPr>
                            </w:pPr>
                            <w:r>
                              <w:rPr>
                                <w:rFonts w:hint="default" w:ascii="Arial" w:hAnsi="Arial" w:cs="Arial"/>
                                <w:sz w:val="22"/>
                                <w:szCs w:val="22"/>
                                <w:vertAlign w:val="baseline"/>
                              </w:rPr>
                              <w:t>L = {a²</w:t>
                            </w:r>
                            <w:r>
                              <w:rPr>
                                <w:rFonts w:hint="default" w:ascii="Arial" w:hAnsi="Arial" w:cs="Arial"/>
                                <w:sz w:val="22"/>
                                <w:szCs w:val="22"/>
                                <w:vertAlign w:val="superscript"/>
                              </w:rPr>
                              <w:t>k</w:t>
                            </w:r>
                            <w:r>
                              <w:rPr>
                                <w:rFonts w:hint="default" w:ascii="Arial" w:hAnsi="Arial" w:cs="Arial"/>
                                <w:sz w:val="22"/>
                                <w:szCs w:val="22"/>
                                <w:vertAlign w:val="baseline"/>
                              </w:rPr>
                              <w:t xml:space="preserve"> b</w:t>
                            </w:r>
                            <w:r>
                              <w:rPr>
                                <w:rFonts w:hint="default" w:ascii="Arial" w:hAnsi="Arial" w:cs="Arial"/>
                                <w:sz w:val="22"/>
                                <w:szCs w:val="22"/>
                                <w:vertAlign w:val="superscript"/>
                              </w:rPr>
                              <w:t>3n</w:t>
                            </w:r>
                            <w:r>
                              <w:rPr>
                                <w:rFonts w:hint="default" w:ascii="Arial" w:hAnsi="Arial" w:cs="Arial"/>
                                <w:sz w:val="22"/>
                                <w:szCs w:val="22"/>
                                <w:vertAlign w:val="baseline"/>
                              </w:rPr>
                              <w:t xml:space="preserve"> / k &gt;= 1, n &gt;= 0}.</w:t>
                            </w:r>
                          </w:p>
                          <w:p>
                            <w:pPr>
                              <w:jc w:val="left"/>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45pt;margin-top:9.3pt;height:84.4pt;width:507.4pt;z-index:-251658240;mso-width-relative:page;mso-height-relative:page;" fillcolor="#DEEBF7 [660]" filled="t" stroked="t" coordsize="21600,21600" o:gfxdata="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AlHjB12AAAAAkBAAAPAAAAAAAAAAEAIAAAADgAAABkcnMv&#10;ZG93bnJldi54bWxQSwECFAAUAAAACACHTuJAGjCkZV8CAADGBAAADgAAAAAAAAABACAAAAA9AQAA&#10;ZHJzL2Uyb0RvYy54bWxQSwUGAAAAAAYABgBZAQAADgYAAAAA&#10;">
                <v:fill on="t" focussize="0,0"/>
                <v:stroke weight="0.5pt" color="#000000 [3204]" joinstyle="round"/>
                <v:imagedata o:title=""/>
                <o:lock v:ext="edit" aspectratio="f"/>
                <v:textbox>
                  <w:txbxContent>
                    <w:p>
                      <w:pPr>
                        <w:keepNext w:val="0"/>
                        <w:keepLines w:val="0"/>
                        <w:widowControl/>
                        <w:numPr>
                          <w:ilvl w:val="0"/>
                          <w:numId w:val="0"/>
                        </w:numPr>
                        <w:suppressLineNumbers w:val="0"/>
                        <w:jc w:val="left"/>
                        <w:rPr>
                          <w:rFonts w:hint="default" w:ascii="Arial" w:hAnsi="Arial" w:cs="Arial"/>
                          <w:b/>
                          <w:bCs/>
                          <w:sz w:val="22"/>
                          <w:szCs w:val="22"/>
                        </w:rPr>
                      </w:pPr>
                      <w:r>
                        <w:rPr>
                          <w:rFonts w:hint="default" w:ascii="Arial" w:hAnsi="Arial" w:cs="Arial"/>
                          <w:b/>
                          <w:bCs/>
                          <w:sz w:val="22"/>
                          <w:szCs w:val="22"/>
                        </w:rPr>
                        <w:t>Ejercicio 0:</w:t>
                      </w:r>
                    </w:p>
                    <w:p>
                      <w:pPr>
                        <w:keepNext w:val="0"/>
                        <w:keepLines w:val="0"/>
                        <w:widowControl/>
                        <w:numPr>
                          <w:ilvl w:val="0"/>
                          <w:numId w:val="11"/>
                        </w:numPr>
                        <w:suppressLineNumbers w:val="0"/>
                        <w:ind w:left="845" w:leftChars="0" w:hanging="425" w:firstLineChars="0"/>
                        <w:jc w:val="left"/>
                        <w:rPr>
                          <w:rFonts w:hint="default" w:ascii="Arial" w:hAnsi="Arial" w:cs="Arial"/>
                          <w:b w:val="0"/>
                          <w:bCs w:val="0"/>
                          <w:sz w:val="22"/>
                          <w:szCs w:val="22"/>
                        </w:rPr>
                      </w:pPr>
                      <w:r>
                        <w:rPr>
                          <w:rFonts w:hint="default" w:ascii="Arial" w:hAnsi="Arial" w:eastAsia="sans-serif" w:cs="Arial"/>
                          <w:kern w:val="0"/>
                          <w:sz w:val="22"/>
                          <w:szCs w:val="22"/>
                          <w:lang w:val="en-US" w:eastAsia="zh-CN" w:bidi="ar"/>
                        </w:rPr>
                        <w:t>Demostrar el siguiente teorema:“Todo lenguaje finito es regular”</w:t>
                      </w:r>
                      <w:r>
                        <w:rPr>
                          <w:rFonts w:hint="default" w:ascii="Arial" w:hAnsi="Arial" w:eastAsia="sans-serif" w:cs="Arial"/>
                          <w:kern w:val="0"/>
                          <w:sz w:val="22"/>
                          <w:szCs w:val="22"/>
                          <w:lang w:eastAsia="zh-CN" w:bidi="ar"/>
                        </w:rPr>
                        <w:t>.</w:t>
                      </w:r>
                    </w:p>
                    <w:p>
                      <w:pPr>
                        <w:keepNext w:val="0"/>
                        <w:keepLines w:val="0"/>
                        <w:widowControl/>
                        <w:numPr>
                          <w:ilvl w:val="0"/>
                          <w:numId w:val="11"/>
                        </w:numPr>
                        <w:suppressLineNumbers w:val="0"/>
                        <w:ind w:left="845" w:leftChars="0" w:hanging="425" w:firstLineChars="0"/>
                        <w:jc w:val="left"/>
                        <w:rPr>
                          <w:rFonts w:hint="default" w:ascii="Arial" w:hAnsi="Arial" w:eastAsia="sans-serif" w:cs="Arial"/>
                          <w:kern w:val="0"/>
                          <w:sz w:val="22"/>
                          <w:szCs w:val="22"/>
                          <w:lang w:val="en-US" w:eastAsia="zh-CN" w:bidi="ar"/>
                        </w:rPr>
                      </w:pPr>
                      <w:r>
                        <w:rPr>
                          <w:rFonts w:hint="default" w:ascii="Arial" w:hAnsi="Arial" w:eastAsia="sans-serif" w:cs="Arial"/>
                          <w:kern w:val="0"/>
                          <w:sz w:val="22"/>
                          <w:szCs w:val="22"/>
                          <w:lang w:val="en-US" w:eastAsia="zh-CN" w:bidi="ar"/>
                        </w:rPr>
                        <w:t>Demostrar el siguiente teorema: “Dado un alfabeto</w:t>
                      </w:r>
                      <w:r>
                        <w:rPr>
                          <w:rFonts w:hint="default" w:ascii="Arial" w:hAnsi="Arial" w:eastAsia="sans-serif" w:cs="Arial"/>
                          <w:kern w:val="0"/>
                          <w:sz w:val="22"/>
                          <w:szCs w:val="22"/>
                          <w:lang w:eastAsia="zh-CN" w:bidi="ar"/>
                        </w:rPr>
                        <w:t xml:space="preserve"> </w:t>
                      </w:r>
                      <w:r>
                        <w:rPr>
                          <w:rFonts w:hint="default" w:ascii="Arial" w:hAnsi="Arial" w:cs="Arial"/>
                          <w:sz w:val="22"/>
                          <w:szCs w:val="22"/>
                          <w:vertAlign w:val="baseline"/>
                        </w:rPr>
                        <w:t>∑</w:t>
                      </w:r>
                      <w:r>
                        <w:rPr>
                          <w:rFonts w:hint="default" w:ascii="Arial" w:hAnsi="Arial" w:eastAsia="sans-serif" w:cs="Arial"/>
                          <w:kern w:val="0"/>
                          <w:sz w:val="22"/>
                          <w:szCs w:val="22"/>
                          <w:lang w:val="en-US" w:eastAsia="zh-CN" w:bidi="ar"/>
                        </w:rPr>
                        <w:t>,</w:t>
                      </w:r>
                      <w:r>
                        <w:rPr>
                          <w:rFonts w:hint="default" w:ascii="Arial" w:hAnsi="Arial" w:eastAsia="sans-serif" w:cs="Arial"/>
                          <w:kern w:val="0"/>
                          <w:sz w:val="22"/>
                          <w:szCs w:val="22"/>
                          <w:lang w:eastAsia="zh-CN" w:bidi="ar"/>
                        </w:rPr>
                        <w:t xml:space="preserve"> </w:t>
                      </w:r>
                      <w:r>
                        <w:rPr>
                          <w:rFonts w:hint="default" w:ascii="Arial" w:hAnsi="Arial" w:cs="Arial"/>
                          <w:sz w:val="22"/>
                          <w:szCs w:val="22"/>
                          <w:vertAlign w:val="baseline"/>
                        </w:rPr>
                        <w:t>∑</w:t>
                      </w:r>
                      <w:r>
                        <w:rPr>
                          <w:rFonts w:hint="default" w:ascii="Arial" w:hAnsi="Arial" w:eastAsia="sans-serif" w:cs="Arial"/>
                          <w:kern w:val="0"/>
                          <w:sz w:val="22"/>
                          <w:szCs w:val="22"/>
                          <w:lang w:val="en-US" w:eastAsia="zh-CN" w:bidi="ar"/>
                        </w:rPr>
                        <w:t>*es regular”</w:t>
                      </w:r>
                    </w:p>
                    <w:p>
                      <w:pPr>
                        <w:keepNext w:val="0"/>
                        <w:keepLines w:val="0"/>
                        <w:widowControl/>
                        <w:numPr>
                          <w:ilvl w:val="0"/>
                          <w:numId w:val="11"/>
                        </w:numPr>
                        <w:suppressLineNumbers w:val="0"/>
                        <w:ind w:left="845" w:leftChars="0" w:hanging="425" w:firstLineChars="0"/>
                        <w:jc w:val="left"/>
                        <w:rPr>
                          <w:rFonts w:hint="default" w:ascii="Arial" w:hAnsi="Arial" w:cs="Arial"/>
                          <w:sz w:val="22"/>
                          <w:szCs w:val="22"/>
                        </w:rPr>
                      </w:pPr>
                      <w:r>
                        <w:rPr>
                          <w:rFonts w:hint="default" w:ascii="Arial" w:hAnsi="Arial" w:eastAsia="sans-serif" w:cs="Arial"/>
                          <w:kern w:val="0"/>
                          <w:sz w:val="22"/>
                          <w:szCs w:val="22"/>
                          <w:lang w:val="en-US" w:eastAsia="zh-CN" w:bidi="ar"/>
                        </w:rPr>
                        <w:t>Demostrar</w:t>
                      </w:r>
                      <w:r>
                        <w:rPr>
                          <w:rFonts w:hint="default" w:ascii="Arial" w:hAnsi="Arial" w:eastAsia="sans-serif" w:cs="Arial"/>
                          <w:kern w:val="0"/>
                          <w:sz w:val="22"/>
                          <w:szCs w:val="22"/>
                          <w:lang w:eastAsia="zh-CN" w:bidi="ar"/>
                        </w:rPr>
                        <w:t xml:space="preserve"> </w:t>
                      </w:r>
                      <w:r>
                        <w:rPr>
                          <w:rFonts w:hint="default" w:ascii="Arial" w:hAnsi="Arial" w:eastAsia="sans-serif" w:cs="Arial"/>
                          <w:kern w:val="0"/>
                          <w:sz w:val="22"/>
                          <w:szCs w:val="22"/>
                          <w:lang w:val="en-US" w:eastAsia="zh-CN" w:bidi="ar"/>
                        </w:rPr>
                        <w:t>que los siguientes lenguajes son regulares utilizando la definición</w:t>
                      </w:r>
                      <w:r>
                        <w:rPr>
                          <w:rFonts w:hint="default" w:ascii="Arial" w:hAnsi="Arial" w:eastAsia="sans-serif" w:cs="Arial"/>
                          <w:kern w:val="0"/>
                          <w:sz w:val="22"/>
                          <w:szCs w:val="22"/>
                          <w:lang w:eastAsia="zh-CN" w:bidi="ar"/>
                        </w:rPr>
                        <w:t>:</w:t>
                      </w:r>
                    </w:p>
                    <w:p>
                      <w:pPr>
                        <w:keepNext w:val="0"/>
                        <w:keepLines w:val="0"/>
                        <w:widowControl/>
                        <w:numPr>
                          <w:ilvl w:val="0"/>
                          <w:numId w:val="12"/>
                        </w:numPr>
                        <w:suppressLineNumbers w:val="0"/>
                        <w:ind w:left="1265" w:leftChars="0" w:hanging="425" w:firstLineChars="0"/>
                        <w:jc w:val="left"/>
                        <w:rPr>
                          <w:rFonts w:hint="default" w:ascii="Arial" w:hAnsi="Arial" w:cs="Arial"/>
                          <w:sz w:val="22"/>
                          <w:szCs w:val="22"/>
                        </w:rPr>
                      </w:pPr>
                      <w:r>
                        <w:rPr>
                          <w:rFonts w:hint="default" w:ascii="Arial" w:hAnsi="Arial" w:cs="Arial"/>
                          <w:sz w:val="22"/>
                          <w:szCs w:val="22"/>
                        </w:rPr>
                        <w:t>L={0²</w:t>
                      </w:r>
                      <w:r>
                        <w:rPr>
                          <w:rFonts w:hint="default" w:ascii="Arial" w:hAnsi="Arial" w:cs="Arial"/>
                          <w:sz w:val="22"/>
                          <w:szCs w:val="22"/>
                          <w:vertAlign w:val="superscript"/>
                        </w:rPr>
                        <w:t>i</w:t>
                      </w:r>
                      <w:r>
                        <w:rPr>
                          <w:rFonts w:hint="default" w:ascii="Arial" w:hAnsi="Arial" w:cs="Arial"/>
                          <w:sz w:val="22"/>
                          <w:szCs w:val="22"/>
                          <w:vertAlign w:val="baseline"/>
                        </w:rPr>
                        <w:t>, i &gt;= 1} con ∑ = {0, 1}.</w:t>
                      </w:r>
                    </w:p>
                    <w:p>
                      <w:pPr>
                        <w:keepNext w:val="0"/>
                        <w:keepLines w:val="0"/>
                        <w:widowControl/>
                        <w:numPr>
                          <w:ilvl w:val="0"/>
                          <w:numId w:val="12"/>
                        </w:numPr>
                        <w:suppressLineNumbers w:val="0"/>
                        <w:ind w:left="1265" w:leftChars="0" w:hanging="425" w:firstLineChars="0"/>
                        <w:jc w:val="left"/>
                        <w:rPr>
                          <w:rFonts w:hint="default" w:ascii="Arial" w:hAnsi="Arial" w:cs="Arial"/>
                          <w:sz w:val="22"/>
                          <w:szCs w:val="22"/>
                        </w:rPr>
                      </w:pPr>
                      <w:r>
                        <w:rPr>
                          <w:rFonts w:hint="default" w:ascii="Arial" w:hAnsi="Arial" w:cs="Arial"/>
                          <w:sz w:val="22"/>
                          <w:szCs w:val="22"/>
                          <w:vertAlign w:val="baseline"/>
                        </w:rPr>
                        <w:t>L = {x / la longitud de x es par} con ∑ = {0, 1}.</w:t>
                      </w:r>
                    </w:p>
                    <w:p>
                      <w:pPr>
                        <w:keepNext w:val="0"/>
                        <w:keepLines w:val="0"/>
                        <w:widowControl/>
                        <w:numPr>
                          <w:ilvl w:val="0"/>
                          <w:numId w:val="12"/>
                        </w:numPr>
                        <w:suppressLineNumbers w:val="0"/>
                        <w:ind w:left="1265" w:leftChars="0" w:hanging="425" w:firstLineChars="0"/>
                        <w:jc w:val="left"/>
                        <w:rPr>
                          <w:rFonts w:hint="default" w:ascii="Arial" w:hAnsi="Arial" w:cs="Arial"/>
                          <w:sz w:val="22"/>
                          <w:szCs w:val="22"/>
                        </w:rPr>
                      </w:pPr>
                      <w:r>
                        <w:rPr>
                          <w:rFonts w:hint="default" w:ascii="Arial" w:hAnsi="Arial" w:cs="Arial"/>
                          <w:sz w:val="22"/>
                          <w:szCs w:val="22"/>
                          <w:vertAlign w:val="baseline"/>
                        </w:rPr>
                        <w:t>L = {a²</w:t>
                      </w:r>
                      <w:r>
                        <w:rPr>
                          <w:rFonts w:hint="default" w:ascii="Arial" w:hAnsi="Arial" w:cs="Arial"/>
                          <w:sz w:val="22"/>
                          <w:szCs w:val="22"/>
                          <w:vertAlign w:val="superscript"/>
                        </w:rPr>
                        <w:t>k</w:t>
                      </w:r>
                      <w:r>
                        <w:rPr>
                          <w:rFonts w:hint="default" w:ascii="Arial" w:hAnsi="Arial" w:cs="Arial"/>
                          <w:sz w:val="22"/>
                          <w:szCs w:val="22"/>
                          <w:vertAlign w:val="baseline"/>
                        </w:rPr>
                        <w:t xml:space="preserve"> b</w:t>
                      </w:r>
                      <w:r>
                        <w:rPr>
                          <w:rFonts w:hint="default" w:ascii="Arial" w:hAnsi="Arial" w:cs="Arial"/>
                          <w:sz w:val="22"/>
                          <w:szCs w:val="22"/>
                          <w:vertAlign w:val="superscript"/>
                        </w:rPr>
                        <w:t>3n</w:t>
                      </w:r>
                      <w:r>
                        <w:rPr>
                          <w:rFonts w:hint="default" w:ascii="Arial" w:hAnsi="Arial" w:cs="Arial"/>
                          <w:sz w:val="22"/>
                          <w:szCs w:val="22"/>
                          <w:vertAlign w:val="baseline"/>
                        </w:rPr>
                        <w:t xml:space="preserve"> / k &gt;= 1, n &gt;= 0}.</w:t>
                      </w:r>
                    </w:p>
                    <w:p>
                      <w:pPr>
                        <w:jc w:val="left"/>
                      </w:pPr>
                    </w:p>
                  </w:txbxContent>
                </v:textbox>
              </v:shape>
            </w:pict>
          </mc:Fallback>
        </mc:AlternateContent>
      </w: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jc w:val="left"/>
        <w:rPr>
          <w:rFonts w:hint="default" w:ascii="Arial" w:hAnsi="Arial" w:cs="Arial"/>
          <w:b w:val="0"/>
          <w:bCs w:val="0"/>
          <w:sz w:val="22"/>
          <w:szCs w:val="22"/>
        </w:rPr>
      </w:pPr>
    </w:p>
    <w:p>
      <w:pPr>
        <w:numPr>
          <w:ilvl w:val="0"/>
          <w:numId w:val="13"/>
        </w:numPr>
        <w:jc w:val="left"/>
        <w:rPr>
          <w:rFonts w:hint="default" w:ascii="Arial" w:hAnsi="Arial" w:cs="Arial"/>
          <w:b w:val="0"/>
          <w:bCs w:val="0"/>
          <w:sz w:val="22"/>
          <w:szCs w:val="22"/>
        </w:rPr>
      </w:pPr>
      <w:r>
        <w:rPr>
          <w:rFonts w:hint="default" w:ascii="Arial" w:hAnsi="Arial" w:cs="Arial"/>
          <w:b w:val="0"/>
          <w:bCs w:val="0"/>
          <w:sz w:val="22"/>
          <w:szCs w:val="22"/>
        </w:rPr>
        <w:t>Teóricamente:</w:t>
      </w:r>
    </w:p>
    <w:p>
      <w:pPr>
        <w:numPr>
          <w:ilvl w:val="0"/>
          <w:numId w:val="0"/>
        </w:numPr>
        <w:jc w:val="left"/>
        <w:rPr>
          <w:rFonts w:hint="default" w:ascii="Arial" w:hAnsi="Arial" w:cs="Arial"/>
          <w:b w:val="0"/>
          <w:bCs w:val="0"/>
          <w:sz w:val="22"/>
          <w:szCs w:val="22"/>
        </w:rPr>
      </w:pPr>
    </w:p>
    <w:p>
      <w:pPr>
        <w:numPr>
          <w:ilvl w:val="0"/>
          <w:numId w:val="13"/>
        </w:numPr>
        <w:ind w:left="0" w:leftChars="0" w:firstLine="0" w:firstLineChars="0"/>
        <w:jc w:val="left"/>
        <w:rPr>
          <w:rFonts w:hint="default" w:ascii="Arial" w:hAnsi="Arial" w:cs="Arial"/>
          <w:b w:val="0"/>
          <w:bCs w:val="0"/>
          <w:sz w:val="22"/>
          <w:szCs w:val="22"/>
        </w:rPr>
      </w:pPr>
    </w:p>
    <w:p>
      <w:pPr>
        <w:numPr>
          <w:ilvl w:val="0"/>
          <w:numId w:val="0"/>
        </w:numPr>
        <w:jc w:val="left"/>
        <w:rPr>
          <w:rFonts w:hint="default" w:ascii="Arial" w:hAnsi="Arial" w:cs="Arial"/>
          <w:b w:val="0"/>
          <w:bCs w:val="0"/>
          <w:sz w:val="22"/>
          <w:szCs w:val="22"/>
        </w:rPr>
      </w:pPr>
    </w:p>
    <w:p>
      <w:pPr>
        <w:numPr>
          <w:ilvl w:val="0"/>
          <w:numId w:val="0"/>
        </w:numPr>
        <w:jc w:val="left"/>
        <w:rPr>
          <w:rFonts w:hint="default" w:ascii="Arial" w:hAnsi="Arial" w:cs="Arial"/>
          <w:sz w:val="22"/>
          <w:szCs w:val="22"/>
        </w:rPr>
      </w:pPr>
      <w:r>
        <w:rPr>
          <w:rFonts w:hint="default" w:ascii="Arial" w:hAnsi="Arial" w:cs="Arial"/>
          <w:b w:val="0"/>
          <w:bCs w:val="0"/>
          <w:sz w:val="22"/>
          <w:szCs w:val="22"/>
        </w:rPr>
        <w:t>c)</w:t>
      </w:r>
    </w:p>
    <w:p>
      <w:pPr>
        <w:keepNext w:val="0"/>
        <w:keepLines w:val="0"/>
        <w:widowControl/>
        <w:numPr>
          <w:ilvl w:val="0"/>
          <w:numId w:val="14"/>
        </w:numPr>
        <w:suppressLineNumbers w:val="0"/>
        <w:ind w:firstLine="420" w:firstLineChars="0"/>
        <w:jc w:val="left"/>
        <w:rPr>
          <w:rFonts w:hint="default" w:ascii="Arial" w:hAnsi="Arial" w:cs="Arial"/>
          <w:sz w:val="22"/>
          <w:szCs w:val="22"/>
        </w:rPr>
      </w:pPr>
      <w:r>
        <w:rPr>
          <w:rFonts w:hint="default" w:ascii="Arial" w:hAnsi="Arial" w:cs="Arial"/>
          <w:sz w:val="22"/>
          <w:szCs w:val="22"/>
        </w:rPr>
        <w:t>L={0²</w:t>
      </w:r>
      <w:r>
        <w:rPr>
          <w:rFonts w:hint="default" w:ascii="Arial" w:hAnsi="Arial" w:cs="Arial"/>
          <w:sz w:val="22"/>
          <w:szCs w:val="22"/>
          <w:vertAlign w:val="superscript"/>
        </w:rPr>
        <w:t>i</w:t>
      </w:r>
      <w:r>
        <w:rPr>
          <w:rFonts w:hint="default" w:ascii="Arial" w:hAnsi="Arial" w:cs="Arial"/>
          <w:sz w:val="22"/>
          <w:szCs w:val="22"/>
          <w:vertAlign w:val="baseline"/>
        </w:rPr>
        <w:t>, i &gt;= 1} con ∑ = {0, 1}:</w:t>
      </w:r>
    </w:p>
    <w:p>
      <w:pPr>
        <w:keepNext w:val="0"/>
        <w:keepLines w:val="0"/>
        <w:widowControl/>
        <w:numPr>
          <w:ilvl w:val="0"/>
          <w:numId w:val="0"/>
        </w:numPr>
        <w:suppressLineNumbers w:val="0"/>
        <w:ind w:firstLine="420" w:firstLineChars="0"/>
        <w:jc w:val="left"/>
        <w:rPr>
          <w:rFonts w:hint="default" w:ascii="Arial" w:hAnsi="Arial" w:cs="Arial"/>
          <w:sz w:val="22"/>
          <w:szCs w:val="22"/>
        </w:rPr>
      </w:pPr>
    </w:p>
    <w:p>
      <w:pPr>
        <w:keepNext w:val="0"/>
        <w:keepLines w:val="0"/>
        <w:widowControl/>
        <w:numPr>
          <w:ilvl w:val="0"/>
          <w:numId w:val="0"/>
        </w:numPr>
        <w:suppressLineNumbers w:val="0"/>
        <w:ind w:firstLine="420" w:firstLineChars="0"/>
        <w:jc w:val="left"/>
        <w:rPr>
          <w:rFonts w:hint="default" w:ascii="Arial" w:hAnsi="Arial" w:cs="Arial"/>
          <w:sz w:val="22"/>
          <w:szCs w:val="22"/>
        </w:rPr>
      </w:pPr>
      <w:r>
        <w:rPr>
          <w:rFonts w:hint="default" w:ascii="Arial" w:hAnsi="Arial" w:cs="Arial"/>
          <w:sz w:val="22"/>
          <w:szCs w:val="22"/>
        </w:rPr>
        <w:t>i &gt;= 1, caso base 1 cumplido.</w:t>
      </w:r>
    </w:p>
    <w:p>
      <w:pPr>
        <w:keepNext w:val="0"/>
        <w:keepLines w:val="0"/>
        <w:widowControl/>
        <w:numPr>
          <w:ilvl w:val="0"/>
          <w:numId w:val="0"/>
        </w:numPr>
        <w:suppressLineNumbers w:val="0"/>
        <w:ind w:firstLine="420" w:firstLineChars="0"/>
        <w:jc w:val="left"/>
        <w:rPr>
          <w:rFonts w:hint="default" w:ascii="Arial" w:hAnsi="Arial" w:cs="Arial"/>
          <w:sz w:val="22"/>
          <w:szCs w:val="22"/>
        </w:rPr>
      </w:pPr>
    </w:p>
    <w:p>
      <w:pPr>
        <w:keepNext w:val="0"/>
        <w:keepLines w:val="0"/>
        <w:widowControl/>
        <w:numPr>
          <w:ilvl w:val="0"/>
          <w:numId w:val="0"/>
        </w:numPr>
        <w:suppressLineNumbers w:val="0"/>
        <w:ind w:firstLine="420" w:firstLineChars="0"/>
        <w:jc w:val="left"/>
        <w:rPr>
          <w:rFonts w:hint="default" w:ascii="Arial" w:hAnsi="Arial" w:cs="Arial"/>
          <w:sz w:val="22"/>
          <w:szCs w:val="22"/>
        </w:rPr>
      </w:pPr>
    </w:p>
    <w:p>
      <w:pPr>
        <w:keepNext w:val="0"/>
        <w:keepLines w:val="0"/>
        <w:widowControl/>
        <w:numPr>
          <w:ilvl w:val="0"/>
          <w:numId w:val="0"/>
        </w:numPr>
        <w:suppressLineNumbers w:val="0"/>
        <w:ind w:firstLine="420" w:firstLineChars="0"/>
        <w:jc w:val="left"/>
        <w:rPr>
          <w:rFonts w:hint="default" w:ascii="Arial" w:hAnsi="Arial" w:cs="Arial"/>
          <w:sz w:val="22"/>
          <w:szCs w:val="22"/>
        </w:rPr>
      </w:pPr>
    </w:p>
    <w:p>
      <w:pPr>
        <w:keepNext w:val="0"/>
        <w:keepLines w:val="0"/>
        <w:widowControl/>
        <w:numPr>
          <w:ilvl w:val="0"/>
          <w:numId w:val="14"/>
        </w:numPr>
        <w:suppressLineNumbers w:val="0"/>
        <w:ind w:firstLine="420" w:firstLineChars="0"/>
        <w:jc w:val="left"/>
        <w:rPr>
          <w:rFonts w:hint="default" w:ascii="Arial" w:hAnsi="Arial" w:cs="Arial"/>
          <w:sz w:val="22"/>
          <w:szCs w:val="22"/>
        </w:rPr>
      </w:pPr>
      <w:r>
        <w:rPr>
          <w:rFonts w:hint="default" w:ascii="Arial" w:hAnsi="Arial" w:cs="Arial"/>
          <w:sz w:val="22"/>
          <w:szCs w:val="22"/>
          <w:vertAlign w:val="baseline"/>
        </w:rPr>
        <w:t>L = {x / la longitud de x es par} con ∑ = {0, 1}:</w:t>
      </w:r>
    </w:p>
    <w:p>
      <w:pPr>
        <w:keepNext w:val="0"/>
        <w:keepLines w:val="0"/>
        <w:widowControl/>
        <w:numPr>
          <w:ilvl w:val="0"/>
          <w:numId w:val="0"/>
        </w:numPr>
        <w:suppressLineNumbers w:val="0"/>
        <w:jc w:val="left"/>
        <w:rPr>
          <w:rFonts w:hint="default" w:ascii="Arial" w:hAnsi="Arial" w:cs="Arial"/>
          <w:sz w:val="22"/>
          <w:szCs w:val="22"/>
        </w:rPr>
      </w:pPr>
    </w:p>
    <w:p>
      <w:pPr>
        <w:numPr>
          <w:ilvl w:val="0"/>
          <w:numId w:val="0"/>
        </w:numPr>
        <w:jc w:val="left"/>
        <w:rPr>
          <w:rFonts w:hint="default" w:ascii="Arial" w:hAnsi="Arial" w:cs="Arial"/>
          <w:b w:val="0"/>
          <w:bCs w:val="0"/>
          <w:sz w:val="22"/>
          <w:szCs w:val="22"/>
        </w:rPr>
      </w:pPr>
    </w:p>
    <w:p>
      <w:pPr>
        <w:numPr>
          <w:ilvl w:val="0"/>
          <w:numId w:val="0"/>
        </w:numPr>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r>
        <w:rPr>
          <w:sz w:val="22"/>
        </w:rPr>
        <mc:AlternateContent>
          <mc:Choice Requires="wps">
            <w:drawing>
              <wp:anchor distT="0" distB="0" distL="114300" distR="114300" simplePos="0" relativeHeight="251659264" behindDoc="1" locked="0" layoutInCell="1" allowOverlap="1">
                <wp:simplePos x="0" y="0"/>
                <wp:positionH relativeFrom="column">
                  <wp:posOffset>8890</wp:posOffset>
                </wp:positionH>
                <wp:positionV relativeFrom="paragraph">
                  <wp:posOffset>95885</wp:posOffset>
                </wp:positionV>
                <wp:extent cx="6463030" cy="2132965"/>
                <wp:effectExtent l="4445" t="4445" r="9525" b="15240"/>
                <wp:wrapNone/>
                <wp:docPr id="4" name="Cuadro de texto 4"/>
                <wp:cNvGraphicFramePr/>
                <a:graphic xmlns:a="http://schemas.openxmlformats.org/drawingml/2006/main">
                  <a:graphicData uri="http://schemas.microsoft.com/office/word/2010/wordprocessingShape">
                    <wps:wsp>
                      <wps:cNvSpPr txBox="true"/>
                      <wps:spPr>
                        <a:xfrm>
                          <a:off x="0" y="0"/>
                          <a:ext cx="6463030" cy="2132965"/>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jc w:val="left"/>
                              <w:rPr>
                                <w:rFonts w:hint="default" w:ascii="Arial" w:hAnsi="Arial" w:cs="Arial"/>
                                <w:b/>
                                <w:bCs/>
                                <w:sz w:val="22"/>
                                <w:szCs w:val="22"/>
                              </w:rPr>
                            </w:pPr>
                            <w:r>
                              <w:rPr>
                                <w:rFonts w:hint="default" w:ascii="Arial" w:hAnsi="Arial" w:cs="Arial"/>
                                <w:b/>
                                <w:bCs/>
                                <w:sz w:val="22"/>
                                <w:szCs w:val="22"/>
                              </w:rPr>
                              <w:t>Ejercicio 1:</w:t>
                            </w:r>
                          </w:p>
                          <w:p>
                            <w:pPr>
                              <w:keepNext w:val="0"/>
                              <w:keepLines w:val="0"/>
                              <w:widowControl/>
                              <w:numPr>
                                <w:ilvl w:val="0"/>
                                <w:numId w:val="0"/>
                              </w:numPr>
                              <w:suppressLineNumbers w:val="0"/>
                              <w:ind w:leftChars="0"/>
                              <w:jc w:val="left"/>
                              <w:rPr>
                                <w:rFonts w:hint="default" w:ascii="Arial" w:hAnsi="Arial" w:cs="Arial"/>
                                <w:sz w:val="22"/>
                                <w:szCs w:val="22"/>
                                <w:lang w:eastAsia="zh-CN"/>
                              </w:rPr>
                            </w:pPr>
                            <w:r>
                              <w:rPr>
                                <w:rFonts w:hint="default" w:ascii="Arial" w:hAnsi="Arial" w:cs="Arial"/>
                                <w:sz w:val="22"/>
                                <w:szCs w:val="22"/>
                                <w:lang w:eastAsia="zh-CN"/>
                              </w:rPr>
                              <w:t>Escribir expresiones regulares que definan los siguientes lenguajes:</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 / x = a</w:t>
                            </w:r>
                            <w:r>
                              <w:rPr>
                                <w:rFonts w:hint="default" w:ascii="Arial" w:hAnsi="Arial" w:cs="Arial"/>
                                <w:sz w:val="22"/>
                                <w:szCs w:val="22"/>
                                <w:vertAlign w:val="superscript"/>
                                <w:lang w:eastAsia="zh-CN"/>
                              </w:rPr>
                              <w:t>i</w:t>
                            </w:r>
                            <w:r>
                              <w:rPr>
                                <w:rFonts w:hint="default" w:ascii="Arial" w:hAnsi="Arial" w:cs="Arial"/>
                                <w:sz w:val="22"/>
                                <w:szCs w:val="22"/>
                                <w:lang w:eastAsia="zh-CN"/>
                              </w:rPr>
                              <w:t xml:space="preserve"> b</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x = (cd)²</w:t>
                            </w:r>
                            <w:r>
                              <w:rPr>
                                <w:rFonts w:hint="default" w:ascii="Arial" w:hAnsi="Arial" w:cs="Arial"/>
                                <w:sz w:val="22"/>
                                <w:szCs w:val="22"/>
                                <w:vertAlign w:val="superscript"/>
                                <w:lang w:eastAsia="zh-CN"/>
                              </w:rPr>
                              <w:t>n+1</w:t>
                            </w:r>
                            <w:r>
                              <w:rPr>
                                <w:rFonts w:hint="default" w:ascii="Arial" w:hAnsi="Arial" w:cs="Arial"/>
                                <w:sz w:val="22"/>
                                <w:szCs w:val="22"/>
                                <w:vertAlign w:val="baseline"/>
                                <w:lang w:eastAsia="zh-CN"/>
                              </w:rPr>
                              <w:t>; i &gt;= 0; j, n &gt;= 1}.</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{xy / x = a²</w:t>
                            </w:r>
                            <w:r>
                              <w:rPr>
                                <w:rFonts w:hint="default" w:ascii="Arial" w:hAnsi="Arial" w:cs="Arial"/>
                                <w:sz w:val="22"/>
                                <w:szCs w:val="22"/>
                                <w:vertAlign w:val="superscript"/>
                                <w:lang w:eastAsia="zh-CN"/>
                              </w:rPr>
                              <w:t>p+1</w:t>
                            </w:r>
                            <w:r>
                              <w:rPr>
                                <w:rFonts w:hint="default" w:ascii="Arial" w:hAnsi="Arial" w:cs="Arial"/>
                                <w:sz w:val="22"/>
                                <w:szCs w:val="22"/>
                                <w:vertAlign w:val="baseline"/>
                                <w:lang w:eastAsia="zh-CN"/>
                              </w:rPr>
                              <w:t xml:space="preserve"> ^ (y = c</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y = a</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p &gt;= 1; i, j &gt; 0; n, m &gt;= 1</w:t>
                            </w:r>
                            <w:r>
                              <w:rPr>
                                <w:rFonts w:hint="default" w:ascii="Arial" w:hAnsi="Arial" w:cs="Arial"/>
                                <w:sz w:val="22"/>
                                <w:szCs w:val="22"/>
                                <w:lang w:eastAsia="zh-CN"/>
                              </w:rPr>
                              <w:t>}.</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 xml:space="preserve">L = {xy / x </w:t>
                            </w:r>
                            <w:r>
                              <w:rPr>
                                <w:rFonts w:hint="default" w:ascii="C059" w:hAnsi="C059" w:cs="C059"/>
                                <w:sz w:val="22"/>
                                <w:szCs w:val="22"/>
                                <w:lang w:eastAsia="zh-CN"/>
                              </w:rPr>
                              <w:t>∈</w:t>
                            </w:r>
                            <w:r>
                              <w:rPr>
                                <w:rFonts w:hint="default" w:ascii="Arial" w:hAnsi="Arial" w:cs="Arial"/>
                                <w:sz w:val="22"/>
                                <w:szCs w:val="22"/>
                                <w:lang w:eastAsia="zh-CN"/>
                              </w:rPr>
                              <w:t xml:space="preserve"> (0, 1)+ ^ (y =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y =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i</w:t>
                            </w:r>
                            <w:r>
                              <w:rPr>
                                <w:rFonts w:hint="default" w:ascii="Arial" w:hAnsi="Arial" w:cs="Arial"/>
                                <w:sz w:val="22"/>
                                <w:szCs w:val="22"/>
                                <w:lang w:eastAsia="zh-CN"/>
                              </w:rPr>
                              <w:t>); n &gt;= 0; i, m &gt;= 1}.</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 / x = a</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c d</w:t>
                            </w:r>
                            <w:r>
                              <w:rPr>
                                <w:rFonts w:hint="default" w:ascii="Arial" w:hAnsi="Arial" w:cs="Arial"/>
                                <w:sz w:val="22"/>
                                <w:szCs w:val="22"/>
                                <w:vertAlign w:val="superscript"/>
                                <w:lang w:eastAsia="zh-CN"/>
                              </w:rPr>
                              <w:t>p</w:t>
                            </w:r>
                            <w:r>
                              <w:rPr>
                                <w:rFonts w:hint="default" w:ascii="Arial" w:hAnsi="Arial" w:cs="Arial"/>
                                <w:sz w:val="22"/>
                                <w:szCs w:val="22"/>
                                <w:vertAlign w:val="baseline"/>
                                <w:lang w:eastAsia="zh-CN"/>
                              </w:rPr>
                              <w:t>; m, n &gt; 0; p &gt;=0</w:t>
                            </w:r>
                            <w:r>
                              <w:rPr>
                                <w:rFonts w:hint="default" w:ascii="Arial" w:hAnsi="Arial" w:cs="Arial"/>
                                <w:sz w:val="22"/>
                                <w:szCs w:val="22"/>
                                <w:lang w:eastAsia="zh-CN"/>
                              </w:rPr>
                              <w:t>}.</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 / x = a w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n &gt; 1; w </w:t>
                            </w:r>
                            <w:r>
                              <w:rPr>
                                <w:rFonts w:hint="default" w:ascii="C059" w:hAnsi="C059" w:cs="C059"/>
                                <w:sz w:val="22"/>
                                <w:szCs w:val="22"/>
                                <w:vertAlign w:val="baseline"/>
                                <w:lang w:eastAsia="zh-CN"/>
                              </w:rPr>
                              <w:t xml:space="preserve">∈ </w:t>
                            </w:r>
                            <w:r>
                              <w:rPr>
                                <w:rFonts w:hint="default" w:ascii="Arial" w:hAnsi="Arial" w:cs="Arial"/>
                                <w:sz w:val="22"/>
                                <w:szCs w:val="22"/>
                                <w:vertAlign w:val="baseline"/>
                                <w:lang w:eastAsia="zh-CN"/>
                              </w:rPr>
                              <w:t>{a, b}*</w:t>
                            </w:r>
                            <w:r>
                              <w:rPr>
                                <w:rFonts w:hint="default" w:ascii="Arial" w:hAnsi="Arial" w:cs="Arial"/>
                                <w:sz w:val="22"/>
                                <w:szCs w:val="22"/>
                                <w:lang w:eastAsia="zh-CN"/>
                              </w:rPr>
                              <w:t>}.</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{0²</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 i &gt;= 1</w:t>
                            </w:r>
                            <w:r>
                              <w:rPr>
                                <w:rFonts w:hint="default" w:ascii="Arial" w:hAnsi="Arial" w:cs="Arial"/>
                                <w:sz w:val="22"/>
                                <w:szCs w:val="22"/>
                                <w:lang w:eastAsia="zh-CN"/>
                              </w:rPr>
                              <w:t xml:space="preserve">} con </w:t>
                            </w:r>
                            <w:r>
                              <w:rPr>
                                <w:rFonts w:hint="default" w:ascii="Arial" w:hAnsi="Arial" w:cs="Arial"/>
                                <w:sz w:val="22"/>
                                <w:szCs w:val="22"/>
                                <w:vertAlign w:val="baseline"/>
                              </w:rPr>
                              <w:t>∑ = {0, 1}.</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vertAlign w:val="baseline"/>
                              </w:rPr>
                              <w:t>El conjunto de todas las cadenas pertenecientes a ∑ = {0, 1} que tienen tres ceros consecutivos.</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vertAlign w:val="baseline"/>
                              </w:rPr>
                              <w:t>L</w:t>
                            </w:r>
                            <w:r>
                              <w:rPr>
                                <w:rFonts w:hint="default" w:ascii="Arial" w:hAnsi="Arial" w:cs="Arial"/>
                                <w:sz w:val="22"/>
                                <w:szCs w:val="22"/>
                                <w:vertAlign w:val="subscript"/>
                              </w:rPr>
                              <w:t>1</w:t>
                            </w:r>
                            <w:r>
                              <w:rPr>
                                <w:rFonts w:hint="default" w:ascii="Arial" w:hAnsi="Arial" w:cs="Arial"/>
                                <w:sz w:val="22"/>
                                <w:szCs w:val="22"/>
                                <w:vertAlign w:val="baseline"/>
                              </w:rPr>
                              <w:t xml:space="preserve"> = {a²</w:t>
                            </w:r>
                            <w:r>
                              <w:rPr>
                                <w:rFonts w:hint="default" w:ascii="Arial" w:hAnsi="Arial" w:cs="Arial"/>
                                <w:sz w:val="22"/>
                                <w:szCs w:val="22"/>
                                <w:vertAlign w:val="superscript"/>
                              </w:rPr>
                              <w:t>k</w:t>
                            </w:r>
                            <w:r>
                              <w:rPr>
                                <w:rFonts w:hint="default" w:ascii="Arial" w:hAnsi="Arial" w:cs="Arial"/>
                                <w:sz w:val="22"/>
                                <w:szCs w:val="22"/>
                                <w:vertAlign w:val="baseline"/>
                              </w:rPr>
                              <w:t xml:space="preserve"> b</w:t>
                            </w:r>
                            <w:r>
                              <w:rPr>
                                <w:rFonts w:hint="default" w:ascii="Arial" w:hAnsi="Arial" w:cs="Arial"/>
                                <w:sz w:val="22"/>
                                <w:szCs w:val="22"/>
                                <w:vertAlign w:val="superscript"/>
                              </w:rPr>
                              <w:t>3n</w:t>
                            </w:r>
                            <w:r>
                              <w:rPr>
                                <w:rFonts w:hint="default" w:ascii="Arial" w:hAnsi="Arial" w:cs="Arial"/>
                                <w:sz w:val="22"/>
                                <w:szCs w:val="22"/>
                                <w:vertAlign w:val="baseline"/>
                              </w:rPr>
                              <w:t xml:space="preserve"> / k &gt;= 1, n &gt;= 0}.</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vertAlign w:val="baseline"/>
                              </w:rPr>
                              <w:t>L</w:t>
                            </w:r>
                            <w:r>
                              <w:rPr>
                                <w:rFonts w:hint="default" w:ascii="Arial" w:hAnsi="Arial" w:cs="Arial"/>
                                <w:sz w:val="22"/>
                                <w:szCs w:val="22"/>
                                <w:vertAlign w:val="subscript"/>
                              </w:rPr>
                              <w:t>2</w:t>
                            </w:r>
                            <w:r>
                              <w:rPr>
                                <w:rFonts w:hint="default" w:ascii="Arial" w:hAnsi="Arial" w:cs="Arial"/>
                                <w:sz w:val="22"/>
                                <w:szCs w:val="22"/>
                                <w:vertAlign w:val="baseline"/>
                              </w:rPr>
                              <w:t xml:space="preserve"> = {(ab)</w:t>
                            </w:r>
                            <w:r>
                              <w:rPr>
                                <w:rFonts w:hint="default" w:ascii="Arial" w:hAnsi="Arial" w:cs="Arial"/>
                                <w:sz w:val="22"/>
                                <w:szCs w:val="22"/>
                                <w:vertAlign w:val="superscript"/>
                              </w:rPr>
                              <w:t>n</w:t>
                            </w:r>
                            <w:r>
                              <w:rPr>
                                <w:rFonts w:hint="default" w:ascii="Arial" w:hAnsi="Arial" w:cs="Arial"/>
                                <w:sz w:val="22"/>
                                <w:szCs w:val="22"/>
                                <w:vertAlign w:val="baseline"/>
                              </w:rPr>
                              <w:t xml:space="preserve"> c (ba)</w:t>
                            </w:r>
                            <w:r>
                              <w:rPr>
                                <w:rFonts w:hint="default" w:ascii="Arial" w:hAnsi="Arial" w:cs="Arial"/>
                                <w:sz w:val="22"/>
                                <w:szCs w:val="22"/>
                                <w:vertAlign w:val="superscript"/>
                              </w:rPr>
                              <w:t>2m+1</w:t>
                            </w:r>
                            <w:r>
                              <w:rPr>
                                <w:rFonts w:hint="default" w:ascii="Arial" w:hAnsi="Arial" w:cs="Arial"/>
                                <w:sz w:val="22"/>
                                <w:szCs w:val="22"/>
                                <w:vertAlign w:val="baseline"/>
                              </w:rPr>
                              <w:t xml:space="preserve"> / n &gt;= 1, m &gt; 0}.</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7pt;margin-top:7.55pt;height:167.95pt;width:508.9pt;z-index:-251657216;mso-width-relative:page;mso-height-relative:page;" fillcolor="#DEEBF7 [660]" filled="t" stroked="t" coordsize="21600,21600" o:gfxdata="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FNiwa7ZAAAACQEAAA8AAAAAAAAAAQAgAAAAOAAAAGRycy9kb3ducmV2&#10;LnhtbFBLAQIUABQAAAAIAIdO4kB/PdJjVwIAALsEAAAOAAAAAAAAAAEAIAAAAD4BAABkcnMvZTJv&#10;RG9jLnhtbFBLBQYAAAAABgAGAFkBAAAHBgAAAAA=&#10;">
                <v:fill on="t" focussize="0,0"/>
                <v:stroke weight="0.5pt" color="#000000 [3204]" joinstyle="round"/>
                <v:imagedata o:title=""/>
                <o:lock v:ext="edit" aspectratio="f"/>
                <v:textbox>
                  <w:txbxContent>
                    <w:p>
                      <w:pPr>
                        <w:numPr>
                          <w:ilvl w:val="0"/>
                          <w:numId w:val="0"/>
                        </w:numPr>
                        <w:ind w:leftChars="0"/>
                        <w:jc w:val="left"/>
                        <w:rPr>
                          <w:rFonts w:hint="default" w:ascii="Arial" w:hAnsi="Arial" w:cs="Arial"/>
                          <w:b/>
                          <w:bCs/>
                          <w:sz w:val="22"/>
                          <w:szCs w:val="22"/>
                        </w:rPr>
                      </w:pPr>
                      <w:r>
                        <w:rPr>
                          <w:rFonts w:hint="default" w:ascii="Arial" w:hAnsi="Arial" w:cs="Arial"/>
                          <w:b/>
                          <w:bCs/>
                          <w:sz w:val="22"/>
                          <w:szCs w:val="22"/>
                        </w:rPr>
                        <w:t>Ejercicio 1:</w:t>
                      </w:r>
                    </w:p>
                    <w:p>
                      <w:pPr>
                        <w:keepNext w:val="0"/>
                        <w:keepLines w:val="0"/>
                        <w:widowControl/>
                        <w:numPr>
                          <w:ilvl w:val="0"/>
                          <w:numId w:val="0"/>
                        </w:numPr>
                        <w:suppressLineNumbers w:val="0"/>
                        <w:ind w:leftChars="0"/>
                        <w:jc w:val="left"/>
                        <w:rPr>
                          <w:rFonts w:hint="default" w:ascii="Arial" w:hAnsi="Arial" w:cs="Arial"/>
                          <w:sz w:val="22"/>
                          <w:szCs w:val="22"/>
                          <w:lang w:eastAsia="zh-CN"/>
                        </w:rPr>
                      </w:pPr>
                      <w:r>
                        <w:rPr>
                          <w:rFonts w:hint="default" w:ascii="Arial" w:hAnsi="Arial" w:cs="Arial"/>
                          <w:sz w:val="22"/>
                          <w:szCs w:val="22"/>
                          <w:lang w:eastAsia="zh-CN"/>
                        </w:rPr>
                        <w:t>Escribir expresiones regulares que definan los siguientes lenguajes:</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 / x = a</w:t>
                      </w:r>
                      <w:r>
                        <w:rPr>
                          <w:rFonts w:hint="default" w:ascii="Arial" w:hAnsi="Arial" w:cs="Arial"/>
                          <w:sz w:val="22"/>
                          <w:szCs w:val="22"/>
                          <w:vertAlign w:val="superscript"/>
                          <w:lang w:eastAsia="zh-CN"/>
                        </w:rPr>
                        <w:t>i</w:t>
                      </w:r>
                      <w:r>
                        <w:rPr>
                          <w:rFonts w:hint="default" w:ascii="Arial" w:hAnsi="Arial" w:cs="Arial"/>
                          <w:sz w:val="22"/>
                          <w:szCs w:val="22"/>
                          <w:lang w:eastAsia="zh-CN"/>
                        </w:rPr>
                        <w:t xml:space="preserve"> b</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x = (cd)²</w:t>
                      </w:r>
                      <w:r>
                        <w:rPr>
                          <w:rFonts w:hint="default" w:ascii="Arial" w:hAnsi="Arial" w:cs="Arial"/>
                          <w:sz w:val="22"/>
                          <w:szCs w:val="22"/>
                          <w:vertAlign w:val="superscript"/>
                          <w:lang w:eastAsia="zh-CN"/>
                        </w:rPr>
                        <w:t>n+1</w:t>
                      </w:r>
                      <w:r>
                        <w:rPr>
                          <w:rFonts w:hint="default" w:ascii="Arial" w:hAnsi="Arial" w:cs="Arial"/>
                          <w:sz w:val="22"/>
                          <w:szCs w:val="22"/>
                          <w:vertAlign w:val="baseline"/>
                          <w:lang w:eastAsia="zh-CN"/>
                        </w:rPr>
                        <w:t>; i &gt;= 0; j, n &gt;= 1}.</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{xy / x = a²</w:t>
                      </w:r>
                      <w:r>
                        <w:rPr>
                          <w:rFonts w:hint="default" w:ascii="Arial" w:hAnsi="Arial" w:cs="Arial"/>
                          <w:sz w:val="22"/>
                          <w:szCs w:val="22"/>
                          <w:vertAlign w:val="superscript"/>
                          <w:lang w:eastAsia="zh-CN"/>
                        </w:rPr>
                        <w:t>p+1</w:t>
                      </w:r>
                      <w:r>
                        <w:rPr>
                          <w:rFonts w:hint="default" w:ascii="Arial" w:hAnsi="Arial" w:cs="Arial"/>
                          <w:sz w:val="22"/>
                          <w:szCs w:val="22"/>
                          <w:vertAlign w:val="baseline"/>
                          <w:lang w:eastAsia="zh-CN"/>
                        </w:rPr>
                        <w:t xml:space="preserve"> ^ (y = c</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y = a</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p &gt;= 1; i, j &gt; 0; n, m &gt;= 1</w:t>
                      </w:r>
                      <w:r>
                        <w:rPr>
                          <w:rFonts w:hint="default" w:ascii="Arial" w:hAnsi="Arial" w:cs="Arial"/>
                          <w:sz w:val="22"/>
                          <w:szCs w:val="22"/>
                          <w:lang w:eastAsia="zh-CN"/>
                        </w:rPr>
                        <w:t>}.</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 xml:space="preserve">L = {xy / x </w:t>
                      </w:r>
                      <w:r>
                        <w:rPr>
                          <w:rFonts w:hint="default" w:ascii="C059" w:hAnsi="C059" w:cs="C059"/>
                          <w:sz w:val="22"/>
                          <w:szCs w:val="22"/>
                          <w:lang w:eastAsia="zh-CN"/>
                        </w:rPr>
                        <w:t>∈</w:t>
                      </w:r>
                      <w:r>
                        <w:rPr>
                          <w:rFonts w:hint="default" w:ascii="Arial" w:hAnsi="Arial" w:cs="Arial"/>
                          <w:sz w:val="22"/>
                          <w:szCs w:val="22"/>
                          <w:lang w:eastAsia="zh-CN"/>
                        </w:rPr>
                        <w:t xml:space="preserve"> (0, 1)+ ^ (y =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y =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i</w:t>
                      </w:r>
                      <w:r>
                        <w:rPr>
                          <w:rFonts w:hint="default" w:ascii="Arial" w:hAnsi="Arial" w:cs="Arial"/>
                          <w:sz w:val="22"/>
                          <w:szCs w:val="22"/>
                          <w:lang w:eastAsia="zh-CN"/>
                        </w:rPr>
                        <w:t>); n &gt;= 0; i, m &gt;= 1}.</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 / x = a</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c d</w:t>
                      </w:r>
                      <w:r>
                        <w:rPr>
                          <w:rFonts w:hint="default" w:ascii="Arial" w:hAnsi="Arial" w:cs="Arial"/>
                          <w:sz w:val="22"/>
                          <w:szCs w:val="22"/>
                          <w:vertAlign w:val="superscript"/>
                          <w:lang w:eastAsia="zh-CN"/>
                        </w:rPr>
                        <w:t>p</w:t>
                      </w:r>
                      <w:r>
                        <w:rPr>
                          <w:rFonts w:hint="default" w:ascii="Arial" w:hAnsi="Arial" w:cs="Arial"/>
                          <w:sz w:val="22"/>
                          <w:szCs w:val="22"/>
                          <w:vertAlign w:val="baseline"/>
                          <w:lang w:eastAsia="zh-CN"/>
                        </w:rPr>
                        <w:t>; m, n &gt; 0; p &gt;=0</w:t>
                      </w:r>
                      <w:r>
                        <w:rPr>
                          <w:rFonts w:hint="default" w:ascii="Arial" w:hAnsi="Arial" w:cs="Arial"/>
                          <w:sz w:val="22"/>
                          <w:szCs w:val="22"/>
                          <w:lang w:eastAsia="zh-CN"/>
                        </w:rPr>
                        <w:t>}.</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 / x = a w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n &gt; 1; w </w:t>
                      </w:r>
                      <w:r>
                        <w:rPr>
                          <w:rFonts w:hint="default" w:ascii="C059" w:hAnsi="C059" w:cs="C059"/>
                          <w:sz w:val="22"/>
                          <w:szCs w:val="22"/>
                          <w:vertAlign w:val="baseline"/>
                          <w:lang w:eastAsia="zh-CN"/>
                        </w:rPr>
                        <w:t xml:space="preserve">∈ </w:t>
                      </w:r>
                      <w:r>
                        <w:rPr>
                          <w:rFonts w:hint="default" w:ascii="Arial" w:hAnsi="Arial" w:cs="Arial"/>
                          <w:sz w:val="22"/>
                          <w:szCs w:val="22"/>
                          <w:vertAlign w:val="baseline"/>
                          <w:lang w:eastAsia="zh-CN"/>
                        </w:rPr>
                        <w:t>{a, b}*</w:t>
                      </w:r>
                      <w:r>
                        <w:rPr>
                          <w:rFonts w:hint="default" w:ascii="Arial" w:hAnsi="Arial" w:cs="Arial"/>
                          <w:sz w:val="22"/>
                          <w:szCs w:val="22"/>
                          <w:lang w:eastAsia="zh-CN"/>
                        </w:rPr>
                        <w:t>}.</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{0²</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 i &gt;= 1</w:t>
                      </w:r>
                      <w:r>
                        <w:rPr>
                          <w:rFonts w:hint="default" w:ascii="Arial" w:hAnsi="Arial" w:cs="Arial"/>
                          <w:sz w:val="22"/>
                          <w:szCs w:val="22"/>
                          <w:lang w:eastAsia="zh-CN"/>
                        </w:rPr>
                        <w:t xml:space="preserve">} con </w:t>
                      </w:r>
                      <w:r>
                        <w:rPr>
                          <w:rFonts w:hint="default" w:ascii="Arial" w:hAnsi="Arial" w:cs="Arial"/>
                          <w:sz w:val="22"/>
                          <w:szCs w:val="22"/>
                          <w:vertAlign w:val="baseline"/>
                        </w:rPr>
                        <w:t>∑ = {0, 1}.</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vertAlign w:val="baseline"/>
                        </w:rPr>
                        <w:t>El conjunto de todas las cadenas pertenecientes a ∑ = {0, 1} que tienen tres ceros consecutivos.</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vertAlign w:val="baseline"/>
                        </w:rPr>
                        <w:t>L</w:t>
                      </w:r>
                      <w:r>
                        <w:rPr>
                          <w:rFonts w:hint="default" w:ascii="Arial" w:hAnsi="Arial" w:cs="Arial"/>
                          <w:sz w:val="22"/>
                          <w:szCs w:val="22"/>
                          <w:vertAlign w:val="subscript"/>
                        </w:rPr>
                        <w:t>1</w:t>
                      </w:r>
                      <w:r>
                        <w:rPr>
                          <w:rFonts w:hint="default" w:ascii="Arial" w:hAnsi="Arial" w:cs="Arial"/>
                          <w:sz w:val="22"/>
                          <w:szCs w:val="22"/>
                          <w:vertAlign w:val="baseline"/>
                        </w:rPr>
                        <w:t xml:space="preserve"> = {a²</w:t>
                      </w:r>
                      <w:r>
                        <w:rPr>
                          <w:rFonts w:hint="default" w:ascii="Arial" w:hAnsi="Arial" w:cs="Arial"/>
                          <w:sz w:val="22"/>
                          <w:szCs w:val="22"/>
                          <w:vertAlign w:val="superscript"/>
                        </w:rPr>
                        <w:t>k</w:t>
                      </w:r>
                      <w:r>
                        <w:rPr>
                          <w:rFonts w:hint="default" w:ascii="Arial" w:hAnsi="Arial" w:cs="Arial"/>
                          <w:sz w:val="22"/>
                          <w:szCs w:val="22"/>
                          <w:vertAlign w:val="baseline"/>
                        </w:rPr>
                        <w:t xml:space="preserve"> b</w:t>
                      </w:r>
                      <w:r>
                        <w:rPr>
                          <w:rFonts w:hint="default" w:ascii="Arial" w:hAnsi="Arial" w:cs="Arial"/>
                          <w:sz w:val="22"/>
                          <w:szCs w:val="22"/>
                          <w:vertAlign w:val="superscript"/>
                        </w:rPr>
                        <w:t>3n</w:t>
                      </w:r>
                      <w:r>
                        <w:rPr>
                          <w:rFonts w:hint="default" w:ascii="Arial" w:hAnsi="Arial" w:cs="Arial"/>
                          <w:sz w:val="22"/>
                          <w:szCs w:val="22"/>
                          <w:vertAlign w:val="baseline"/>
                        </w:rPr>
                        <w:t xml:space="preserve"> / k &gt;= 1, n &gt;= 0}.</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vertAlign w:val="baseline"/>
                        </w:rPr>
                        <w:t>L</w:t>
                      </w:r>
                      <w:r>
                        <w:rPr>
                          <w:rFonts w:hint="default" w:ascii="Arial" w:hAnsi="Arial" w:cs="Arial"/>
                          <w:sz w:val="22"/>
                          <w:szCs w:val="22"/>
                          <w:vertAlign w:val="subscript"/>
                        </w:rPr>
                        <w:t>2</w:t>
                      </w:r>
                      <w:r>
                        <w:rPr>
                          <w:rFonts w:hint="default" w:ascii="Arial" w:hAnsi="Arial" w:cs="Arial"/>
                          <w:sz w:val="22"/>
                          <w:szCs w:val="22"/>
                          <w:vertAlign w:val="baseline"/>
                        </w:rPr>
                        <w:t xml:space="preserve"> = {(ab)</w:t>
                      </w:r>
                      <w:r>
                        <w:rPr>
                          <w:rFonts w:hint="default" w:ascii="Arial" w:hAnsi="Arial" w:cs="Arial"/>
                          <w:sz w:val="22"/>
                          <w:szCs w:val="22"/>
                          <w:vertAlign w:val="superscript"/>
                        </w:rPr>
                        <w:t>n</w:t>
                      </w:r>
                      <w:r>
                        <w:rPr>
                          <w:rFonts w:hint="default" w:ascii="Arial" w:hAnsi="Arial" w:cs="Arial"/>
                          <w:sz w:val="22"/>
                          <w:szCs w:val="22"/>
                          <w:vertAlign w:val="baseline"/>
                        </w:rPr>
                        <w:t xml:space="preserve"> c (ba)</w:t>
                      </w:r>
                      <w:r>
                        <w:rPr>
                          <w:rFonts w:hint="default" w:ascii="Arial" w:hAnsi="Arial" w:cs="Arial"/>
                          <w:sz w:val="22"/>
                          <w:szCs w:val="22"/>
                          <w:vertAlign w:val="superscript"/>
                        </w:rPr>
                        <w:t>2m+1</w:t>
                      </w:r>
                      <w:r>
                        <w:rPr>
                          <w:rFonts w:hint="default" w:ascii="Arial" w:hAnsi="Arial" w:cs="Arial"/>
                          <w:sz w:val="22"/>
                          <w:szCs w:val="22"/>
                          <w:vertAlign w:val="baseline"/>
                        </w:rPr>
                        <w:t xml:space="preserve"> / n &gt;= 1, m &gt; 0}.</w:t>
                      </w:r>
                    </w:p>
                    <w:p/>
                  </w:txbxContent>
                </v:textbox>
              </v:shape>
            </w:pict>
          </mc:Fallback>
        </mc:AlternateContent>
      </w: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16"/>
        </w:numPr>
        <w:ind w:leftChars="0"/>
        <w:jc w:val="left"/>
        <w:rPr>
          <w:rFonts w:hint="default" w:ascii="Arial" w:hAnsi="Arial" w:cs="Arial"/>
          <w:b w:val="0"/>
          <w:bCs w:val="0"/>
          <w:sz w:val="22"/>
          <w:szCs w:val="22"/>
        </w:rPr>
      </w:pPr>
      <w:r>
        <w:rPr>
          <w:rFonts w:hint="default" w:ascii="Arial" w:hAnsi="Arial" w:cs="Arial"/>
          <w:sz w:val="22"/>
          <w:szCs w:val="22"/>
          <w:lang w:eastAsia="zh-CN"/>
        </w:rPr>
        <w:t>L = {x / x = a</w:t>
      </w:r>
      <w:r>
        <w:rPr>
          <w:rFonts w:hint="default" w:ascii="Arial" w:hAnsi="Arial" w:cs="Arial"/>
          <w:sz w:val="22"/>
          <w:szCs w:val="22"/>
          <w:vertAlign w:val="superscript"/>
          <w:lang w:eastAsia="zh-CN"/>
        </w:rPr>
        <w:t>i</w:t>
      </w:r>
      <w:r>
        <w:rPr>
          <w:rFonts w:hint="default" w:ascii="Arial" w:hAnsi="Arial" w:cs="Arial"/>
          <w:sz w:val="22"/>
          <w:szCs w:val="22"/>
          <w:lang w:eastAsia="zh-CN"/>
        </w:rPr>
        <w:t xml:space="preserve"> b</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x = (cd)²</w:t>
      </w:r>
      <w:r>
        <w:rPr>
          <w:rFonts w:hint="default" w:ascii="Arial" w:hAnsi="Arial" w:cs="Arial"/>
          <w:sz w:val="22"/>
          <w:szCs w:val="22"/>
          <w:vertAlign w:val="superscript"/>
          <w:lang w:eastAsia="zh-CN"/>
        </w:rPr>
        <w:t>n+1</w:t>
      </w:r>
      <w:r>
        <w:rPr>
          <w:rFonts w:hint="default" w:ascii="Arial" w:hAnsi="Arial" w:cs="Arial"/>
          <w:sz w:val="22"/>
          <w:szCs w:val="22"/>
          <w:vertAlign w:val="baseline"/>
          <w:lang w:eastAsia="zh-CN"/>
        </w:rPr>
        <w:t>; i &gt;= 0; j, n &gt;= 1}</w:t>
      </w:r>
    </w:p>
    <w:p>
      <w:pPr>
        <w:numPr>
          <w:ilvl w:val="0"/>
          <w:numId w:val="0"/>
        </w:numPr>
        <w:ind w:firstLine="420" w:firstLineChars="0"/>
        <w:jc w:val="left"/>
        <w:rPr>
          <w:rFonts w:hint="default" w:ascii="Arial" w:hAnsi="Arial" w:cs="Arial"/>
          <w:b w:val="0"/>
          <w:bCs w:val="0"/>
          <w:sz w:val="22"/>
          <w:szCs w:val="22"/>
          <w:highlight w:val="none"/>
        </w:rPr>
      </w:pPr>
    </w:p>
    <w:p>
      <w:pPr>
        <w:numPr>
          <w:ilvl w:val="0"/>
          <w:numId w:val="0"/>
        </w:numPr>
        <w:ind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a</w:t>
      </w:r>
      <w:r>
        <w:rPr>
          <w:rFonts w:hint="default" w:ascii="Arial" w:hAnsi="Arial" w:cs="Arial"/>
          <w:sz w:val="22"/>
          <w:szCs w:val="22"/>
          <w:vertAlign w:val="superscript"/>
          <w:lang w:eastAsia="zh-CN"/>
        </w:rPr>
        <w:t>i</w:t>
      </w:r>
      <w:r>
        <w:rPr>
          <w:rFonts w:hint="default" w:ascii="Arial" w:hAnsi="Arial" w:cs="Arial"/>
          <w:sz w:val="22"/>
          <w:szCs w:val="22"/>
          <w:lang w:eastAsia="zh-CN"/>
        </w:rPr>
        <w:t xml:space="preserve"> b</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con i &gt;= 0 y j &gt;= 1. Todas las potencias empezando con a° y b¹</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=&gt; a*b+</w:t>
      </w:r>
    </w:p>
    <w:p>
      <w:pPr>
        <w:numPr>
          <w:ilvl w:val="0"/>
          <w:numId w:val="0"/>
        </w:numPr>
        <w:ind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(cd)²</w:t>
      </w:r>
      <w:r>
        <w:rPr>
          <w:rFonts w:hint="default" w:ascii="Arial" w:hAnsi="Arial" w:cs="Arial"/>
          <w:sz w:val="22"/>
          <w:szCs w:val="22"/>
          <w:vertAlign w:val="superscript"/>
          <w:lang w:eastAsia="zh-CN"/>
        </w:rPr>
        <w:t>n+1</w:t>
      </w:r>
      <w:r>
        <w:rPr>
          <w:rFonts w:hint="default" w:ascii="Arial" w:hAnsi="Arial" w:cs="Arial"/>
          <w:sz w:val="22"/>
          <w:szCs w:val="22"/>
          <w:vertAlign w:val="baseline"/>
          <w:lang w:eastAsia="zh-CN"/>
        </w:rPr>
        <w:t xml:space="preserve"> Todas las potencias impares empezando con cd³</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=&gt; cd(cdcd)+</w:t>
      </w:r>
    </w:p>
    <w:p>
      <w:pPr>
        <w:numPr>
          <w:ilvl w:val="0"/>
          <w:numId w:val="0"/>
        </w:numPr>
        <w:ind w:firstLine="420" w:firstLineChars="0"/>
        <w:jc w:val="left"/>
        <w:rPr>
          <w:rFonts w:hint="default" w:ascii="Arial" w:hAnsi="Arial" w:cs="Arial"/>
          <w:b w:val="0"/>
          <w:bCs w:val="0"/>
          <w:sz w:val="22"/>
          <w:szCs w:val="22"/>
          <w:highlight w:val="none"/>
        </w:rPr>
      </w:pPr>
    </w:p>
    <w:p>
      <w:pPr>
        <w:numPr>
          <w:ilvl w:val="0"/>
          <w:numId w:val="0"/>
        </w:numPr>
        <w:ind w:firstLine="420" w:firstLineChars="0"/>
        <w:jc w:val="left"/>
        <w:rPr>
          <w:rFonts w:hint="default" w:ascii="Arial" w:hAnsi="Arial" w:cs="Arial"/>
          <w:b w:val="0"/>
          <w:bCs w:val="0"/>
          <w:sz w:val="22"/>
          <w:szCs w:val="22"/>
          <w:highlight w:val="none"/>
        </w:rPr>
      </w:pPr>
      <w:r>
        <w:rPr>
          <w:rFonts w:hint="default" w:ascii="Arial" w:hAnsi="Arial" w:cs="Arial"/>
          <w:b w:val="0"/>
          <w:bCs w:val="0"/>
          <w:sz w:val="22"/>
          <w:szCs w:val="22"/>
          <w:highlight w:val="none"/>
        </w:rPr>
        <w:t>Resultado = a*b+ | cd(cdcd)+.</w:t>
      </w:r>
    </w:p>
    <w:p>
      <w:pPr>
        <w:numPr>
          <w:ilvl w:val="0"/>
          <w:numId w:val="0"/>
        </w:numPr>
        <w:ind w:firstLine="420" w:firstLineChars="0"/>
        <w:jc w:val="left"/>
        <w:rPr>
          <w:rFonts w:hint="default" w:ascii="Arial" w:hAnsi="Arial" w:cs="Arial"/>
          <w:b w:val="0"/>
          <w:bCs w:val="0"/>
          <w:sz w:val="22"/>
          <w:szCs w:val="22"/>
        </w:rPr>
      </w:pPr>
      <w:r>
        <w:rPr>
          <w:rFonts w:hint="default" w:ascii="Arial" w:hAnsi="Arial" w:cs="Arial"/>
          <w:b w:val="0"/>
          <w:bCs w:val="0"/>
          <w:sz w:val="22"/>
          <w:szCs w:val="22"/>
          <w:highlight w:val="none"/>
        </w:rPr>
        <w:t>Ejemplos = b, ab, abb, cdcdcd, cdcdcdcdcd, aab.</w:t>
      </w:r>
    </w:p>
    <w:p>
      <w:pPr>
        <w:numPr>
          <w:ilvl w:val="0"/>
          <w:numId w:val="0"/>
        </w:numPr>
        <w:jc w:val="left"/>
        <w:rPr>
          <w:rFonts w:hint="default" w:ascii="Arial" w:hAnsi="Arial" w:cs="Arial"/>
          <w:b w:val="0"/>
          <w:bCs w:val="0"/>
          <w:sz w:val="22"/>
          <w:szCs w:val="22"/>
        </w:rPr>
      </w:pPr>
    </w:p>
    <w:p>
      <w:pPr>
        <w:numPr>
          <w:ilvl w:val="0"/>
          <w:numId w:val="16"/>
        </w:numPr>
        <w:ind w:leftChars="0"/>
        <w:jc w:val="left"/>
        <w:rPr>
          <w:rFonts w:hint="default" w:ascii="Arial" w:hAnsi="Arial" w:cs="Arial"/>
          <w:sz w:val="22"/>
          <w:szCs w:val="22"/>
          <w:lang w:eastAsia="zh-CN"/>
        </w:rPr>
      </w:pPr>
      <w:r>
        <w:rPr>
          <w:rFonts w:hint="default" w:ascii="Arial" w:hAnsi="Arial" w:cs="Arial"/>
          <w:sz w:val="22"/>
          <w:szCs w:val="22"/>
          <w:lang w:eastAsia="zh-CN"/>
        </w:rPr>
        <w:t>L = {xy / x = a²</w:t>
      </w:r>
      <w:r>
        <w:rPr>
          <w:rFonts w:hint="default" w:ascii="Arial" w:hAnsi="Arial" w:cs="Arial"/>
          <w:sz w:val="22"/>
          <w:szCs w:val="22"/>
          <w:vertAlign w:val="superscript"/>
          <w:lang w:eastAsia="zh-CN"/>
        </w:rPr>
        <w:t>p+1</w:t>
      </w:r>
      <w:r>
        <w:rPr>
          <w:rFonts w:hint="default" w:ascii="Arial" w:hAnsi="Arial" w:cs="Arial"/>
          <w:sz w:val="22"/>
          <w:szCs w:val="22"/>
          <w:vertAlign w:val="baseline"/>
          <w:lang w:eastAsia="zh-CN"/>
        </w:rPr>
        <w:t xml:space="preserve"> ^ (y = c</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y = a</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p &gt;= 1; i, j &gt;= 0; n, m &gt;= 1</w:t>
      </w:r>
      <w:r>
        <w:rPr>
          <w:rFonts w:hint="default" w:ascii="Arial" w:hAnsi="Arial" w:cs="Arial"/>
          <w:sz w:val="22"/>
          <w:szCs w:val="22"/>
          <w:lang w:eastAsia="zh-CN"/>
        </w:rPr>
        <w:t>}.</w:t>
      </w:r>
    </w:p>
    <w:p>
      <w:pPr>
        <w:numPr>
          <w:ilvl w:val="0"/>
          <w:numId w:val="0"/>
        </w:numPr>
        <w:ind w:firstLine="420" w:firstLineChars="0"/>
        <w:jc w:val="left"/>
        <w:rPr>
          <w:rFonts w:hint="default" w:ascii="Arial" w:hAnsi="Arial" w:cs="Arial"/>
          <w:sz w:val="22"/>
          <w:szCs w:val="22"/>
          <w:lang w:eastAsia="zh-CN"/>
        </w:rPr>
      </w:pPr>
    </w:p>
    <w:p>
      <w:pPr>
        <w:numPr>
          <w:ilvl w:val="0"/>
          <w:numId w:val="0"/>
        </w:numPr>
        <w:ind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a²</w:t>
      </w:r>
      <w:r>
        <w:rPr>
          <w:rFonts w:hint="default" w:ascii="Arial" w:hAnsi="Arial" w:cs="Arial"/>
          <w:sz w:val="22"/>
          <w:szCs w:val="22"/>
          <w:vertAlign w:val="superscript"/>
          <w:lang w:eastAsia="zh-CN"/>
        </w:rPr>
        <w:t>p+1</w:t>
      </w:r>
      <w:r>
        <w:rPr>
          <w:rFonts w:hint="default" w:ascii="Arial" w:hAnsi="Arial" w:cs="Arial"/>
          <w:sz w:val="22"/>
          <w:szCs w:val="22"/>
          <w:vertAlign w:val="baseline"/>
          <w:lang w:eastAsia="zh-CN"/>
        </w:rPr>
        <w:t xml:space="preserve"> con p &gt;= 1. Todas las potencias impares arrancando con a³ </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 xml:space="preserve">=&gt; a(aa)+ . </w:t>
      </w:r>
    </w:p>
    <w:p>
      <w:pPr>
        <w:numPr>
          <w:ilvl w:val="0"/>
          <w:numId w:val="0"/>
        </w:numPr>
        <w:ind w:firstLine="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c</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con i, j &gt; 0. Todas las potencias arrancando en c¹ d¹ </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=&gt; (c*d*).</w:t>
      </w:r>
    </w:p>
    <w:p>
      <w:pPr>
        <w:numPr>
          <w:ilvl w:val="0"/>
          <w:numId w:val="0"/>
        </w:numPr>
        <w:ind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a</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con n, m &gt;= 1. Todas las potencias arrancando con a¹ b¹ </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=&gt; (ab)+.</w:t>
      </w:r>
    </w:p>
    <w:p>
      <w:pPr>
        <w:numPr>
          <w:ilvl w:val="0"/>
          <w:numId w:val="0"/>
        </w:numPr>
        <w:ind w:leftChars="0"/>
        <w:jc w:val="left"/>
        <w:rPr>
          <w:rFonts w:hint="default" w:ascii="Arial" w:hAnsi="Arial" w:cs="Arial"/>
          <w:b w:val="0"/>
          <w:bCs w:val="0"/>
          <w:sz w:val="22"/>
          <w:szCs w:val="22"/>
        </w:rPr>
      </w:pP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b w:val="0"/>
          <w:bCs w:val="0"/>
          <w:sz w:val="22"/>
          <w:szCs w:val="22"/>
        </w:rPr>
        <w:t>Resultado = a(aa)+ . ((c*d*) | (ab)+).</w:t>
      </w: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b w:val="0"/>
          <w:bCs w:val="0"/>
          <w:sz w:val="22"/>
          <w:szCs w:val="22"/>
        </w:rPr>
        <w:t>Ejemplo: aaa, aaaab, aaac, aaad, aaacd, aaaaaab, aaaaa, aaaaacd.</w:t>
      </w:r>
    </w:p>
    <w:p>
      <w:pPr>
        <w:numPr>
          <w:ilvl w:val="0"/>
          <w:numId w:val="0"/>
        </w:numPr>
        <w:jc w:val="left"/>
        <w:rPr>
          <w:rFonts w:hint="default" w:ascii="Arial" w:hAnsi="Arial" w:cs="Arial"/>
          <w:b w:val="0"/>
          <w:bCs w:val="0"/>
          <w:sz w:val="22"/>
          <w:szCs w:val="22"/>
        </w:rPr>
      </w:pPr>
    </w:p>
    <w:p>
      <w:pPr>
        <w:numPr>
          <w:ilvl w:val="0"/>
          <w:numId w:val="16"/>
        </w:numPr>
        <w:ind w:left="0" w:leftChars="0" w:firstLine="0" w:firstLineChars="0"/>
        <w:jc w:val="left"/>
        <w:rPr>
          <w:rFonts w:hint="default" w:ascii="Arial" w:hAnsi="Arial" w:cs="Arial"/>
          <w:sz w:val="22"/>
          <w:szCs w:val="22"/>
          <w:lang w:eastAsia="zh-CN"/>
        </w:rPr>
      </w:pPr>
      <w:r>
        <w:rPr>
          <w:rFonts w:hint="default" w:ascii="Arial" w:hAnsi="Arial" w:cs="Arial"/>
          <w:sz w:val="22"/>
          <w:szCs w:val="22"/>
          <w:lang w:eastAsia="zh-CN"/>
        </w:rPr>
        <w:t xml:space="preserve">L = {xy / x </w:t>
      </w:r>
      <w:r>
        <w:rPr>
          <w:rFonts w:hint="default" w:ascii="C059" w:hAnsi="C059" w:cs="C059"/>
          <w:sz w:val="22"/>
          <w:szCs w:val="22"/>
          <w:lang w:eastAsia="zh-CN"/>
        </w:rPr>
        <w:t>∈</w:t>
      </w:r>
      <w:r>
        <w:rPr>
          <w:rFonts w:hint="default" w:ascii="Arial" w:hAnsi="Arial" w:cs="Arial"/>
          <w:sz w:val="22"/>
          <w:szCs w:val="22"/>
          <w:lang w:eastAsia="zh-CN"/>
        </w:rPr>
        <w:t xml:space="preserve"> (0, 1)+ ^ (y =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y =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i</w:t>
      </w:r>
      <w:r>
        <w:rPr>
          <w:rFonts w:hint="default" w:ascii="Arial" w:hAnsi="Arial" w:cs="Arial"/>
          <w:sz w:val="22"/>
          <w:szCs w:val="22"/>
          <w:lang w:eastAsia="zh-CN"/>
        </w:rPr>
        <w:t>); n &gt;= 0; i, m &gt;= 1}.</w:t>
      </w:r>
    </w:p>
    <w:p>
      <w:pPr>
        <w:numPr>
          <w:ilvl w:val="0"/>
          <w:numId w:val="0"/>
        </w:numPr>
        <w:ind w:leftChars="0" w:firstLine="420" w:firstLineChars="0"/>
        <w:jc w:val="left"/>
        <w:rPr>
          <w:rFonts w:hint="default" w:ascii="Arial" w:hAnsi="Arial" w:cs="Arial"/>
          <w:sz w:val="22"/>
          <w:szCs w:val="22"/>
          <w:lang w:eastAsia="zh-CN"/>
        </w:rPr>
      </w:pPr>
    </w:p>
    <w:p>
      <w:pPr>
        <w:numPr>
          <w:ilvl w:val="0"/>
          <w:numId w:val="0"/>
        </w:numPr>
        <w:ind w:leftChars="0" w:firstLine="420" w:firstLineChars="0"/>
        <w:jc w:val="left"/>
        <w:rPr>
          <w:rFonts w:hint="default" w:ascii="Arial" w:hAnsi="Arial" w:cs="Arial"/>
          <w:sz w:val="22"/>
          <w:szCs w:val="22"/>
          <w:lang w:eastAsia="zh-CN"/>
        </w:rPr>
      </w:pPr>
      <w:r>
        <w:rPr>
          <w:rFonts w:hint="default" w:ascii="Arial" w:hAnsi="Arial" w:cs="Arial"/>
          <w:sz w:val="22"/>
          <w:szCs w:val="22"/>
          <w:lang w:eastAsia="zh-CN"/>
        </w:rPr>
        <w:t xml:space="preserve">x </w:t>
      </w:r>
      <w:r>
        <w:rPr>
          <w:rFonts w:hint="default" w:ascii="C059" w:hAnsi="C059" w:cs="C059"/>
          <w:sz w:val="22"/>
          <w:szCs w:val="22"/>
          <w:lang w:eastAsia="zh-CN"/>
        </w:rPr>
        <w:t>∈</w:t>
      </w:r>
      <w:r>
        <w:rPr>
          <w:rFonts w:hint="default" w:ascii="Arial" w:hAnsi="Arial" w:cs="Arial"/>
          <w:sz w:val="22"/>
          <w:szCs w:val="22"/>
          <w:lang w:eastAsia="zh-CN"/>
        </w:rPr>
        <w:t xml:space="preserve"> (0, 1)+. Conjunto positivo de {0, 1} </w:t>
      </w:r>
      <w:r>
        <w:rPr>
          <w:rFonts w:hint="default" w:ascii="Arial" w:hAnsi="Arial" w:cs="Arial"/>
          <w:sz w:val="22"/>
          <w:szCs w:val="22"/>
          <w:lang w:eastAsia="zh-CN"/>
        </w:rPr>
        <w:tab/>
      </w:r>
      <w:r>
        <w:rPr>
          <w:rFonts w:hint="default" w:ascii="Arial" w:hAnsi="Arial" w:cs="Arial"/>
          <w:sz w:val="22"/>
          <w:szCs w:val="22"/>
          <w:lang w:eastAsia="zh-CN"/>
        </w:rPr>
        <w:tab/>
      </w:r>
      <w:r>
        <w:rPr>
          <w:rFonts w:hint="default" w:ascii="Arial" w:hAnsi="Arial" w:cs="Arial"/>
          <w:sz w:val="22"/>
          <w:szCs w:val="22"/>
          <w:lang w:eastAsia="zh-CN"/>
        </w:rPr>
        <w:tab/>
      </w:r>
      <w:r>
        <w:rPr>
          <w:rFonts w:hint="default" w:ascii="Arial" w:hAnsi="Arial" w:cs="Arial"/>
          <w:sz w:val="22"/>
          <w:szCs w:val="22"/>
          <w:lang w:eastAsia="zh-CN"/>
        </w:rPr>
        <w:tab/>
      </w:r>
      <w:r>
        <w:rPr>
          <w:rFonts w:hint="default" w:ascii="Arial" w:hAnsi="Arial" w:cs="Arial"/>
          <w:sz w:val="22"/>
          <w:szCs w:val="22"/>
          <w:lang w:eastAsia="zh-CN"/>
        </w:rPr>
        <w:tab/>
      </w:r>
      <w:r>
        <w:rPr>
          <w:rFonts w:hint="default" w:ascii="Arial" w:hAnsi="Arial" w:cs="Arial"/>
          <w:sz w:val="22"/>
          <w:szCs w:val="22"/>
          <w:lang w:eastAsia="zh-CN"/>
        </w:rPr>
        <w:tab/>
      </w:r>
      <w:r>
        <w:rPr>
          <w:rFonts w:hint="default" w:ascii="Arial" w:hAnsi="Arial" w:cs="Arial"/>
          <w:sz w:val="22"/>
          <w:szCs w:val="22"/>
          <w:lang w:eastAsia="zh-CN"/>
        </w:rPr>
        <w:tab/>
      </w:r>
      <w:r>
        <w:rPr>
          <w:rFonts w:hint="default" w:ascii="Arial" w:hAnsi="Arial" w:cs="Arial"/>
          <w:sz w:val="22"/>
          <w:szCs w:val="22"/>
          <w:lang w:eastAsia="zh-CN"/>
        </w:rPr>
        <w:t>=&gt; (01)+.</w:t>
      </w:r>
    </w:p>
    <w:p>
      <w:pPr>
        <w:numPr>
          <w:ilvl w:val="0"/>
          <w:numId w:val="0"/>
        </w:numPr>
        <w:ind w:leftChars="0"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con n &gt;= 0 y m &gt;= 1. Todas las potencias arrancando en c° d¹</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=&gt; (c*d+).</w:t>
      </w:r>
    </w:p>
    <w:p>
      <w:pPr>
        <w:numPr>
          <w:ilvl w:val="0"/>
          <w:numId w:val="0"/>
        </w:numPr>
        <w:ind w:leftChars="0"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con n &gt;= 0 e i &gt;= 1. Todas las potencias arrancando en c° d¹</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=&gt; (c*d+)</w:t>
      </w:r>
    </w:p>
    <w:p>
      <w:pPr>
        <w:numPr>
          <w:ilvl w:val="0"/>
          <w:numId w:val="0"/>
        </w:numPr>
        <w:ind w:leftChars="0" w:firstLine="420" w:firstLineChars="0"/>
        <w:jc w:val="left"/>
        <w:rPr>
          <w:rFonts w:hint="default" w:ascii="Arial" w:hAnsi="Arial" w:cs="Arial"/>
          <w:sz w:val="22"/>
          <w:szCs w:val="22"/>
          <w:vertAlign w:val="baseline"/>
          <w:lang w:eastAsia="zh-CN"/>
        </w:rPr>
      </w:pPr>
    </w:p>
    <w:p>
      <w:pPr>
        <w:numPr>
          <w:ilvl w:val="0"/>
          <w:numId w:val="0"/>
        </w:numPr>
        <w:ind w:leftChars="0" w:firstLine="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 xml:space="preserve">Resultado = (01)+ . </w:t>
      </w:r>
      <w:r>
        <w:rPr>
          <w:rFonts w:hint="default" w:ascii="Arial" w:hAnsi="Arial" w:cs="Arial"/>
          <w:sz w:val="22"/>
          <w:szCs w:val="22"/>
          <w:vertAlign w:val="baseline"/>
          <w:lang w:eastAsia="zh-CN"/>
        </w:rPr>
        <w:t>(</w:t>
      </w:r>
      <w:r>
        <w:rPr>
          <w:rFonts w:hint="default" w:ascii="Arial" w:hAnsi="Arial" w:cs="Arial"/>
          <w:sz w:val="22"/>
          <w:szCs w:val="22"/>
          <w:vertAlign w:val="baseline"/>
          <w:lang w:eastAsia="zh-CN"/>
        </w:rPr>
        <w:t>(c*</w:t>
      </w:r>
      <w:r>
        <w:rPr>
          <w:rFonts w:hint="default" w:ascii="Arial" w:hAnsi="Arial" w:cs="Arial"/>
          <w:sz w:val="22"/>
          <w:szCs w:val="22"/>
          <w:vertAlign w:val="baseline"/>
          <w:lang w:eastAsia="zh-CN"/>
        </w:rPr>
        <w:t>b</w:t>
      </w:r>
      <w:r>
        <w:rPr>
          <w:rFonts w:hint="default" w:ascii="Arial" w:hAnsi="Arial" w:cs="Arial"/>
          <w:sz w:val="22"/>
          <w:szCs w:val="22"/>
          <w:vertAlign w:val="baseline"/>
          <w:lang w:eastAsia="zh-CN"/>
        </w:rPr>
        <w:t>+)</w:t>
      </w:r>
      <w:r>
        <w:rPr>
          <w:rFonts w:hint="default" w:ascii="Arial" w:hAnsi="Arial" w:cs="Arial"/>
          <w:sz w:val="22"/>
          <w:szCs w:val="22"/>
          <w:vertAlign w:val="baseline"/>
          <w:lang w:eastAsia="zh-CN"/>
        </w:rPr>
        <w:t xml:space="preserve"> | (c*d+))</w:t>
      </w:r>
      <w:r>
        <w:rPr>
          <w:rFonts w:hint="default" w:ascii="Arial" w:hAnsi="Arial" w:cs="Arial"/>
          <w:sz w:val="22"/>
          <w:szCs w:val="22"/>
          <w:vertAlign w:val="baseline"/>
          <w:lang w:eastAsia="zh-CN"/>
        </w:rPr>
        <w:t>.</w:t>
      </w: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sz w:val="22"/>
          <w:szCs w:val="22"/>
          <w:vertAlign w:val="baseline"/>
          <w:lang w:eastAsia="zh-CN"/>
        </w:rPr>
        <w:t xml:space="preserve">Ejemplo: </w:t>
      </w:r>
      <w:r>
        <w:rPr>
          <w:rFonts w:hint="default" w:ascii="Arial" w:hAnsi="Arial" w:cs="Arial"/>
          <w:b w:val="0"/>
          <w:bCs w:val="0"/>
          <w:sz w:val="22"/>
          <w:szCs w:val="22"/>
        </w:rPr>
        <w:t>01d, 01cd, 0101dd.</w:t>
      </w:r>
    </w:p>
    <w:p>
      <w:pPr>
        <w:numPr>
          <w:ilvl w:val="0"/>
          <w:numId w:val="0"/>
        </w:numPr>
        <w:jc w:val="left"/>
        <w:rPr>
          <w:rFonts w:hint="default" w:ascii="Arial" w:hAnsi="Arial" w:cs="Arial"/>
          <w:b w:val="0"/>
          <w:bCs w:val="0"/>
          <w:sz w:val="22"/>
          <w:szCs w:val="22"/>
        </w:rPr>
      </w:pPr>
    </w:p>
    <w:p>
      <w:pPr>
        <w:keepNext w:val="0"/>
        <w:keepLines w:val="0"/>
        <w:widowControl/>
        <w:numPr>
          <w:ilvl w:val="0"/>
          <w:numId w:val="16"/>
        </w:numPr>
        <w:suppressLineNumbers w:val="0"/>
        <w:ind w:left="0" w:leftChars="0" w:firstLine="0" w:firstLineChars="0"/>
        <w:jc w:val="left"/>
        <w:rPr>
          <w:rFonts w:hint="default" w:ascii="Arial" w:hAnsi="Arial" w:cs="Arial"/>
          <w:sz w:val="22"/>
          <w:szCs w:val="22"/>
          <w:lang w:eastAsia="zh-CN"/>
        </w:rPr>
      </w:pPr>
      <w:r>
        <w:rPr>
          <w:rFonts w:hint="default" w:ascii="Arial" w:hAnsi="Arial" w:cs="Arial"/>
          <w:sz w:val="22"/>
          <w:szCs w:val="22"/>
          <w:lang w:eastAsia="zh-CN"/>
        </w:rPr>
        <w:t>L = {x / x = a</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c d</w:t>
      </w:r>
      <w:r>
        <w:rPr>
          <w:rFonts w:hint="default" w:ascii="Arial" w:hAnsi="Arial" w:cs="Arial"/>
          <w:sz w:val="22"/>
          <w:szCs w:val="22"/>
          <w:vertAlign w:val="superscript"/>
          <w:lang w:eastAsia="zh-CN"/>
        </w:rPr>
        <w:t>p</w:t>
      </w:r>
      <w:r>
        <w:rPr>
          <w:rFonts w:hint="default" w:ascii="Arial" w:hAnsi="Arial" w:cs="Arial"/>
          <w:sz w:val="22"/>
          <w:szCs w:val="22"/>
          <w:vertAlign w:val="baseline"/>
          <w:lang w:eastAsia="zh-CN"/>
        </w:rPr>
        <w:t>; m, n &gt; 0; p &gt;=0</w:t>
      </w:r>
      <w:r>
        <w:rPr>
          <w:rFonts w:hint="default" w:ascii="Arial" w:hAnsi="Arial" w:cs="Arial"/>
          <w:sz w:val="22"/>
          <w:szCs w:val="22"/>
          <w:lang w:eastAsia="zh-CN"/>
        </w:rPr>
        <w:t>}.</w:t>
      </w:r>
    </w:p>
    <w:p>
      <w:pPr>
        <w:numPr>
          <w:ilvl w:val="0"/>
          <w:numId w:val="0"/>
        </w:numPr>
        <w:ind w:leftChars="0" w:firstLine="420" w:firstLineChars="0"/>
        <w:jc w:val="left"/>
        <w:rPr>
          <w:rFonts w:hint="default" w:ascii="Arial" w:hAnsi="Arial" w:cs="Arial"/>
          <w:sz w:val="22"/>
          <w:szCs w:val="22"/>
          <w:lang w:eastAsia="zh-CN"/>
        </w:rPr>
      </w:pPr>
    </w:p>
    <w:p>
      <w:pPr>
        <w:numPr>
          <w:ilvl w:val="0"/>
          <w:numId w:val="0"/>
        </w:numPr>
        <w:ind w:leftChars="0"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a</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c d</w:t>
      </w:r>
      <w:r>
        <w:rPr>
          <w:rFonts w:hint="default" w:ascii="Arial" w:hAnsi="Arial" w:cs="Arial"/>
          <w:sz w:val="22"/>
          <w:szCs w:val="22"/>
          <w:vertAlign w:val="superscript"/>
          <w:lang w:eastAsia="zh-CN"/>
        </w:rPr>
        <w:t>p</w:t>
      </w:r>
      <w:r>
        <w:rPr>
          <w:rFonts w:hint="default" w:ascii="Arial" w:hAnsi="Arial" w:cs="Arial"/>
          <w:sz w:val="22"/>
          <w:szCs w:val="22"/>
          <w:vertAlign w:val="baseline"/>
          <w:lang w:eastAsia="zh-CN"/>
        </w:rPr>
        <w:t xml:space="preserve"> con m, n &gt;= 1, p &gt;= 0. </w:t>
      </w:r>
    </w:p>
    <w:p>
      <w:pPr>
        <w:numPr>
          <w:ilvl w:val="0"/>
          <w:numId w:val="0"/>
        </w:numPr>
        <w:ind w:leftChars="0" w:firstLine="420" w:firstLineChars="0"/>
        <w:jc w:val="left"/>
        <w:rPr>
          <w:rFonts w:hint="default" w:ascii="Arial" w:hAnsi="Arial" w:cs="Arial"/>
          <w:sz w:val="22"/>
          <w:szCs w:val="22"/>
          <w:vertAlign w:val="baseline"/>
          <w:lang w:eastAsia="zh-CN"/>
        </w:rPr>
      </w:pPr>
    </w:p>
    <w:p>
      <w:pPr>
        <w:numPr>
          <w:ilvl w:val="0"/>
          <w:numId w:val="0"/>
        </w:numPr>
        <w:ind w:leftChars="0" w:firstLine="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Resultado = (ab)+ . c . d*.</w:t>
      </w:r>
    </w:p>
    <w:p>
      <w:pPr>
        <w:numPr>
          <w:ilvl w:val="0"/>
          <w:numId w:val="0"/>
        </w:numPr>
        <w:ind w:leftChars="0" w:firstLine="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Ejemplo: abc, ababcd, abcd, abcdd.</w:t>
      </w:r>
    </w:p>
    <w:p>
      <w:pPr>
        <w:numPr>
          <w:ilvl w:val="0"/>
          <w:numId w:val="0"/>
        </w:numPr>
        <w:jc w:val="left"/>
        <w:rPr>
          <w:rFonts w:hint="default" w:ascii="Arial" w:hAnsi="Arial" w:cs="Arial"/>
          <w:sz w:val="22"/>
          <w:szCs w:val="22"/>
          <w:vertAlign w:val="baseline"/>
          <w:lang w:eastAsia="zh-CN"/>
        </w:rPr>
      </w:pPr>
    </w:p>
    <w:p>
      <w:pPr>
        <w:numPr>
          <w:ilvl w:val="0"/>
          <w:numId w:val="16"/>
        </w:numPr>
        <w:ind w:left="0" w:leftChars="0" w:firstLine="0" w:firstLineChars="0"/>
        <w:jc w:val="left"/>
        <w:rPr>
          <w:rFonts w:hint="default" w:ascii="Arial" w:hAnsi="Arial" w:cs="Arial"/>
          <w:sz w:val="22"/>
          <w:szCs w:val="22"/>
          <w:lang w:eastAsia="zh-CN"/>
        </w:rPr>
      </w:pPr>
      <w:r>
        <w:rPr>
          <w:rFonts w:hint="default" w:ascii="Arial" w:hAnsi="Arial" w:cs="Arial"/>
          <w:sz w:val="22"/>
          <w:szCs w:val="22"/>
          <w:lang w:eastAsia="zh-CN"/>
        </w:rPr>
        <w:t>L = {x / x = a w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n &gt; 1; w </w:t>
      </w:r>
      <w:r>
        <w:rPr>
          <w:rFonts w:hint="default" w:ascii="C059" w:hAnsi="C059" w:cs="C059"/>
          <w:sz w:val="22"/>
          <w:szCs w:val="22"/>
          <w:vertAlign w:val="baseline"/>
          <w:lang w:eastAsia="zh-CN"/>
        </w:rPr>
        <w:t xml:space="preserve">∈ </w:t>
      </w:r>
      <w:r>
        <w:rPr>
          <w:rFonts w:hint="default" w:ascii="Arial" w:hAnsi="Arial" w:cs="Arial"/>
          <w:sz w:val="22"/>
          <w:szCs w:val="22"/>
          <w:vertAlign w:val="baseline"/>
          <w:lang w:eastAsia="zh-CN"/>
        </w:rPr>
        <w:t>{a, b}*</w:t>
      </w:r>
      <w:r>
        <w:rPr>
          <w:rFonts w:hint="default" w:ascii="Arial" w:hAnsi="Arial" w:cs="Arial"/>
          <w:sz w:val="22"/>
          <w:szCs w:val="22"/>
          <w:lang w:eastAsia="zh-CN"/>
        </w:rPr>
        <w:t>}.</w:t>
      </w: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b w:val="0"/>
          <w:bCs w:val="0"/>
          <w:sz w:val="22"/>
          <w:szCs w:val="22"/>
        </w:rPr>
        <w:t>Resultado = a . a* . b* . c+.</w:t>
      </w: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b w:val="0"/>
          <w:bCs w:val="0"/>
          <w:sz w:val="22"/>
          <w:szCs w:val="22"/>
        </w:rPr>
        <w:t>Ejemplo: ac, acc, aac, abc, aabcc.</w:t>
      </w:r>
    </w:p>
    <w:p>
      <w:pPr>
        <w:numPr>
          <w:ilvl w:val="0"/>
          <w:numId w:val="0"/>
        </w:numPr>
        <w:ind w:leftChars="0" w:firstLine="420" w:firstLineChars="0"/>
        <w:jc w:val="left"/>
        <w:rPr>
          <w:rFonts w:hint="default" w:ascii="Arial" w:hAnsi="Arial" w:cs="Arial"/>
          <w:b w:val="0"/>
          <w:bCs w:val="0"/>
          <w:sz w:val="22"/>
          <w:szCs w:val="22"/>
        </w:rPr>
      </w:pPr>
    </w:p>
    <w:p>
      <w:pPr>
        <w:numPr>
          <w:ilvl w:val="0"/>
          <w:numId w:val="16"/>
        </w:numPr>
        <w:ind w:left="0" w:leftChars="0" w:firstLine="0" w:firstLineChars="0"/>
        <w:jc w:val="left"/>
        <w:rPr>
          <w:rFonts w:hint="default" w:ascii="Arial" w:hAnsi="Arial" w:cs="Arial"/>
          <w:sz w:val="22"/>
          <w:szCs w:val="22"/>
          <w:lang w:eastAsia="zh-CN"/>
        </w:rPr>
      </w:pPr>
      <w:r>
        <w:rPr>
          <w:rFonts w:hint="default" w:ascii="Arial" w:hAnsi="Arial" w:cs="Arial"/>
          <w:sz w:val="22"/>
          <w:szCs w:val="22"/>
          <w:lang w:eastAsia="zh-CN"/>
        </w:rPr>
        <w:t>L = {0²</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 i &gt;= 1</w:t>
      </w:r>
      <w:r>
        <w:rPr>
          <w:rFonts w:hint="default" w:ascii="Arial" w:hAnsi="Arial" w:cs="Arial"/>
          <w:sz w:val="22"/>
          <w:szCs w:val="22"/>
          <w:lang w:eastAsia="zh-CN"/>
        </w:rPr>
        <w:t xml:space="preserve">} con </w:t>
      </w:r>
      <w:r>
        <w:rPr>
          <w:rFonts w:hint="default" w:ascii="Arial" w:hAnsi="Arial" w:cs="Arial"/>
          <w:sz w:val="22"/>
          <w:szCs w:val="22"/>
          <w:vertAlign w:val="baseline"/>
        </w:rPr>
        <w:t>∑ = {0, 1}</w:t>
      </w:r>
    </w:p>
    <w:p>
      <w:pPr>
        <w:numPr>
          <w:ilvl w:val="0"/>
          <w:numId w:val="0"/>
        </w:numPr>
        <w:jc w:val="left"/>
        <w:rPr>
          <w:rFonts w:hint="default" w:ascii="Arial" w:hAnsi="Arial" w:cs="Arial"/>
          <w:sz w:val="22"/>
          <w:szCs w:val="22"/>
          <w:vertAlign w:val="baseline"/>
        </w:rPr>
      </w:pPr>
    </w:p>
    <w:p>
      <w:pPr>
        <w:numPr>
          <w:ilvl w:val="0"/>
          <w:numId w:val="0"/>
        </w:numPr>
        <w:ind w:firstLine="420" w:firstLineChars="0"/>
        <w:jc w:val="left"/>
        <w:rPr>
          <w:rFonts w:hint="default" w:ascii="Arial" w:hAnsi="Arial" w:cs="Arial"/>
          <w:sz w:val="22"/>
          <w:szCs w:val="22"/>
          <w:vertAlign w:val="baseline"/>
        </w:rPr>
      </w:pPr>
      <w:r>
        <w:rPr>
          <w:rFonts w:hint="default" w:ascii="Arial" w:hAnsi="Arial" w:cs="Arial"/>
          <w:sz w:val="22"/>
          <w:szCs w:val="22"/>
          <w:vertAlign w:val="baseline"/>
        </w:rPr>
        <w:t>0²</w:t>
      </w:r>
      <w:r>
        <w:rPr>
          <w:rFonts w:hint="default" w:ascii="Arial" w:hAnsi="Arial" w:cs="Arial"/>
          <w:sz w:val="22"/>
          <w:szCs w:val="22"/>
          <w:vertAlign w:val="superscript"/>
        </w:rPr>
        <w:t>i</w:t>
      </w:r>
      <w:r>
        <w:rPr>
          <w:rFonts w:hint="default" w:ascii="Arial" w:hAnsi="Arial" w:cs="Arial"/>
          <w:sz w:val="22"/>
          <w:szCs w:val="22"/>
          <w:vertAlign w:val="baseline"/>
        </w:rPr>
        <w:t xml:space="preserve"> con i &gt;= 1. Todas las potencias pares arrancando con i = 2</w:t>
      </w:r>
      <w:r>
        <w:rPr>
          <w:rFonts w:hint="default" w:ascii="Arial" w:hAnsi="Arial" w:cs="Arial"/>
          <w:sz w:val="22"/>
          <w:szCs w:val="22"/>
          <w:vertAlign w:val="baseline"/>
        </w:rPr>
        <w:tab/>
      </w:r>
      <w:r>
        <w:rPr>
          <w:rFonts w:hint="default" w:ascii="Arial" w:hAnsi="Arial" w:cs="Arial"/>
          <w:sz w:val="22"/>
          <w:szCs w:val="22"/>
          <w:vertAlign w:val="baseline"/>
        </w:rPr>
        <w:t>=&gt; 00(00)*.</w:t>
      </w:r>
    </w:p>
    <w:p>
      <w:pPr>
        <w:numPr>
          <w:ilvl w:val="0"/>
          <w:numId w:val="0"/>
        </w:numPr>
        <w:ind w:firstLine="420" w:firstLineChars="0"/>
        <w:jc w:val="left"/>
        <w:rPr>
          <w:rFonts w:hint="default" w:ascii="Arial" w:hAnsi="Arial" w:cs="Arial"/>
          <w:sz w:val="22"/>
          <w:szCs w:val="22"/>
          <w:vertAlign w:val="baseline"/>
        </w:rPr>
      </w:pPr>
    </w:p>
    <w:p>
      <w:pPr>
        <w:numPr>
          <w:ilvl w:val="0"/>
          <w:numId w:val="0"/>
        </w:numPr>
        <w:ind w:firstLine="420" w:firstLineChars="0"/>
        <w:jc w:val="left"/>
        <w:rPr>
          <w:rFonts w:hint="default" w:ascii="Arial" w:hAnsi="Arial" w:cs="Arial"/>
          <w:sz w:val="22"/>
          <w:szCs w:val="22"/>
          <w:vertAlign w:val="baseline"/>
        </w:rPr>
      </w:pPr>
      <w:r>
        <w:rPr>
          <w:rFonts w:hint="default" w:ascii="Arial" w:hAnsi="Arial" w:cs="Arial"/>
          <w:sz w:val="22"/>
          <w:szCs w:val="22"/>
          <w:vertAlign w:val="baseline"/>
        </w:rPr>
        <w:t>Resultado = 0(0)+ . 1.</w:t>
      </w:r>
    </w:p>
    <w:p>
      <w:pPr>
        <w:numPr>
          <w:ilvl w:val="0"/>
          <w:numId w:val="0"/>
        </w:numPr>
        <w:ind w:firstLine="420" w:firstLineChars="0"/>
        <w:jc w:val="left"/>
        <w:rPr>
          <w:rFonts w:hint="default" w:ascii="Arial" w:hAnsi="Arial" w:cs="Arial"/>
          <w:sz w:val="22"/>
          <w:szCs w:val="22"/>
          <w:vertAlign w:val="baseline"/>
        </w:rPr>
      </w:pPr>
      <w:r>
        <w:rPr>
          <w:rFonts w:hint="default" w:ascii="Arial" w:hAnsi="Arial" w:cs="Arial"/>
          <w:sz w:val="22"/>
          <w:szCs w:val="22"/>
          <w:vertAlign w:val="baseline"/>
        </w:rPr>
        <w:t>Ejemplo: 001, 00001, 0000001.</w:t>
      </w:r>
    </w:p>
    <w:p>
      <w:pPr>
        <w:numPr>
          <w:ilvl w:val="0"/>
          <w:numId w:val="0"/>
        </w:numPr>
        <w:ind w:firstLine="420" w:firstLineChars="0"/>
        <w:jc w:val="left"/>
        <w:rPr>
          <w:rFonts w:hint="default" w:ascii="Arial" w:hAnsi="Arial" w:cs="Arial"/>
          <w:sz w:val="22"/>
          <w:szCs w:val="22"/>
          <w:vertAlign w:val="baseline"/>
        </w:rPr>
      </w:pPr>
    </w:p>
    <w:p>
      <w:pPr>
        <w:numPr>
          <w:ilvl w:val="0"/>
          <w:numId w:val="0"/>
        </w:numPr>
        <w:ind w:firstLine="420" w:firstLineChars="0"/>
        <w:jc w:val="left"/>
        <w:rPr>
          <w:rFonts w:hint="default" w:ascii="Arial" w:hAnsi="Arial" w:cs="Arial"/>
          <w:sz w:val="22"/>
          <w:szCs w:val="22"/>
          <w:vertAlign w:val="baseline"/>
          <w:lang/>
        </w:rPr>
      </w:pPr>
      <w:r>
        <w:rPr>
          <w:rFonts w:hint="default" w:ascii="Arial" w:hAnsi="Arial" w:cs="Arial"/>
          <w:sz w:val="22"/>
          <w:szCs w:val="22"/>
          <w:vertAlign w:val="baseline"/>
          <w:lang/>
        </w:rPr>
        <w:t>???</w:t>
      </w:r>
    </w:p>
    <w:p>
      <w:pPr>
        <w:numPr>
          <w:ilvl w:val="0"/>
          <w:numId w:val="0"/>
        </w:numPr>
        <w:jc w:val="left"/>
        <w:rPr>
          <w:rFonts w:hint="default" w:ascii="Arial" w:hAnsi="Arial" w:cs="Arial"/>
          <w:sz w:val="22"/>
          <w:szCs w:val="22"/>
          <w:vertAlign w:val="baseline"/>
          <w:lang w:eastAsia="zh-CN"/>
        </w:rPr>
      </w:pPr>
    </w:p>
    <w:p>
      <w:pPr>
        <w:numPr>
          <w:ilvl w:val="0"/>
          <w:numId w:val="16"/>
        </w:numPr>
        <w:ind w:left="0" w:leftChars="0" w:firstLine="0" w:firstLineChars="0"/>
        <w:jc w:val="left"/>
        <w:rPr>
          <w:rFonts w:hint="default" w:ascii="Arial" w:hAnsi="Arial" w:cs="Arial"/>
          <w:sz w:val="22"/>
          <w:szCs w:val="22"/>
          <w:lang w:eastAsia="zh-CN"/>
        </w:rPr>
      </w:pPr>
      <w:r>
        <w:rPr>
          <w:rFonts w:hint="default" w:ascii="Arial" w:hAnsi="Arial" w:cs="Arial"/>
          <w:sz w:val="22"/>
          <w:szCs w:val="22"/>
          <w:vertAlign w:val="baseline"/>
        </w:rPr>
        <w:t>El conjunto de todas las cadenas pertenecientes a ∑ = {0, 1} que tienen tres ceros consecutivos.</w:t>
      </w:r>
    </w:p>
    <w:p>
      <w:pPr>
        <w:numPr>
          <w:ilvl w:val="0"/>
          <w:numId w:val="0"/>
        </w:numPr>
        <w:jc w:val="left"/>
        <w:rPr>
          <w:rFonts w:hint="default" w:ascii="Arial" w:hAnsi="Arial" w:cs="Arial"/>
          <w:sz w:val="22"/>
          <w:szCs w:val="22"/>
          <w:lang w:eastAsia="zh-CN"/>
        </w:rPr>
      </w:pPr>
    </w:p>
    <w:p>
      <w:pPr>
        <w:numPr>
          <w:ilvl w:val="0"/>
          <w:numId w:val="0"/>
        </w:numPr>
        <w:ind w:firstLine="420" w:firstLineChars="0"/>
        <w:jc w:val="left"/>
        <w:rPr>
          <w:rFonts w:hint="default" w:ascii="Arial" w:hAnsi="Arial" w:cs="Arial"/>
          <w:sz w:val="22"/>
          <w:szCs w:val="22"/>
          <w:lang w:eastAsia="zh-CN"/>
        </w:rPr>
      </w:pPr>
      <w:r>
        <w:rPr>
          <w:rFonts w:hint="default" w:ascii="Arial" w:hAnsi="Arial" w:cs="Arial"/>
          <w:sz w:val="22"/>
          <w:szCs w:val="22"/>
          <w:lang w:eastAsia="zh-CN"/>
        </w:rPr>
        <w:t xml:space="preserve">Resultado = </w:t>
      </w:r>
      <w:r>
        <w:rPr>
          <w:rFonts w:hint="default" w:ascii="Arial" w:hAnsi="Arial" w:cs="Arial"/>
          <w:sz w:val="22"/>
          <w:szCs w:val="22"/>
          <w:lang w:eastAsia="zh-CN"/>
        </w:rPr>
        <w:t>(000)+ 1*.</w:t>
      </w:r>
    </w:p>
    <w:p>
      <w:pPr>
        <w:numPr>
          <w:ilvl w:val="0"/>
          <w:numId w:val="0"/>
        </w:numPr>
        <w:ind w:firstLine="420" w:firstLineChars="0"/>
        <w:jc w:val="left"/>
        <w:rPr>
          <w:rFonts w:hint="default" w:ascii="Arial" w:hAnsi="Arial" w:cs="Arial"/>
          <w:sz w:val="22"/>
          <w:szCs w:val="22"/>
          <w:lang w:eastAsia="zh-CN"/>
        </w:rPr>
      </w:pPr>
      <w:r>
        <w:rPr>
          <w:rFonts w:hint="default" w:ascii="Arial" w:hAnsi="Arial" w:cs="Arial"/>
          <w:sz w:val="22"/>
          <w:szCs w:val="22"/>
          <w:lang w:eastAsia="zh-CN"/>
        </w:rPr>
        <w:t>Ejemplo = 000, 0000, 00010, 000111, 0001000.</w:t>
      </w:r>
    </w:p>
    <w:p>
      <w:pPr>
        <w:numPr>
          <w:ilvl w:val="0"/>
          <w:numId w:val="0"/>
        </w:numPr>
        <w:ind w:firstLine="420" w:firstLineChars="0"/>
        <w:jc w:val="left"/>
        <w:rPr>
          <w:rFonts w:hint="default" w:ascii="Arial" w:hAnsi="Arial" w:cs="Arial"/>
          <w:sz w:val="22"/>
          <w:szCs w:val="22"/>
          <w:lang w:eastAsia="zh-CN"/>
        </w:rPr>
      </w:pPr>
    </w:p>
    <w:p>
      <w:pPr>
        <w:numPr>
          <w:ilvl w:val="0"/>
          <w:numId w:val="16"/>
        </w:numPr>
        <w:ind w:left="0" w:leftChars="0" w:firstLine="0" w:firstLineChars="0"/>
        <w:jc w:val="left"/>
        <w:rPr>
          <w:rFonts w:hint="default" w:ascii="Arial" w:hAnsi="Arial" w:cs="Arial"/>
          <w:b w:val="0"/>
          <w:bCs w:val="0"/>
          <w:sz w:val="22"/>
          <w:szCs w:val="22"/>
        </w:rPr>
      </w:pPr>
      <w:r>
        <w:rPr>
          <w:rFonts w:hint="default" w:ascii="Arial" w:hAnsi="Arial" w:cs="Arial"/>
          <w:sz w:val="22"/>
          <w:szCs w:val="22"/>
          <w:vertAlign w:val="baseline"/>
        </w:rPr>
        <w:t>L</w:t>
      </w:r>
      <w:r>
        <w:rPr>
          <w:rFonts w:hint="default" w:ascii="Arial" w:hAnsi="Arial" w:cs="Arial"/>
          <w:sz w:val="22"/>
          <w:szCs w:val="22"/>
          <w:vertAlign w:val="subscript"/>
        </w:rPr>
        <w:t>1</w:t>
      </w:r>
      <w:r>
        <w:rPr>
          <w:rFonts w:hint="default" w:ascii="Arial" w:hAnsi="Arial" w:cs="Arial"/>
          <w:sz w:val="22"/>
          <w:szCs w:val="22"/>
          <w:vertAlign w:val="baseline"/>
        </w:rPr>
        <w:t xml:space="preserve"> = {a²</w:t>
      </w:r>
      <w:r>
        <w:rPr>
          <w:rFonts w:hint="default" w:ascii="Arial" w:hAnsi="Arial" w:cs="Arial"/>
          <w:sz w:val="22"/>
          <w:szCs w:val="22"/>
          <w:vertAlign w:val="superscript"/>
        </w:rPr>
        <w:t>k</w:t>
      </w:r>
      <w:r>
        <w:rPr>
          <w:rFonts w:hint="default" w:ascii="Arial" w:hAnsi="Arial" w:cs="Arial"/>
          <w:sz w:val="22"/>
          <w:szCs w:val="22"/>
          <w:vertAlign w:val="baseline"/>
        </w:rPr>
        <w:t xml:space="preserve"> b</w:t>
      </w:r>
      <w:r>
        <w:rPr>
          <w:rFonts w:hint="default" w:ascii="Arial" w:hAnsi="Arial" w:cs="Arial"/>
          <w:sz w:val="22"/>
          <w:szCs w:val="22"/>
          <w:vertAlign w:val="superscript"/>
        </w:rPr>
        <w:t>3n</w:t>
      </w:r>
      <w:r>
        <w:rPr>
          <w:rFonts w:hint="default" w:ascii="Arial" w:hAnsi="Arial" w:cs="Arial"/>
          <w:sz w:val="22"/>
          <w:szCs w:val="22"/>
          <w:vertAlign w:val="baseline"/>
        </w:rPr>
        <w:t xml:space="preserve"> / k &gt;= 1, n &gt;= 0}.</w:t>
      </w:r>
    </w:p>
    <w:p>
      <w:pPr>
        <w:numPr>
          <w:ilvl w:val="0"/>
          <w:numId w:val="0"/>
        </w:numPr>
        <w:ind w:firstLine="420" w:firstLineChars="0"/>
        <w:jc w:val="left"/>
        <w:rPr>
          <w:rFonts w:hint="default" w:ascii="Arial" w:hAnsi="Arial" w:cs="Arial"/>
          <w:b w:val="0"/>
          <w:bCs w:val="0"/>
          <w:sz w:val="22"/>
          <w:szCs w:val="22"/>
        </w:rPr>
      </w:pPr>
    </w:p>
    <w:p>
      <w:pPr>
        <w:numPr>
          <w:ilvl w:val="0"/>
          <w:numId w:val="0"/>
        </w:numPr>
        <w:ind w:firstLine="420" w:firstLineChars="0"/>
        <w:jc w:val="left"/>
        <w:rPr>
          <w:rFonts w:hint="default" w:ascii="Arial" w:hAnsi="Arial" w:cs="Arial"/>
          <w:sz w:val="22"/>
          <w:szCs w:val="22"/>
          <w:vertAlign w:val="baseline"/>
          <w:lang/>
        </w:rPr>
      </w:pPr>
      <w:r>
        <w:rPr>
          <w:rFonts w:hint="default" w:ascii="Arial" w:hAnsi="Arial" w:cs="Arial"/>
          <w:sz w:val="22"/>
          <w:szCs w:val="22"/>
          <w:vertAlign w:val="baseline"/>
        </w:rPr>
        <w:t>a²</w:t>
      </w:r>
      <w:r>
        <w:rPr>
          <w:rFonts w:hint="default" w:ascii="Arial" w:hAnsi="Arial" w:cs="Arial"/>
          <w:sz w:val="22"/>
          <w:szCs w:val="22"/>
          <w:vertAlign w:val="superscript"/>
        </w:rPr>
        <w:t>k</w:t>
      </w:r>
      <w:r>
        <w:rPr>
          <w:rFonts w:hint="default" w:ascii="Arial" w:hAnsi="Arial" w:cs="Arial"/>
          <w:sz w:val="22"/>
          <w:szCs w:val="22"/>
          <w:vertAlign w:val="baseline"/>
        </w:rPr>
        <w:t xml:space="preserve"> Todas las potencias pares arrancando en k = 2</w:t>
      </w:r>
      <w:r>
        <w:rPr>
          <w:rFonts w:hint="default" w:ascii="Arial" w:hAnsi="Arial" w:cs="Arial"/>
          <w:sz w:val="22"/>
          <w:szCs w:val="22"/>
          <w:vertAlign w:val="baseline"/>
        </w:rPr>
        <w:tab/>
      </w:r>
      <w:r>
        <w:rPr>
          <w:rFonts w:hint="default" w:ascii="Arial" w:hAnsi="Arial" w:cs="Arial"/>
          <w:sz w:val="22"/>
          <w:szCs w:val="22"/>
          <w:vertAlign w:val="baseline"/>
        </w:rPr>
        <w:tab/>
      </w:r>
      <w:r>
        <w:rPr>
          <w:rFonts w:hint="default" w:ascii="Arial" w:hAnsi="Arial" w:cs="Arial"/>
          <w:sz w:val="22"/>
          <w:szCs w:val="22"/>
          <w:vertAlign w:val="baseline"/>
        </w:rPr>
        <w:tab/>
      </w:r>
      <w:r>
        <w:rPr>
          <w:rFonts w:hint="default" w:ascii="Arial" w:hAnsi="Arial" w:cs="Arial"/>
          <w:sz w:val="22"/>
          <w:szCs w:val="22"/>
          <w:vertAlign w:val="baseline"/>
        </w:rPr>
        <w:tab/>
      </w:r>
      <w:r>
        <w:rPr>
          <w:rFonts w:hint="default" w:ascii="Arial" w:hAnsi="Arial" w:cs="Arial"/>
          <w:sz w:val="22"/>
          <w:szCs w:val="22"/>
          <w:vertAlign w:val="baseline"/>
        </w:rPr>
        <w:t xml:space="preserve">=&gt; </w:t>
      </w:r>
      <w:r>
        <w:rPr>
          <w:rFonts w:hint="default" w:ascii="Arial" w:hAnsi="Arial" w:cs="Arial"/>
          <w:sz w:val="22"/>
          <w:szCs w:val="22"/>
          <w:vertAlign w:val="baseline"/>
          <w:lang/>
        </w:rPr>
        <w:t>(aa)+</w:t>
      </w:r>
    </w:p>
    <w:p>
      <w:pPr>
        <w:numPr>
          <w:ilvl w:val="0"/>
          <w:numId w:val="0"/>
        </w:numPr>
        <w:ind w:firstLine="420" w:firstLineChars="0"/>
        <w:jc w:val="left"/>
        <w:rPr>
          <w:rFonts w:hint="default" w:ascii="Arial" w:hAnsi="Arial" w:cs="Arial"/>
          <w:sz w:val="22"/>
          <w:szCs w:val="22"/>
          <w:vertAlign w:val="baseline"/>
          <w:lang/>
        </w:rPr>
      </w:pPr>
      <w:r>
        <w:rPr>
          <w:rFonts w:hint="default" w:ascii="Arial" w:hAnsi="Arial" w:cs="Arial"/>
          <w:sz w:val="22"/>
          <w:szCs w:val="22"/>
          <w:vertAlign w:val="baseline"/>
        </w:rPr>
        <w:t>b</w:t>
      </w:r>
      <w:r>
        <w:rPr>
          <w:rFonts w:hint="default" w:ascii="Arial" w:hAnsi="Arial" w:cs="Arial"/>
          <w:sz w:val="22"/>
          <w:szCs w:val="22"/>
          <w:vertAlign w:val="superscript"/>
        </w:rPr>
        <w:t>3n</w:t>
      </w:r>
      <w:r>
        <w:rPr>
          <w:rFonts w:hint="default" w:ascii="Arial" w:hAnsi="Arial" w:cs="Arial"/>
          <w:sz w:val="22"/>
          <w:szCs w:val="22"/>
          <w:vertAlign w:val="baseline"/>
        </w:rPr>
        <w:t xml:space="preserve"> Todas las potencias multiplos de 3, empezando en n </w:t>
      </w:r>
      <w:r>
        <w:rPr>
          <w:rFonts w:hint="default" w:ascii="Arial" w:hAnsi="Arial" w:cs="Arial"/>
          <w:sz w:val="22"/>
          <w:szCs w:val="22"/>
          <w:vertAlign w:val="baseline"/>
          <w:lang/>
        </w:rPr>
        <w:t xml:space="preserve">&gt; </w:t>
      </w:r>
      <w:r>
        <w:rPr>
          <w:rFonts w:hint="default" w:ascii="Arial" w:hAnsi="Arial" w:cs="Arial"/>
          <w:sz w:val="22"/>
          <w:szCs w:val="22"/>
          <w:vertAlign w:val="baseline"/>
        </w:rPr>
        <w:t>0</w:t>
      </w:r>
      <w:r>
        <w:rPr>
          <w:rFonts w:hint="default" w:ascii="Arial" w:hAnsi="Arial" w:cs="Arial"/>
          <w:sz w:val="22"/>
          <w:szCs w:val="22"/>
          <w:vertAlign w:val="baseline"/>
        </w:rPr>
        <w:tab/>
      </w:r>
      <w:r>
        <w:rPr>
          <w:rFonts w:hint="default" w:ascii="Arial" w:hAnsi="Arial" w:cs="Arial"/>
          <w:sz w:val="22"/>
          <w:szCs w:val="22"/>
          <w:vertAlign w:val="baseline"/>
        </w:rPr>
        <w:tab/>
      </w:r>
      <w:r>
        <w:rPr>
          <w:rFonts w:hint="default" w:ascii="Arial" w:hAnsi="Arial" w:cs="Arial"/>
          <w:sz w:val="22"/>
          <w:szCs w:val="22"/>
          <w:vertAlign w:val="baseline"/>
        </w:rPr>
        <w:t>=&gt; (bbb)</w:t>
      </w:r>
      <w:r>
        <w:rPr>
          <w:rFonts w:hint="default" w:ascii="Arial" w:hAnsi="Arial" w:cs="Arial"/>
          <w:sz w:val="22"/>
          <w:szCs w:val="22"/>
          <w:vertAlign w:val="baseline"/>
          <w:lang/>
        </w:rPr>
        <w:t>+</w:t>
      </w:r>
    </w:p>
    <w:p>
      <w:pPr>
        <w:numPr>
          <w:ilvl w:val="0"/>
          <w:numId w:val="0"/>
        </w:numPr>
        <w:ind w:firstLine="420" w:firstLineChars="0"/>
        <w:jc w:val="left"/>
        <w:rPr>
          <w:rFonts w:hint="default" w:ascii="Arial" w:hAnsi="Arial" w:cs="Arial"/>
          <w:b w:val="0"/>
          <w:bCs w:val="0"/>
          <w:sz w:val="22"/>
          <w:szCs w:val="22"/>
        </w:rPr>
      </w:pPr>
    </w:p>
    <w:p>
      <w:pPr>
        <w:numPr>
          <w:ilvl w:val="0"/>
          <w:numId w:val="0"/>
        </w:numPr>
        <w:ind w:firstLine="420" w:firstLineChars="0"/>
        <w:jc w:val="left"/>
        <w:rPr>
          <w:rFonts w:hint="default" w:ascii="Arial" w:hAnsi="Arial" w:cs="Arial"/>
          <w:b w:val="0"/>
          <w:bCs w:val="0"/>
          <w:sz w:val="22"/>
          <w:szCs w:val="22"/>
        </w:rPr>
      </w:pPr>
      <w:r>
        <w:rPr>
          <w:rFonts w:hint="default" w:ascii="Arial" w:hAnsi="Arial" w:cs="Arial"/>
          <w:b w:val="0"/>
          <w:bCs w:val="0"/>
          <w:sz w:val="22"/>
          <w:szCs w:val="22"/>
        </w:rPr>
        <w:t>Resultado = (aa)</w:t>
      </w:r>
      <w:r>
        <w:rPr>
          <w:rFonts w:hint="default" w:ascii="Arial" w:hAnsi="Arial" w:cs="Arial"/>
          <w:b w:val="0"/>
          <w:bCs w:val="0"/>
          <w:sz w:val="22"/>
          <w:szCs w:val="22"/>
          <w:lang/>
        </w:rPr>
        <w:t>+</w:t>
      </w:r>
      <w:r>
        <w:rPr>
          <w:rFonts w:hint="default" w:ascii="Arial" w:hAnsi="Arial" w:cs="Arial"/>
          <w:b w:val="0"/>
          <w:bCs w:val="0"/>
          <w:sz w:val="22"/>
          <w:szCs w:val="22"/>
        </w:rPr>
        <w:t xml:space="preserve"> . (bbb)</w:t>
      </w:r>
      <w:r>
        <w:rPr>
          <w:rFonts w:hint="default" w:ascii="Arial" w:hAnsi="Arial" w:cs="Arial"/>
          <w:b w:val="0"/>
          <w:bCs w:val="0"/>
          <w:sz w:val="22"/>
          <w:szCs w:val="22"/>
          <w:lang/>
        </w:rPr>
        <w:t>+</w:t>
      </w:r>
      <w:r>
        <w:rPr>
          <w:rFonts w:hint="default" w:ascii="Arial" w:hAnsi="Arial" w:cs="Arial"/>
          <w:b w:val="0"/>
          <w:bCs w:val="0"/>
          <w:sz w:val="22"/>
          <w:szCs w:val="22"/>
        </w:rPr>
        <w:t>.</w:t>
      </w:r>
    </w:p>
    <w:p>
      <w:pPr>
        <w:numPr>
          <w:ilvl w:val="0"/>
          <w:numId w:val="0"/>
        </w:numPr>
        <w:ind w:firstLine="420" w:firstLineChars="0"/>
        <w:jc w:val="left"/>
        <w:rPr>
          <w:rFonts w:hint="default" w:ascii="Arial" w:hAnsi="Arial" w:cs="Arial"/>
          <w:b w:val="0"/>
          <w:bCs w:val="0"/>
          <w:sz w:val="22"/>
          <w:szCs w:val="22"/>
        </w:rPr>
      </w:pPr>
      <w:r>
        <w:rPr>
          <w:rFonts w:hint="default" w:ascii="Arial" w:hAnsi="Arial" w:cs="Arial"/>
          <w:b w:val="0"/>
          <w:bCs w:val="0"/>
          <w:sz w:val="22"/>
          <w:szCs w:val="22"/>
        </w:rPr>
        <w:t>Ejemplo: aabbb, aaaabbb, aaaabbbbbb.</w:t>
      </w:r>
    </w:p>
    <w:p>
      <w:pPr>
        <w:numPr>
          <w:ilvl w:val="0"/>
          <w:numId w:val="0"/>
        </w:numPr>
        <w:ind w:firstLine="420" w:firstLineChars="0"/>
        <w:jc w:val="left"/>
        <w:rPr>
          <w:rFonts w:hint="default" w:ascii="Arial" w:hAnsi="Arial" w:cs="Arial"/>
          <w:b w:val="0"/>
          <w:bCs w:val="0"/>
          <w:sz w:val="22"/>
          <w:szCs w:val="22"/>
        </w:rPr>
      </w:pPr>
    </w:p>
    <w:p>
      <w:pPr>
        <w:numPr>
          <w:ilvl w:val="0"/>
          <w:numId w:val="16"/>
        </w:numPr>
        <w:ind w:left="0" w:leftChars="0" w:firstLine="0" w:firstLineChars="0"/>
        <w:jc w:val="left"/>
        <w:rPr>
          <w:rFonts w:hint="default" w:ascii="Arial" w:hAnsi="Arial" w:cs="Arial"/>
          <w:b w:val="0"/>
          <w:bCs w:val="0"/>
          <w:sz w:val="22"/>
          <w:szCs w:val="22"/>
        </w:rPr>
      </w:pPr>
      <w:r>
        <w:rPr>
          <w:rFonts w:hint="default" w:ascii="Arial" w:hAnsi="Arial" w:cs="Arial"/>
          <w:sz w:val="22"/>
          <w:szCs w:val="22"/>
          <w:vertAlign w:val="baseline"/>
        </w:rPr>
        <w:t>L</w:t>
      </w:r>
      <w:r>
        <w:rPr>
          <w:rFonts w:hint="default" w:ascii="Arial" w:hAnsi="Arial" w:cs="Arial"/>
          <w:sz w:val="22"/>
          <w:szCs w:val="22"/>
          <w:vertAlign w:val="subscript"/>
        </w:rPr>
        <w:t>2</w:t>
      </w:r>
      <w:r>
        <w:rPr>
          <w:rFonts w:hint="default" w:ascii="Arial" w:hAnsi="Arial" w:cs="Arial"/>
          <w:sz w:val="22"/>
          <w:szCs w:val="22"/>
          <w:vertAlign w:val="baseline"/>
        </w:rPr>
        <w:t xml:space="preserve"> = {(ab)</w:t>
      </w:r>
      <w:r>
        <w:rPr>
          <w:rFonts w:hint="default" w:ascii="Arial" w:hAnsi="Arial" w:cs="Arial"/>
          <w:sz w:val="22"/>
          <w:szCs w:val="22"/>
          <w:vertAlign w:val="superscript"/>
        </w:rPr>
        <w:t>n</w:t>
      </w:r>
      <w:r>
        <w:rPr>
          <w:rFonts w:hint="default" w:ascii="Arial" w:hAnsi="Arial" w:cs="Arial"/>
          <w:sz w:val="22"/>
          <w:szCs w:val="22"/>
          <w:vertAlign w:val="baseline"/>
        </w:rPr>
        <w:t xml:space="preserve"> c (ba)</w:t>
      </w:r>
      <w:r>
        <w:rPr>
          <w:rFonts w:hint="default" w:ascii="Arial" w:hAnsi="Arial" w:cs="Arial"/>
          <w:sz w:val="22"/>
          <w:szCs w:val="22"/>
          <w:vertAlign w:val="superscript"/>
        </w:rPr>
        <w:t>2m+1</w:t>
      </w:r>
      <w:r>
        <w:rPr>
          <w:rFonts w:hint="default" w:ascii="Arial" w:hAnsi="Arial" w:cs="Arial"/>
          <w:sz w:val="22"/>
          <w:szCs w:val="22"/>
          <w:vertAlign w:val="baseline"/>
        </w:rPr>
        <w:t xml:space="preserve"> / n &gt;= 1, m &gt; 0}.</w:t>
      </w:r>
    </w:p>
    <w:p>
      <w:pPr>
        <w:numPr>
          <w:ilvl w:val="0"/>
          <w:numId w:val="0"/>
        </w:numPr>
        <w:ind w:leftChars="0"/>
        <w:jc w:val="left"/>
        <w:rPr>
          <w:rFonts w:hint="default" w:ascii="Arial" w:hAnsi="Arial" w:cs="Arial"/>
          <w:b w:val="0"/>
          <w:bCs w:val="0"/>
          <w:sz w:val="22"/>
          <w:szCs w:val="22"/>
        </w:rPr>
      </w:pPr>
    </w:p>
    <w:p>
      <w:pPr>
        <w:numPr>
          <w:ilvl w:val="0"/>
          <w:numId w:val="0"/>
        </w:numPr>
        <w:ind w:leftChars="0" w:firstLine="420" w:firstLineChars="0"/>
        <w:jc w:val="left"/>
        <w:rPr>
          <w:rFonts w:hint="default" w:ascii="Arial" w:hAnsi="Arial" w:cs="Arial"/>
          <w:b w:val="0"/>
          <w:bCs w:val="0"/>
          <w:sz w:val="22"/>
          <w:szCs w:val="22"/>
          <w:vertAlign w:val="baseline"/>
        </w:rPr>
      </w:pPr>
      <w:r>
        <w:rPr>
          <w:rFonts w:hint="default" w:ascii="Arial" w:hAnsi="Arial" w:cs="Arial"/>
          <w:b w:val="0"/>
          <w:bCs w:val="0"/>
          <w:sz w:val="22"/>
          <w:szCs w:val="22"/>
        </w:rPr>
        <w:t>(ab)</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Todas las potencias empezando con n = 1.</w:t>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=&gt; (ab)+</w:t>
      </w:r>
    </w:p>
    <w:p>
      <w:pPr>
        <w:numPr>
          <w:ilvl w:val="0"/>
          <w:numId w:val="0"/>
        </w:numPr>
        <w:ind w:leftChars="0" w:firstLine="420" w:firstLineChars="0"/>
        <w:jc w:val="left"/>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c </w:t>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=&gt; c</w:t>
      </w:r>
    </w:p>
    <w:p>
      <w:pPr>
        <w:numPr>
          <w:ilvl w:val="0"/>
          <w:numId w:val="0"/>
        </w:numPr>
        <w:ind w:leftChars="0" w:firstLine="420" w:firstLineChars="0"/>
        <w:jc w:val="left"/>
        <w:rPr>
          <w:rFonts w:hint="default" w:ascii="Arial" w:hAnsi="Arial" w:cs="Arial"/>
          <w:b w:val="0"/>
          <w:bCs w:val="0"/>
          <w:sz w:val="22"/>
          <w:szCs w:val="22"/>
          <w:vertAlign w:val="baseline"/>
        </w:rPr>
      </w:pPr>
      <w:r>
        <w:rPr>
          <w:rFonts w:hint="default" w:ascii="Arial" w:hAnsi="Arial" w:cs="Arial"/>
          <w:sz w:val="22"/>
          <w:szCs w:val="22"/>
          <w:vertAlign w:val="baseline"/>
        </w:rPr>
        <w:t>(ba)</w:t>
      </w:r>
      <w:r>
        <w:rPr>
          <w:rFonts w:hint="default" w:ascii="Arial" w:hAnsi="Arial" w:cs="Arial"/>
          <w:sz w:val="22"/>
          <w:szCs w:val="22"/>
          <w:vertAlign w:val="superscript"/>
        </w:rPr>
        <w:t>2m+1</w:t>
      </w:r>
      <w:r>
        <w:rPr>
          <w:rFonts w:hint="default" w:ascii="Arial" w:hAnsi="Arial" w:cs="Arial"/>
          <w:sz w:val="22"/>
          <w:szCs w:val="22"/>
          <w:vertAlign w:val="baseline"/>
        </w:rPr>
        <w:t xml:space="preserve"> Todas las potencias impares empezando con ba¹</w:t>
      </w:r>
      <w:r>
        <w:rPr>
          <w:rFonts w:hint="default" w:ascii="Arial" w:hAnsi="Arial" w:cs="Arial"/>
          <w:sz w:val="22"/>
          <w:szCs w:val="22"/>
          <w:vertAlign w:val="baseline"/>
        </w:rPr>
        <w:tab/>
      </w:r>
      <w:r>
        <w:rPr>
          <w:rFonts w:hint="default" w:ascii="Arial" w:hAnsi="Arial" w:cs="Arial"/>
          <w:sz w:val="22"/>
          <w:szCs w:val="22"/>
          <w:vertAlign w:val="baseline"/>
        </w:rPr>
        <w:t>=&gt;ba(baba)*</w:t>
      </w:r>
    </w:p>
    <w:p>
      <w:pPr>
        <w:numPr>
          <w:ilvl w:val="0"/>
          <w:numId w:val="0"/>
        </w:numPr>
        <w:ind w:leftChars="0" w:firstLine="420" w:firstLineChars="0"/>
        <w:jc w:val="left"/>
        <w:rPr>
          <w:rFonts w:hint="default" w:ascii="Arial" w:hAnsi="Arial" w:cs="Arial"/>
          <w:b w:val="0"/>
          <w:bCs w:val="0"/>
          <w:sz w:val="22"/>
          <w:szCs w:val="22"/>
        </w:rPr>
      </w:pP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b w:val="0"/>
          <w:bCs w:val="0"/>
          <w:sz w:val="22"/>
          <w:szCs w:val="22"/>
        </w:rPr>
        <w:t>Resultado = (ab)+ . c . ba(baba)*</w:t>
      </w: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b w:val="0"/>
          <w:bCs w:val="0"/>
          <w:sz w:val="22"/>
          <w:szCs w:val="22"/>
        </w:rPr>
        <w:t>Ejemplo: abcba, abcbababa, ababcba, ababcbababa.</w:t>
      </w:r>
    </w:p>
    <w:p>
      <w:pPr>
        <w:numPr>
          <w:ilvl w:val="0"/>
          <w:numId w:val="0"/>
        </w:numPr>
        <w:ind w:leftChars="0" w:firstLine="420" w:firstLine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r>
        <w:rPr>
          <w:sz w:val="22"/>
        </w:rPr>
        <mc:AlternateContent>
          <mc:Choice Requires="wps">
            <w:drawing>
              <wp:anchor distT="0" distB="0" distL="114300" distR="114300" simplePos="0" relativeHeight="251661312" behindDoc="1" locked="0" layoutInCell="1" allowOverlap="1">
                <wp:simplePos x="0" y="0"/>
                <wp:positionH relativeFrom="column">
                  <wp:posOffset>8890</wp:posOffset>
                </wp:positionH>
                <wp:positionV relativeFrom="paragraph">
                  <wp:posOffset>68580</wp:posOffset>
                </wp:positionV>
                <wp:extent cx="6463030" cy="2931795"/>
                <wp:effectExtent l="4445" t="4445" r="9525" b="16510"/>
                <wp:wrapNone/>
                <wp:docPr id="5" name="Cuadro de texto 5"/>
                <wp:cNvGraphicFramePr/>
                <a:graphic xmlns:a="http://schemas.openxmlformats.org/drawingml/2006/main">
                  <a:graphicData uri="http://schemas.microsoft.com/office/word/2010/wordprocessingShape">
                    <wps:wsp>
                      <wps:cNvSpPr txBox="true"/>
                      <wps:spPr>
                        <a:xfrm>
                          <a:off x="0" y="0"/>
                          <a:ext cx="6463030" cy="2931795"/>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tabs>
                                <w:tab w:val="left" w:pos="425"/>
                              </w:tabs>
                              <w:jc w:val="left"/>
                              <w:rPr>
                                <w:rFonts w:hint="default" w:ascii="Arial" w:hAnsi="Arial" w:cs="Arial"/>
                                <w:b/>
                                <w:bCs/>
                                <w:sz w:val="22"/>
                                <w:szCs w:val="22"/>
                                <w:vertAlign w:val="baseline"/>
                              </w:rPr>
                            </w:pPr>
                            <w:r>
                              <w:rPr>
                                <w:rFonts w:hint="default" w:ascii="Arial" w:hAnsi="Arial" w:cs="Arial"/>
                                <w:b/>
                                <w:bCs/>
                                <w:sz w:val="22"/>
                                <w:szCs w:val="22"/>
                                <w:vertAlign w:val="baseline"/>
                              </w:rPr>
                              <w:t>Ejercicio 2:</w:t>
                            </w:r>
                          </w:p>
                          <w:p>
                            <w:pPr>
                              <w:keepNext w:val="0"/>
                              <w:keepLines w:val="0"/>
                              <w:widowControl/>
                              <w:numPr>
                                <w:ilvl w:val="0"/>
                                <w:numId w:val="0"/>
                              </w:numPr>
                              <w:suppressLineNumbers w:val="0"/>
                              <w:tabs>
                                <w:tab w:val="left" w:pos="425"/>
                              </w:tabs>
                              <w:jc w:val="left"/>
                              <w:rPr>
                                <w:rFonts w:hint="default" w:ascii="Arial" w:hAnsi="Arial" w:cs="Arial"/>
                                <w:sz w:val="22"/>
                                <w:szCs w:val="22"/>
                                <w:vertAlign w:val="baseline"/>
                              </w:rPr>
                            </w:pPr>
                            <w:r>
                              <w:rPr>
                                <w:rFonts w:hint="default" w:ascii="Arial" w:hAnsi="Arial" w:cs="Arial"/>
                                <w:b w:val="0"/>
                                <w:bCs w:val="0"/>
                                <w:sz w:val="22"/>
                                <w:szCs w:val="22"/>
                                <w:vertAlign w:val="baseline"/>
                                <w:lang w:eastAsia="zh-CN"/>
                              </w:rPr>
                              <w:t xml:space="preserve">Considerando las siguientes definiciones regulares definidas sobre </w:t>
                            </w:r>
                            <w:r>
                              <w:rPr>
                                <w:rFonts w:hint="default" w:ascii="Arial" w:hAnsi="Arial" w:cs="Arial"/>
                                <w:sz w:val="22"/>
                                <w:szCs w:val="22"/>
                                <w:vertAlign w:val="baseline"/>
                              </w:rPr>
                              <w:t>∑ = {-, ., _, a-z, A-Z, 0-9}:</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Dígito = 1 / 2 / ... / 9.</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Cero = 0.</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Número = cero / dígito.</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Punto = .</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Guión = -.</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Subrayado = _.</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 a / b / ... / z / A / B / ... / Z.</w:t>
                            </w:r>
                          </w:p>
                          <w:p>
                            <w:pPr>
                              <w:keepNext w:val="0"/>
                              <w:keepLines w:val="0"/>
                              <w:widowControl/>
                              <w:numPr>
                                <w:ilvl w:val="0"/>
                                <w:numId w:val="0"/>
                              </w:numPr>
                              <w:suppressLineNumbers w:val="0"/>
                              <w:tabs>
                                <w:tab w:val="left" w:pos="425"/>
                              </w:tabs>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Indicar cuál es el lenguaje denotado por cada una de las siguientes expresiones regulares (definirlo conceptualmente):</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Número número* punto número*.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 xml:space="preserve">Número* (punto / </w:t>
                            </w:r>
                            <w:r>
                              <w:rPr>
                                <w:rFonts w:hint="default" w:ascii="C059" w:hAnsi="C059" w:cs="C059"/>
                                <w:sz w:val="22"/>
                                <w:szCs w:val="22"/>
                                <w:vertAlign w:val="baseline"/>
                                <w:lang w:eastAsia="zh-CN"/>
                              </w:rPr>
                              <w:t>λ</w:t>
                            </w:r>
                            <w:r>
                              <w:rPr>
                                <w:rFonts w:hint="default" w:ascii="Arial" w:hAnsi="Arial" w:cs="Arial"/>
                                <w:sz w:val="22"/>
                                <w:szCs w:val="22"/>
                                <w:vertAlign w:val="baseline"/>
                                <w:lang w:eastAsia="zh-CN"/>
                              </w:rPr>
                              <w:t>).</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(Cero / dígito número*) punto (cero / número* dígito).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(letra / número).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(letra / número / guión (letra / número))*.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 subrayado) (letra / número / subrayado)*.</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7pt;margin-top:5.4pt;height:230.85pt;width:508.9pt;z-index:-251655168;mso-width-relative:page;mso-height-relative:page;" fillcolor="#DEEBF7 [660]" filled="t" stroked="t" coordsize="21600,21600" o:gfxdata="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Amucor2QAAAAkBAAAPAAAAAAAAAAEAIAAAADgAAABkcnMvZG93bnJl&#10;di54bWxQSwECFAAUAAAACACHTuJAvD6rYVgCAAC7BAAADgAAAAAAAAABACAAAAA+AQAAZHJzL2Uy&#10;b0RvYy54bWxQSwUGAAAAAAYABgBZAQAACAYAAAAA&#10;">
                <v:fill on="t" focussize="0,0"/>
                <v:stroke weight="0.5pt" color="#000000 [3204]" joinstyle="round"/>
                <v:imagedata o:title=""/>
                <o:lock v:ext="edit" aspectratio="f"/>
                <v:textbox>
                  <w:txbxContent>
                    <w:p>
                      <w:pPr>
                        <w:keepNext w:val="0"/>
                        <w:keepLines w:val="0"/>
                        <w:widowControl/>
                        <w:numPr>
                          <w:ilvl w:val="0"/>
                          <w:numId w:val="0"/>
                        </w:numPr>
                        <w:suppressLineNumbers w:val="0"/>
                        <w:tabs>
                          <w:tab w:val="left" w:pos="425"/>
                        </w:tabs>
                        <w:jc w:val="left"/>
                        <w:rPr>
                          <w:rFonts w:hint="default" w:ascii="Arial" w:hAnsi="Arial" w:cs="Arial"/>
                          <w:b/>
                          <w:bCs/>
                          <w:sz w:val="22"/>
                          <w:szCs w:val="22"/>
                          <w:vertAlign w:val="baseline"/>
                        </w:rPr>
                      </w:pPr>
                      <w:r>
                        <w:rPr>
                          <w:rFonts w:hint="default" w:ascii="Arial" w:hAnsi="Arial" w:cs="Arial"/>
                          <w:b/>
                          <w:bCs/>
                          <w:sz w:val="22"/>
                          <w:szCs w:val="22"/>
                          <w:vertAlign w:val="baseline"/>
                        </w:rPr>
                        <w:t>Ejercicio 2:</w:t>
                      </w:r>
                    </w:p>
                    <w:p>
                      <w:pPr>
                        <w:keepNext w:val="0"/>
                        <w:keepLines w:val="0"/>
                        <w:widowControl/>
                        <w:numPr>
                          <w:ilvl w:val="0"/>
                          <w:numId w:val="0"/>
                        </w:numPr>
                        <w:suppressLineNumbers w:val="0"/>
                        <w:tabs>
                          <w:tab w:val="left" w:pos="425"/>
                        </w:tabs>
                        <w:jc w:val="left"/>
                        <w:rPr>
                          <w:rFonts w:hint="default" w:ascii="Arial" w:hAnsi="Arial" w:cs="Arial"/>
                          <w:sz w:val="22"/>
                          <w:szCs w:val="22"/>
                          <w:vertAlign w:val="baseline"/>
                        </w:rPr>
                      </w:pPr>
                      <w:r>
                        <w:rPr>
                          <w:rFonts w:hint="default" w:ascii="Arial" w:hAnsi="Arial" w:cs="Arial"/>
                          <w:b w:val="0"/>
                          <w:bCs w:val="0"/>
                          <w:sz w:val="22"/>
                          <w:szCs w:val="22"/>
                          <w:vertAlign w:val="baseline"/>
                          <w:lang w:eastAsia="zh-CN"/>
                        </w:rPr>
                        <w:t xml:space="preserve">Considerando las siguientes definiciones regulares definidas sobre </w:t>
                      </w:r>
                      <w:r>
                        <w:rPr>
                          <w:rFonts w:hint="default" w:ascii="Arial" w:hAnsi="Arial" w:cs="Arial"/>
                          <w:sz w:val="22"/>
                          <w:szCs w:val="22"/>
                          <w:vertAlign w:val="baseline"/>
                        </w:rPr>
                        <w:t>∑ = {-, ., _, a-z, A-Z, 0-9}:</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Dígito = 1 / 2 / ... / 9.</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Cero = 0.</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Número = cero / dígito.</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Punto = .</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Guión = -.</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Subrayado = _.</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 a / b / ... / z / A / B / ... / Z.</w:t>
                      </w:r>
                    </w:p>
                    <w:p>
                      <w:pPr>
                        <w:keepNext w:val="0"/>
                        <w:keepLines w:val="0"/>
                        <w:widowControl/>
                        <w:numPr>
                          <w:ilvl w:val="0"/>
                          <w:numId w:val="0"/>
                        </w:numPr>
                        <w:suppressLineNumbers w:val="0"/>
                        <w:tabs>
                          <w:tab w:val="left" w:pos="425"/>
                        </w:tabs>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Indicar cuál es el lenguaje denotado por cada una de las siguientes expresiones regulares (definirlo conceptualmente):</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Número número* punto número*.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 xml:space="preserve">Número* (punto / </w:t>
                      </w:r>
                      <w:r>
                        <w:rPr>
                          <w:rFonts w:hint="default" w:ascii="C059" w:hAnsi="C059" w:cs="C059"/>
                          <w:sz w:val="22"/>
                          <w:szCs w:val="22"/>
                          <w:vertAlign w:val="baseline"/>
                          <w:lang w:eastAsia="zh-CN"/>
                        </w:rPr>
                        <w:t>λ</w:t>
                      </w:r>
                      <w:r>
                        <w:rPr>
                          <w:rFonts w:hint="default" w:ascii="Arial" w:hAnsi="Arial" w:cs="Arial"/>
                          <w:sz w:val="22"/>
                          <w:szCs w:val="22"/>
                          <w:vertAlign w:val="baseline"/>
                          <w:lang w:eastAsia="zh-CN"/>
                        </w:rPr>
                        <w:t>).</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(Cero / dígito número*) punto (cero / número* dígito).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(letra / número).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(letra / número / guión (letra / número))*.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 subrayado) (letra / número / subrayado)*.</w:t>
                      </w:r>
                    </w:p>
                    <w:p/>
                  </w:txbxContent>
                </v:textbox>
              </v:shape>
            </w:pict>
          </mc:Fallback>
        </mc:AlternateContent>
      </w: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19"/>
        </w:numPr>
        <w:ind w:leftChars="0"/>
        <w:jc w:val="left"/>
        <w:rPr>
          <w:rFonts w:hint="default" w:ascii="Arial" w:hAnsi="Arial" w:cs="Arial"/>
          <w:b w:val="0"/>
          <w:bCs w:val="0"/>
          <w:sz w:val="22"/>
          <w:szCs w:val="22"/>
        </w:rPr>
      </w:pPr>
      <w:r>
        <w:rPr>
          <w:rFonts w:hint="default" w:ascii="Arial" w:hAnsi="Arial" w:cs="Arial"/>
          <w:b w:val="0"/>
          <w:bCs w:val="0"/>
          <w:sz w:val="22"/>
          <w:szCs w:val="22"/>
        </w:rPr>
        <w:t>L = {x / x es un número real positivo con punto decimal}.</w:t>
      </w:r>
    </w:p>
    <w:p>
      <w:pPr>
        <w:numPr>
          <w:ilvl w:val="0"/>
          <w:numId w:val="19"/>
        </w:numPr>
        <w:ind w:leftChars="0"/>
        <w:jc w:val="left"/>
        <w:rPr>
          <w:rFonts w:hint="default" w:ascii="Arial" w:hAnsi="Arial" w:cs="Arial"/>
          <w:b w:val="0"/>
          <w:bCs w:val="0"/>
          <w:sz w:val="22"/>
          <w:szCs w:val="22"/>
        </w:rPr>
      </w:pPr>
      <w:r>
        <w:rPr>
          <w:rFonts w:hint="default" w:ascii="Arial" w:hAnsi="Arial" w:cs="Arial"/>
          <w:b w:val="0"/>
          <w:bCs w:val="0"/>
          <w:sz w:val="22"/>
          <w:szCs w:val="22"/>
        </w:rPr>
        <w:t>L = {x / x es un número entero}.</w:t>
      </w:r>
    </w:p>
    <w:p>
      <w:pPr>
        <w:numPr>
          <w:ilvl w:val="0"/>
          <w:numId w:val="19"/>
        </w:numPr>
        <w:ind w:leftChars="0"/>
        <w:jc w:val="left"/>
        <w:rPr>
          <w:rFonts w:hint="default" w:ascii="Arial" w:hAnsi="Arial" w:cs="Arial"/>
          <w:b w:val="0"/>
          <w:bCs w:val="0"/>
          <w:sz w:val="22"/>
          <w:szCs w:val="22"/>
        </w:rPr>
      </w:pPr>
      <w:r>
        <w:rPr>
          <w:rFonts w:hint="default" w:ascii="Arial" w:hAnsi="Arial" w:cs="Arial"/>
          <w:b w:val="0"/>
          <w:bCs w:val="0"/>
          <w:sz w:val="22"/>
          <w:szCs w:val="22"/>
        </w:rPr>
        <w:t>L = {x / x es un numero flotante con punto decimal}</w:t>
      </w:r>
    </w:p>
    <w:p>
      <w:pPr>
        <w:numPr>
          <w:ilvl w:val="0"/>
          <w:numId w:val="19"/>
        </w:numPr>
        <w:ind w:leftChars="0"/>
        <w:jc w:val="left"/>
        <w:rPr>
          <w:rFonts w:hint="default" w:ascii="Arial" w:hAnsi="Arial" w:cs="Arial"/>
          <w:b w:val="0"/>
          <w:bCs w:val="0"/>
          <w:sz w:val="22"/>
          <w:szCs w:val="22"/>
        </w:rPr>
      </w:pPr>
      <w:r>
        <w:rPr>
          <w:rFonts w:hint="default" w:ascii="Arial" w:hAnsi="Arial" w:cs="Arial"/>
          <w:b w:val="0"/>
          <w:bCs w:val="0"/>
          <w:sz w:val="22"/>
          <w:szCs w:val="22"/>
        </w:rPr>
        <w:t>L = {x / x es un número binario, octal o hexadecimal en formato C}.</w:t>
      </w:r>
    </w:p>
    <w:p>
      <w:pPr>
        <w:numPr>
          <w:ilvl w:val="0"/>
          <w:numId w:val="19"/>
        </w:numPr>
        <w:ind w:leftChars="0"/>
        <w:jc w:val="left"/>
        <w:rPr>
          <w:rFonts w:hint="default" w:ascii="Arial" w:hAnsi="Arial" w:cs="Arial"/>
          <w:b w:val="0"/>
          <w:bCs w:val="0"/>
          <w:sz w:val="22"/>
          <w:szCs w:val="22"/>
        </w:rPr>
      </w:pPr>
      <w:r>
        <w:rPr>
          <w:rFonts w:hint="default" w:ascii="Arial" w:hAnsi="Arial" w:cs="Arial"/>
          <w:b w:val="0"/>
          <w:bCs w:val="0"/>
          <w:sz w:val="22"/>
          <w:szCs w:val="22"/>
        </w:rPr>
        <w:t xml:space="preserve">L = </w:t>
      </w:r>
      <w:r>
        <w:rPr>
          <w:rFonts w:hint="default" w:ascii="Arial" w:hAnsi="Arial" w:cs="Arial"/>
          <w:sz w:val="22"/>
          <w:szCs w:val="22"/>
        </w:rPr>
        <w:t>{x/x es una cadena de caracteres con letras, números, o un guión seguido de una letra o un número y que siempre comienza con una letra}</w:t>
      </w:r>
    </w:p>
    <w:p>
      <w:pPr>
        <w:numPr>
          <w:ilvl w:val="0"/>
          <w:numId w:val="19"/>
        </w:numPr>
        <w:ind w:leftChars="0"/>
        <w:jc w:val="left"/>
        <w:rPr>
          <w:rFonts w:hint="default" w:ascii="Arial" w:hAnsi="Arial" w:cs="Arial"/>
          <w:b w:val="0"/>
          <w:bCs w:val="0"/>
          <w:sz w:val="22"/>
          <w:szCs w:val="22"/>
        </w:rPr>
      </w:pPr>
      <w:r>
        <w:rPr>
          <w:rFonts w:hint="default" w:ascii="Arial" w:hAnsi="Arial" w:cs="Arial"/>
          <w:b w:val="0"/>
          <w:bCs w:val="0"/>
          <w:sz w:val="22"/>
          <w:szCs w:val="22"/>
        </w:rPr>
        <w:t>L = {x / x es el nombre de una variable o palabra reservada}.</w:t>
      </w:r>
    </w:p>
    <w:p>
      <w:pPr>
        <w:numPr>
          <w:ilvl w:val="0"/>
          <w:numId w:val="0"/>
        </w:numPr>
        <w:ind w:leftChars="0"/>
        <w:jc w:val="left"/>
        <w:rPr>
          <w:rFonts w:hint="default" w:ascii="Arial" w:hAnsi="Arial" w:cs="Arial"/>
          <w:b w:val="0"/>
          <w:bCs w:val="0"/>
          <w:sz w:val="22"/>
          <w:szCs w:val="22"/>
        </w:rPr>
      </w:pPr>
      <w:r>
        <w:rPr>
          <w:sz w:val="22"/>
        </w:rPr>
        <mc:AlternateContent>
          <mc:Choice Requires="wps">
            <w:drawing>
              <wp:anchor distT="0" distB="0" distL="114300" distR="114300" simplePos="0" relativeHeight="251665408" behindDoc="1" locked="0" layoutInCell="1" allowOverlap="1">
                <wp:simplePos x="0" y="0"/>
                <wp:positionH relativeFrom="column">
                  <wp:posOffset>8890</wp:posOffset>
                </wp:positionH>
                <wp:positionV relativeFrom="paragraph">
                  <wp:posOffset>115570</wp:posOffset>
                </wp:positionV>
                <wp:extent cx="6463030" cy="1196975"/>
                <wp:effectExtent l="4445" t="4445" r="9525" b="17780"/>
                <wp:wrapNone/>
                <wp:docPr id="7" name="Cuadro de texto 7"/>
                <wp:cNvGraphicFramePr/>
                <a:graphic xmlns:a="http://schemas.openxmlformats.org/drawingml/2006/main">
                  <a:graphicData uri="http://schemas.microsoft.com/office/word/2010/wordprocessingShape">
                    <wps:wsp>
                      <wps:cNvSpPr txBox="true"/>
                      <wps:spPr>
                        <a:xfrm>
                          <a:off x="0" y="0"/>
                          <a:ext cx="6463030" cy="1196975"/>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bCs/>
                                <w:sz w:val="22"/>
                                <w:szCs w:val="22"/>
                                <w:vertAlign w:val="baseline"/>
                                <w:lang w:eastAsia="zh-CN"/>
                              </w:rPr>
                              <w:t>Ejercicio 3:</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Dar, cuando sea posible, una expresión regular que describa los siguientes conjuntos de cadenas:</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{{w / w </w:t>
                            </w:r>
                            <w:r>
                              <w:rPr>
                                <w:rFonts w:hint="default" w:ascii="C059" w:hAnsi="C059" w:cs="C059"/>
                                <w:sz w:val="22"/>
                                <w:szCs w:val="22"/>
                                <w:vertAlign w:val="baseline"/>
                                <w:lang w:eastAsia="zh-CN"/>
                              </w:rPr>
                              <w:t>∈</w:t>
                            </w:r>
                            <w:r>
                              <w:rPr>
                                <w:rFonts w:hint="default" w:ascii="Arial" w:hAnsi="Arial" w:cs="Arial"/>
                                <w:b w:val="0"/>
                                <w:bCs w:val="0"/>
                                <w:sz w:val="22"/>
                                <w:szCs w:val="22"/>
                                <w:vertAlign w:val="baseline"/>
                                <w:lang w:eastAsia="zh-CN"/>
                              </w:rPr>
                              <w:t xml:space="preserve"> {a, b, c}* y w comienza con a}.</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{a³</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 i &gt;= 0}.</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({b}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{c}) . ({a}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{b}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{c})*.</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{a³</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b</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 i &gt;= 0}.</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7pt;margin-top:9.1pt;height:94.25pt;width:508.9pt;z-index:-251651072;mso-width-relative:page;mso-height-relative:page;" fillcolor="#DEEBF7 [660]" filled="t" stroked="t" coordsize="21600,21600" o:gfxdata="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zthfZNgAAAAJAQAADwAAAAAAAAABACAAAAA4AAAAZHJzL2Rvd25yZXYu&#10;eG1sUEsBAhQAFAAAAAgAh07iQGMv/uJXAgAAuwQAAA4AAAAAAAAAAQAgAAAAPQEAAGRycy9lMm9E&#10;b2MueG1sUEsFBgAAAAAGAAYAWQEAAAYGAAAAAA==&#10;">
                <v:fill on="t" focussize="0,0"/>
                <v:stroke weight="0.5pt" color="#000000 [3204]" joinstyle="round"/>
                <v:imagedata o:title=""/>
                <o:lock v:ext="edit" aspectratio="f"/>
                <v:textbox>
                  <w:txbxContent>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bCs/>
                          <w:sz w:val="22"/>
                          <w:szCs w:val="22"/>
                          <w:vertAlign w:val="baseline"/>
                          <w:lang w:eastAsia="zh-CN"/>
                        </w:rPr>
                        <w:t>Ejercicio 3:</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Dar, cuando sea posible, una expresión regular que describa los siguientes conjuntos de cadenas:</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{{w / w </w:t>
                      </w:r>
                      <w:r>
                        <w:rPr>
                          <w:rFonts w:hint="default" w:ascii="C059" w:hAnsi="C059" w:cs="C059"/>
                          <w:sz w:val="22"/>
                          <w:szCs w:val="22"/>
                          <w:vertAlign w:val="baseline"/>
                          <w:lang w:eastAsia="zh-CN"/>
                        </w:rPr>
                        <w:t>∈</w:t>
                      </w:r>
                      <w:r>
                        <w:rPr>
                          <w:rFonts w:hint="default" w:ascii="Arial" w:hAnsi="Arial" w:cs="Arial"/>
                          <w:b w:val="0"/>
                          <w:bCs w:val="0"/>
                          <w:sz w:val="22"/>
                          <w:szCs w:val="22"/>
                          <w:vertAlign w:val="baseline"/>
                          <w:lang w:eastAsia="zh-CN"/>
                        </w:rPr>
                        <w:t xml:space="preserve"> {a, b, c}* y w comienza con a}.</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{a³</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 i &gt;= 0}.</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({b}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{c}) . ({a}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{b}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{c})*.</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{a³</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b</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 i &gt;= 0}.</w:t>
                      </w:r>
                    </w:p>
                    <w:p/>
                  </w:txbxContent>
                </v:textbox>
              </v:shape>
            </w:pict>
          </mc:Fallback>
        </mc:AlternateContent>
      </w:r>
    </w:p>
    <w:p>
      <w:pPr>
        <w:keepNext w:val="0"/>
        <w:keepLines w:val="0"/>
        <w:widowControl/>
        <w:numPr>
          <w:ilvl w:val="0"/>
          <w:numId w:val="0"/>
        </w:numPr>
        <w:suppressLineNumbers w:val="0"/>
        <w:tabs>
          <w:tab w:val="left" w:pos="425"/>
        </w:tabs>
        <w:jc w:val="left"/>
        <w:rPr>
          <w:rFonts w:hint="default" w:ascii="Arial" w:hAnsi="Arial" w:cs="Arial"/>
          <w:sz w:val="22"/>
          <w:szCs w:val="22"/>
          <w:vertAlign w:val="baseline"/>
        </w:rPr>
      </w:pPr>
    </w:p>
    <w:p>
      <w:pPr>
        <w:keepNext w:val="0"/>
        <w:keepLines w:val="0"/>
        <w:widowControl/>
        <w:numPr>
          <w:ilvl w:val="0"/>
          <w:numId w:val="0"/>
        </w:numPr>
        <w:suppressLineNumbers w:val="0"/>
        <w:jc w:val="left"/>
        <w:rPr>
          <w:rFonts w:hint="default" w:ascii="Arial" w:hAnsi="Arial" w:cs="Arial"/>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21"/>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{{w / w </w:t>
      </w:r>
      <w:r>
        <w:rPr>
          <w:rFonts w:hint="default" w:ascii="C059" w:hAnsi="C059" w:cs="C059"/>
          <w:sz w:val="22"/>
          <w:szCs w:val="22"/>
          <w:vertAlign w:val="baseline"/>
          <w:lang w:eastAsia="zh-CN"/>
        </w:rPr>
        <w:t>∈</w:t>
      </w:r>
      <w:r>
        <w:rPr>
          <w:rFonts w:hint="default" w:ascii="Arial" w:hAnsi="Arial" w:cs="Arial"/>
          <w:b w:val="0"/>
          <w:bCs w:val="0"/>
          <w:sz w:val="22"/>
          <w:szCs w:val="22"/>
          <w:vertAlign w:val="baseline"/>
          <w:lang w:eastAsia="zh-CN"/>
        </w:rPr>
        <w:t xml:space="preserve"> {a, b, c}* y w comienza con a}</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=&gt;</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(abc)</w:t>
      </w:r>
      <w:r>
        <w:rPr>
          <w:rFonts w:hint="default" w:ascii="Arial" w:hAnsi="Arial" w:cs="Arial"/>
          <w:b w:val="0"/>
          <w:bCs w:val="0"/>
          <w:sz w:val="22"/>
          <w:szCs w:val="22"/>
          <w:vertAlign w:val="baseline"/>
          <w:lang w:eastAsia="zh-CN"/>
        </w:rPr>
        <w:t>*</w:t>
      </w:r>
      <w:r>
        <w:rPr>
          <w:rFonts w:hint="default" w:ascii="Arial" w:hAnsi="Arial" w:cs="Arial"/>
          <w:b w:val="0"/>
          <w:bCs w:val="0"/>
          <w:sz w:val="22"/>
          <w:szCs w:val="22"/>
          <w:vertAlign w:val="baseline"/>
          <w:lang w:eastAsia="zh-CN"/>
        </w:rPr>
        <w:t>.</w:t>
      </w:r>
    </w:p>
    <w:p>
      <w:pPr>
        <w:keepNext w:val="0"/>
        <w:keepLines w:val="0"/>
        <w:widowControl/>
        <w:numPr>
          <w:ilvl w:val="0"/>
          <w:numId w:val="21"/>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{a³</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 i &gt;= 0}</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=&gt; (aaa)*.</w:t>
      </w:r>
    </w:p>
    <w:p>
      <w:pPr>
        <w:keepNext w:val="0"/>
        <w:keepLines w:val="0"/>
        <w:widowControl/>
        <w:numPr>
          <w:ilvl w:val="0"/>
          <w:numId w:val="21"/>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({b}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{c}) . ({a}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{b}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{c})*</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=&gt; (bc) . (ab</w:t>
      </w:r>
      <w:bookmarkStart w:id="0" w:name="_GoBack"/>
      <w:bookmarkEnd w:id="0"/>
      <w:r>
        <w:rPr>
          <w:rFonts w:hint="default" w:ascii="Arial" w:hAnsi="Arial" w:cs="Arial"/>
          <w:b w:val="0"/>
          <w:bCs w:val="0"/>
          <w:sz w:val="22"/>
          <w:szCs w:val="22"/>
          <w:vertAlign w:val="baseline"/>
          <w:lang w:eastAsia="zh-CN"/>
        </w:rPr>
        <w:t>c)*</w:t>
      </w:r>
    </w:p>
    <w:p>
      <w:pPr>
        <w:keepNext w:val="0"/>
        <w:keepLines w:val="0"/>
        <w:widowControl/>
        <w:numPr>
          <w:ilvl w:val="0"/>
          <w:numId w:val="21"/>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{a³</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b</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 i &gt;= 0}</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=&gt; (aaab)*</w: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sz w:val="22"/>
        </w:rPr>
        <mc:AlternateContent>
          <mc:Choice Requires="wps">
            <w:drawing>
              <wp:anchor distT="0" distB="0" distL="114300" distR="114300" simplePos="0" relativeHeight="251673600" behindDoc="1" locked="0" layoutInCell="1" allowOverlap="1">
                <wp:simplePos x="0" y="0"/>
                <wp:positionH relativeFrom="column">
                  <wp:posOffset>8890</wp:posOffset>
                </wp:positionH>
                <wp:positionV relativeFrom="paragraph">
                  <wp:posOffset>5080</wp:posOffset>
                </wp:positionV>
                <wp:extent cx="6463030" cy="1146175"/>
                <wp:effectExtent l="4445" t="4445" r="9525" b="11430"/>
                <wp:wrapNone/>
                <wp:docPr id="8" name="Cuadro de texto 8"/>
                <wp:cNvGraphicFramePr/>
                <a:graphic xmlns:a="http://schemas.openxmlformats.org/drawingml/2006/main">
                  <a:graphicData uri="http://schemas.microsoft.com/office/word/2010/wordprocessingShape">
                    <wps:wsp>
                      <wps:cNvSpPr txBox="true"/>
                      <wps:spPr>
                        <a:xfrm>
                          <a:off x="0" y="0"/>
                          <a:ext cx="6463030" cy="1146175"/>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bCs/>
                                <w:sz w:val="22"/>
                                <w:szCs w:val="22"/>
                                <w:vertAlign w:val="baseline"/>
                                <w:lang w:eastAsia="zh-CN"/>
                              </w:rPr>
                              <w:t>Ejercicio 4:</w: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Dadas las siguientes expresiones regulares, generar cadenas para cada una de ellas:</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 . 0 . (0 / 1)*.</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 . 1) / 1)*.</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 / b )* . (a . a / b . b).</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 . a / (a . a)*.</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7pt;margin-top:0.4pt;height:90.25pt;width:508.9pt;z-index:-251642880;mso-width-relative:page;mso-height-relative:page;" fillcolor="#DEEBF7 [660]" filled="t" stroked="t" coordsize="21600,21600" o:gfxdata="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HqBmvLWAAAABwEAAA8AAAAAAAAAAQAgAAAAOAAAAGRycy9kb3ducmV2Lnht&#10;bFBLAQIUABQAAAAIAIdO4kBn0QLiVwIAALsEAAAOAAAAAAAAAAEAIAAAADsBAABkcnMvZTJvRG9j&#10;LnhtbFBLBQYAAAAABgAGAFkBAAAEBgAAAAA=&#10;">
                <v:fill on="t" focussize="0,0"/>
                <v:stroke weight="0.5pt" color="#000000 [3204]" joinstyle="round"/>
                <v:imagedata o:title=""/>
                <o:lock v:ext="edit" aspectratio="f"/>
                <v:textbox>
                  <w:txbxContent>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bCs/>
                          <w:sz w:val="22"/>
                          <w:szCs w:val="22"/>
                          <w:vertAlign w:val="baseline"/>
                          <w:lang w:eastAsia="zh-CN"/>
                        </w:rPr>
                        <w:t>Ejercicio 4:</w: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Dadas las siguientes expresiones regulares, generar cadenas para cada una de ellas:</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 . 0 . (0 / 1)*.</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 . 1) / 1)*.</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 / b )* . (a . a / b . b).</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 . a / (a . a)*.</w:t>
                      </w:r>
                    </w:p>
                    <w:p/>
                  </w:txbxContent>
                </v:textbox>
              </v:shape>
            </w:pict>
          </mc:Fallback>
        </mc:AlternateConten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23"/>
        </w:numPr>
        <w:suppressLineNumbers w:val="0"/>
        <w:ind w:left="0"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 . 0 . (0 / 1)*:</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w</w:t>
      </w:r>
      <w:r>
        <w:rPr>
          <w:rFonts w:hint="default" w:ascii="Arial" w:hAnsi="Arial" w:cs="Arial"/>
          <w:b w:val="0"/>
          <w:bCs w:val="0"/>
          <w:sz w:val="22"/>
          <w:szCs w:val="22"/>
          <w:vertAlign w:val="subscript"/>
          <w:lang w:eastAsia="zh-CN"/>
        </w:rPr>
        <w:t>s</w:t>
      </w:r>
      <w:r>
        <w:rPr>
          <w:rFonts w:hint="default" w:ascii="Arial" w:hAnsi="Arial" w:cs="Arial"/>
          <w:b w:val="0"/>
          <w:bCs w:val="0"/>
          <w:sz w:val="22"/>
          <w:szCs w:val="22"/>
          <w:vertAlign w:val="baseline"/>
          <w:lang w:eastAsia="zh-CN"/>
        </w:rPr>
        <w:t xml:space="preserve"> = 00, 000, 0010, 001001.</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23"/>
        </w:numPr>
        <w:suppressLineNumbers w:val="0"/>
        <w:ind w:left="0" w:leftChars="0" w:firstLine="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 . 1) / 1)*:</w:t>
      </w:r>
    </w:p>
    <w:p>
      <w:pPr>
        <w:keepNext w:val="0"/>
        <w:keepLines w:val="0"/>
        <w:widowControl/>
        <w:numPr>
          <w:ilvl w:val="0"/>
          <w:numId w:val="0"/>
        </w:numPr>
        <w:suppressLineNumbers w:val="0"/>
        <w:ind w:firstLine="420" w:firstLineChars="0"/>
        <w:jc w:val="left"/>
        <w:rPr>
          <w:rFonts w:hint="default" w:ascii="C059" w:hAnsi="C059" w:cs="C059"/>
          <w:b w:val="0"/>
          <w:bCs w:val="0"/>
          <w:sz w:val="22"/>
          <w:szCs w:val="22"/>
        </w:rPr>
      </w:pPr>
      <w:r>
        <w:rPr>
          <w:rFonts w:hint="default" w:ascii="Arial" w:hAnsi="Arial" w:cs="Arial"/>
          <w:b w:val="0"/>
          <w:bCs w:val="0"/>
          <w:sz w:val="22"/>
          <w:szCs w:val="22"/>
          <w:vertAlign w:val="baseline"/>
          <w:lang w:eastAsia="zh-CN"/>
        </w:rPr>
        <w:t>w</w:t>
      </w:r>
      <w:r>
        <w:rPr>
          <w:rFonts w:hint="default" w:ascii="Arial" w:hAnsi="Arial" w:cs="Arial"/>
          <w:b w:val="0"/>
          <w:bCs w:val="0"/>
          <w:sz w:val="22"/>
          <w:szCs w:val="22"/>
          <w:vertAlign w:val="subscript"/>
          <w:lang w:eastAsia="zh-CN"/>
        </w:rPr>
        <w:t>s</w:t>
      </w:r>
      <w:r>
        <w:rPr>
          <w:rFonts w:hint="default" w:ascii="Arial" w:hAnsi="Arial" w:cs="Arial"/>
          <w:b w:val="0"/>
          <w:bCs w:val="0"/>
          <w:sz w:val="22"/>
          <w:szCs w:val="22"/>
          <w:vertAlign w:val="baseline"/>
          <w:lang w:eastAsia="zh-CN"/>
        </w:rPr>
        <w:t xml:space="preserve"> = </w:t>
      </w:r>
      <w:r>
        <w:rPr>
          <w:rFonts w:hint="default" w:ascii="Arial" w:hAnsi="Arial" w:cs="Arial"/>
          <w:b w:val="0"/>
          <w:bCs w:val="0"/>
          <w:sz w:val="22"/>
          <w:szCs w:val="22"/>
        </w:rPr>
        <w:t>λ, 01, 1, 011,01101.</w:t>
      </w:r>
    </w:p>
    <w:p>
      <w:pPr>
        <w:keepNext w:val="0"/>
        <w:keepLines w:val="0"/>
        <w:widowControl/>
        <w:numPr>
          <w:ilvl w:val="0"/>
          <w:numId w:val="0"/>
        </w:numPr>
        <w:suppressLineNumbers w:val="0"/>
        <w:ind w:firstLine="420" w:firstLineChars="0"/>
        <w:jc w:val="left"/>
        <w:rPr>
          <w:rFonts w:hint="default" w:ascii="C059" w:hAnsi="C059" w:cs="C059"/>
          <w:b w:val="0"/>
          <w:bCs w:val="0"/>
          <w:sz w:val="24"/>
          <w:szCs w:val="24"/>
          <w:lang w:eastAsia="zh-CN"/>
        </w:rPr>
      </w:pPr>
    </w:p>
    <w:p>
      <w:pPr>
        <w:keepNext w:val="0"/>
        <w:keepLines w:val="0"/>
        <w:widowControl/>
        <w:numPr>
          <w:ilvl w:val="0"/>
          <w:numId w:val="23"/>
        </w:numPr>
        <w:suppressLineNumbers w:val="0"/>
        <w:ind w:left="0" w:leftChars="0" w:firstLine="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 / b )* . (a . a / b . b):</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w</w:t>
      </w:r>
      <w:r>
        <w:rPr>
          <w:rFonts w:hint="default" w:ascii="Arial" w:hAnsi="Arial" w:cs="Arial"/>
          <w:b w:val="0"/>
          <w:bCs w:val="0"/>
          <w:sz w:val="22"/>
          <w:szCs w:val="22"/>
          <w:vertAlign w:val="subscript"/>
          <w:lang w:eastAsia="zh-CN"/>
        </w:rPr>
        <w:t>s</w:t>
      </w:r>
      <w:r>
        <w:rPr>
          <w:rFonts w:hint="default" w:ascii="Arial" w:hAnsi="Arial" w:cs="Arial"/>
          <w:b w:val="0"/>
          <w:bCs w:val="0"/>
          <w:sz w:val="22"/>
          <w:szCs w:val="22"/>
          <w:vertAlign w:val="baseline"/>
          <w:lang w:eastAsia="zh-CN"/>
        </w:rPr>
        <w:t xml:space="preserve"> = aa, bb, aaa, bbb, aaabbbabb.</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23"/>
        </w:numPr>
        <w:suppressLineNumbers w:val="0"/>
        <w:ind w:left="0" w:leftChars="0" w:firstLine="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 . a / (a . a)*:</w:t>
      </w:r>
    </w:p>
    <w:p>
      <w:pPr>
        <w:keepNext w:val="0"/>
        <w:keepLines w:val="0"/>
        <w:widowControl/>
        <w:numPr>
          <w:ilvl w:val="0"/>
          <w:numId w:val="0"/>
        </w:numPr>
        <w:suppressLineNumbers w:val="0"/>
        <w:ind w:left="420"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w</w:t>
      </w:r>
      <w:r>
        <w:rPr>
          <w:rFonts w:hint="default" w:ascii="Arial" w:hAnsi="Arial" w:cs="Arial"/>
          <w:b w:val="0"/>
          <w:bCs w:val="0"/>
          <w:sz w:val="22"/>
          <w:szCs w:val="22"/>
          <w:vertAlign w:val="subscript"/>
          <w:lang w:eastAsia="zh-CN"/>
        </w:rPr>
        <w:t>s</w:t>
      </w:r>
      <w:r>
        <w:rPr>
          <w:rFonts w:hint="default" w:ascii="Arial" w:hAnsi="Arial" w:cs="Arial"/>
          <w:b w:val="0"/>
          <w:bCs w:val="0"/>
          <w:sz w:val="22"/>
          <w:szCs w:val="22"/>
          <w:vertAlign w:val="baseline"/>
          <w:lang w:eastAsia="zh-CN"/>
        </w:rPr>
        <w:t xml:space="preserve"> = aa, </w:t>
      </w:r>
      <w:r>
        <w:rPr>
          <w:rFonts w:hint="default" w:ascii="Arial" w:hAnsi="Arial" w:cs="Arial"/>
          <w:b w:val="0"/>
          <w:bCs w:val="0"/>
          <w:sz w:val="22"/>
          <w:szCs w:val="22"/>
        </w:rPr>
        <w:t>λ, aaaa, aaaaaa.</w: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sz w:val="22"/>
        </w:rPr>
        <mc:AlternateContent>
          <mc:Choice Requires="wps">
            <w:drawing>
              <wp:anchor distT="0" distB="0" distL="114300" distR="114300" simplePos="0" relativeHeight="251689984" behindDoc="1" locked="0" layoutInCell="1" allowOverlap="1">
                <wp:simplePos x="0" y="0"/>
                <wp:positionH relativeFrom="column">
                  <wp:posOffset>8890</wp:posOffset>
                </wp:positionH>
                <wp:positionV relativeFrom="paragraph">
                  <wp:posOffset>45720</wp:posOffset>
                </wp:positionV>
                <wp:extent cx="6463030" cy="1129030"/>
                <wp:effectExtent l="4445" t="4445" r="9525" b="9525"/>
                <wp:wrapNone/>
                <wp:docPr id="9" name="Cuadro de texto 9"/>
                <wp:cNvGraphicFramePr/>
                <a:graphic xmlns:a="http://schemas.openxmlformats.org/drawingml/2006/main">
                  <a:graphicData uri="http://schemas.microsoft.com/office/word/2010/wordprocessingShape">
                    <wps:wsp>
                      <wps:cNvSpPr txBox="true"/>
                      <wps:spPr>
                        <a:xfrm>
                          <a:off x="0" y="0"/>
                          <a:ext cx="6463030" cy="1129030"/>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jc w:val="left"/>
                              <w:rPr>
                                <w:rFonts w:hint="default" w:ascii="Arial" w:hAnsi="Arial" w:cs="Arial"/>
                                <w:b/>
                                <w:bCs/>
                                <w:sz w:val="22"/>
                                <w:szCs w:val="22"/>
                                <w:vertAlign w:val="baseline"/>
                                <w:lang w:eastAsia="zh-CN"/>
                              </w:rPr>
                            </w:pPr>
                            <w:r>
                              <w:rPr>
                                <w:rFonts w:hint="default" w:ascii="Arial" w:hAnsi="Arial" w:cs="Arial"/>
                                <w:b/>
                                <w:bCs/>
                                <w:sz w:val="22"/>
                                <w:szCs w:val="22"/>
                                <w:vertAlign w:val="baseline"/>
                                <w:lang w:eastAsia="zh-CN"/>
                              </w:rPr>
                              <w:t>Ejercicio 5:</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Generar una expresión regular para cada uno de los siguientes lenguajes. Indicar cuáles son los criterios tomados. Por ej., para el punto a) se puede tomar como fecha válida los formatos mm/dd/yyyy o dd-mm-yyyy o dd-mm-yy, etc.</w:t>
                            </w:r>
                          </w:p>
                          <w:p>
                            <w:pPr>
                              <w:keepNext w:val="0"/>
                              <w:keepLines w:val="0"/>
                              <w:widowControl/>
                              <w:numPr>
                                <w:ilvl w:val="1"/>
                                <w:numId w:val="24"/>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Cadenas que representen una fecha válida.</w:t>
                            </w:r>
                          </w:p>
                          <w:p>
                            <w:pPr>
                              <w:keepNext w:val="0"/>
                              <w:keepLines w:val="0"/>
                              <w:widowControl/>
                              <w:numPr>
                                <w:ilvl w:val="1"/>
                                <w:numId w:val="24"/>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Cadenas que representen una hora válida.</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7pt;margin-top:3.6pt;height:88.9pt;width:508.9pt;z-index:-251626496;mso-width-relative:page;mso-height-relative:page;" fillcolor="#DEEBF7 [660]" filled="t" stroked="t" coordsize="21600,21600" o:gfxdata="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nZPP5NcAAAAIAQAADwAAAAAAAAABACAAAAA4AAAAZHJzL2Rvd25yZXYueG1s&#10;UEsBAhQAFAAAAAgAh07iQBnGuWdVAgAAuwQAAA4AAAAAAAAAAQAgAAAAPAEAAGRycy9lMm9Eb2Mu&#10;eG1sUEsFBgAAAAAGAAYAWQEAAAMGAAAAAA==&#10;">
                <v:fill on="t" focussize="0,0"/>
                <v:stroke weight="0.5pt" color="#000000 [3204]" joinstyle="round"/>
                <v:imagedata o:title=""/>
                <o:lock v:ext="edit" aspectratio="f"/>
                <v:textbox>
                  <w:txbxContent>
                    <w:p>
                      <w:pPr>
                        <w:keepNext w:val="0"/>
                        <w:keepLines w:val="0"/>
                        <w:widowControl/>
                        <w:numPr>
                          <w:ilvl w:val="0"/>
                          <w:numId w:val="0"/>
                        </w:numPr>
                        <w:suppressLineNumbers w:val="0"/>
                        <w:jc w:val="left"/>
                        <w:rPr>
                          <w:rFonts w:hint="default" w:ascii="Arial" w:hAnsi="Arial" w:cs="Arial"/>
                          <w:b/>
                          <w:bCs/>
                          <w:sz w:val="22"/>
                          <w:szCs w:val="22"/>
                          <w:vertAlign w:val="baseline"/>
                          <w:lang w:eastAsia="zh-CN"/>
                        </w:rPr>
                      </w:pPr>
                      <w:r>
                        <w:rPr>
                          <w:rFonts w:hint="default" w:ascii="Arial" w:hAnsi="Arial" w:cs="Arial"/>
                          <w:b/>
                          <w:bCs/>
                          <w:sz w:val="22"/>
                          <w:szCs w:val="22"/>
                          <w:vertAlign w:val="baseline"/>
                          <w:lang w:eastAsia="zh-CN"/>
                        </w:rPr>
                        <w:t>Ejercicio 5:</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Generar una expresión regular para cada uno de los siguientes lenguajes. Indicar cuáles son los criterios tomados. Por ej., para el punto a) se puede tomar como fecha válida los formatos mm/dd/yyyy o dd-mm-yyyy o dd-mm-yy, etc.</w:t>
                      </w:r>
                    </w:p>
                    <w:p>
                      <w:pPr>
                        <w:keepNext w:val="0"/>
                        <w:keepLines w:val="0"/>
                        <w:widowControl/>
                        <w:numPr>
                          <w:ilvl w:val="1"/>
                          <w:numId w:val="24"/>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Cadenas que representen una fecha válida.</w:t>
                      </w:r>
                    </w:p>
                    <w:p>
                      <w:pPr>
                        <w:keepNext w:val="0"/>
                        <w:keepLines w:val="0"/>
                        <w:widowControl/>
                        <w:numPr>
                          <w:ilvl w:val="1"/>
                          <w:numId w:val="24"/>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Cadenas que representen una hora válida.</w:t>
                      </w:r>
                    </w:p>
                    <w:p/>
                  </w:txbxContent>
                </v:textbox>
              </v:shape>
            </w:pict>
          </mc:Fallback>
        </mc:AlternateConten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25"/>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Cadenas que representen una fecha válida:</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dd-mm-yyyy</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=&gt;</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((0-2)(1-9)) | 3 (0-1) guión 0(1-9) | 1(0-2) guión (0-9)(0-9)(0-9)(0-9)</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5"/>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Cadenas que representen una hora válida:</w:t>
      </w:r>
    </w:p>
    <w:p>
      <w:pPr>
        <w:keepNext w:val="0"/>
        <w:keepLines w:val="0"/>
        <w:widowControl/>
        <w:numPr>
          <w:ilvl w:val="0"/>
          <w:numId w:val="0"/>
        </w:numPr>
        <w:suppressLineNumbers w:val="0"/>
        <w:ind w:leftChars="0"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hh-mm-ss</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=&gt; (0|1)(0-9) | 2(0-3) guión (0-5)(0-9) guión (0-5)(0-9)</w: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sz w:val="22"/>
        </w:rPr>
        <mc:AlternateContent>
          <mc:Choice Requires="wps">
            <w:drawing>
              <wp:anchor distT="0" distB="0" distL="114300" distR="114300" simplePos="0" relativeHeight="251722752" behindDoc="1" locked="0" layoutInCell="1" allowOverlap="1">
                <wp:simplePos x="0" y="0"/>
                <wp:positionH relativeFrom="column">
                  <wp:posOffset>8890</wp:posOffset>
                </wp:positionH>
                <wp:positionV relativeFrom="paragraph">
                  <wp:posOffset>62865</wp:posOffset>
                </wp:positionV>
                <wp:extent cx="6463030" cy="2744470"/>
                <wp:effectExtent l="4445" t="4445" r="9525" b="13335"/>
                <wp:wrapNone/>
                <wp:docPr id="10" name="Cuadro de texto 10"/>
                <wp:cNvGraphicFramePr/>
                <a:graphic xmlns:a="http://schemas.openxmlformats.org/drawingml/2006/main">
                  <a:graphicData uri="http://schemas.microsoft.com/office/word/2010/wordprocessingShape">
                    <wps:wsp>
                      <wps:cNvSpPr txBox="true"/>
                      <wps:spPr>
                        <a:xfrm>
                          <a:off x="0" y="0"/>
                          <a:ext cx="6463030" cy="2744470"/>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jc w:val="left"/>
                              <w:rPr>
                                <w:rFonts w:hint="default" w:ascii="Arial" w:hAnsi="Arial" w:cs="Arial"/>
                                <w:b/>
                                <w:bCs/>
                                <w:sz w:val="22"/>
                                <w:szCs w:val="22"/>
                                <w:vertAlign w:val="baseline"/>
                                <w:lang w:eastAsia="zh-CN"/>
                              </w:rPr>
                            </w:pPr>
                            <w:r>
                              <w:rPr>
                                <w:rFonts w:hint="default" w:ascii="Arial" w:hAnsi="Arial" w:cs="Arial"/>
                                <w:b/>
                                <w:bCs/>
                                <w:sz w:val="22"/>
                                <w:szCs w:val="22"/>
                                <w:vertAlign w:val="baseline"/>
                                <w:lang w:eastAsia="zh-CN"/>
                              </w:rPr>
                              <w:t>Ejercicio 6:</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Escribir expresiones regulares para cada uno de los siguientes lenguajes:</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Códigos postales. (Por ej: 1234, 8366, pero no 422 o 0227).</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Números de patentes Mercosur.</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Comentarios acotados por /* y */ . </w:t>
                            </w:r>
                            <w:r>
                              <w:rPr>
                                <w:rFonts w:hint="default" w:ascii="Arial" w:hAnsi="Arial" w:cs="Arial"/>
                                <w:sz w:val="22"/>
                                <w:szCs w:val="22"/>
                                <w:vertAlign w:val="baseline"/>
                              </w:rPr>
                              <w:t>∑ = {letras, *, /}.</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sz w:val="22"/>
                                <w:szCs w:val="22"/>
                                <w:vertAlign w:val="baseline"/>
                              </w:rPr>
                              <w:t>Identificadores de cualquier longitud que empiecen con una letra y contengan letras, dígitos o guiones. No pueden terminar con guión.</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Ídem anterior pero que no contengan dos guiones seguidos.</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en otras bases como las del lenguaje C.</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aritméticas enteras. Controlar el rango permitido.</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reales con formato xx.xx. Controlar el rango permitido.</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string de la forma “texto”.</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Palabras reservadas (IF-WHILE-DECVAR-ENDDEC-INTEGER-FLOAT-WRITE).</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Operadores lógicos y opeeradores aritméticos básicos.</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7pt;margin-top:4.95pt;height:216.1pt;width:508.9pt;z-index:-251593728;mso-width-relative:page;mso-height-relative:page;" fillcolor="#DEEBF7 [660]" filled="t" stroked="t" coordsize="21600,21600" o:gfxdata="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lt3+MdcAAAAIAQAADwAAAAAAAAABACAAAAA4AAAAZHJzL2Rvd25yZXYu&#10;eG1sUEsBAhQAFAAAAAgAh07iQA7OzR5YAgAAvQQAAA4AAAAAAAAAAQAgAAAAPAEAAGRycy9lMm9E&#10;b2MueG1sUEsFBgAAAAAGAAYAWQEAAAYGAAAAAA==&#10;">
                <v:fill on="t" focussize="0,0"/>
                <v:stroke weight="0.5pt" color="#000000 [3204]" joinstyle="round"/>
                <v:imagedata o:title=""/>
                <o:lock v:ext="edit" aspectratio="f"/>
                <v:textbox>
                  <w:txbxContent>
                    <w:p>
                      <w:pPr>
                        <w:keepNext w:val="0"/>
                        <w:keepLines w:val="0"/>
                        <w:widowControl/>
                        <w:numPr>
                          <w:ilvl w:val="0"/>
                          <w:numId w:val="0"/>
                        </w:numPr>
                        <w:suppressLineNumbers w:val="0"/>
                        <w:jc w:val="left"/>
                        <w:rPr>
                          <w:rFonts w:hint="default" w:ascii="Arial" w:hAnsi="Arial" w:cs="Arial"/>
                          <w:b/>
                          <w:bCs/>
                          <w:sz w:val="22"/>
                          <w:szCs w:val="22"/>
                          <w:vertAlign w:val="baseline"/>
                          <w:lang w:eastAsia="zh-CN"/>
                        </w:rPr>
                      </w:pPr>
                      <w:r>
                        <w:rPr>
                          <w:rFonts w:hint="default" w:ascii="Arial" w:hAnsi="Arial" w:cs="Arial"/>
                          <w:b/>
                          <w:bCs/>
                          <w:sz w:val="22"/>
                          <w:szCs w:val="22"/>
                          <w:vertAlign w:val="baseline"/>
                          <w:lang w:eastAsia="zh-CN"/>
                        </w:rPr>
                        <w:t>Ejercicio 6:</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Escribir expresiones regulares para cada uno de los siguientes lenguajes:</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Códigos postales. (Por ej: 1234, 8366, pero no 422 o 0227).</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Números de patentes Mercosur.</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Comentarios acotados por /* y */ . </w:t>
                      </w:r>
                      <w:r>
                        <w:rPr>
                          <w:rFonts w:hint="default" w:ascii="Arial" w:hAnsi="Arial" w:cs="Arial"/>
                          <w:sz w:val="22"/>
                          <w:szCs w:val="22"/>
                          <w:vertAlign w:val="baseline"/>
                        </w:rPr>
                        <w:t>∑ = {letras, *, /}.</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sz w:val="22"/>
                          <w:szCs w:val="22"/>
                          <w:vertAlign w:val="baseline"/>
                        </w:rPr>
                        <w:t>Identificadores de cualquier longitud que empiecen con una letra y contengan letras, dígitos o guiones. No pueden terminar con guión.</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Ídem anterior pero que no contengan dos guiones seguidos.</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en otras bases como las del lenguaje C.</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aritméticas enteras. Controlar el rango permitido.</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reales con formato xx.xx. Controlar el rango permitido.</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string de la forma “texto”.</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Palabras reservadas (IF-WHILE-DECVAR-ENDDEC-INTEGER-FLOAT-WRITE).</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Operadores lógicos y opeeradores aritméticos básicos.</w:t>
                      </w:r>
                    </w:p>
                    <w:p/>
                  </w:txbxContent>
                </v:textbox>
              </v:shape>
            </w:pict>
          </mc:Fallback>
        </mc:AlternateConten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Códigos postales. (Por ej: 1234, 8366, pero no 422 o 0227)</w:t>
      </w:r>
    </w:p>
    <w:p>
      <w:pPr>
        <w:keepNext w:val="0"/>
        <w:keepLines w:val="0"/>
        <w:widowControl/>
        <w:numPr>
          <w:ilvl w:val="0"/>
          <w:numId w:val="0"/>
        </w:numPr>
        <w:suppressLineNumbers w:val="0"/>
        <w:ind w:left="420"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(1-9)(0-9)(0-9)(0-9)</w:t>
      </w: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Números de patentes Mercosur:</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(A-Z)(A-Z) (0-9)(0-9)(0-9) (A-Z)(A-Z)</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Comentarios acotados por /* y */ . </w:t>
      </w:r>
      <w:r>
        <w:rPr>
          <w:rFonts w:hint="default" w:ascii="Arial" w:hAnsi="Arial" w:cs="Arial"/>
          <w:sz w:val="22"/>
          <w:szCs w:val="22"/>
          <w:vertAlign w:val="baseline"/>
        </w:rPr>
        <w:t>∑ = {letras, *, /}:</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(letras)* */</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sz w:val="22"/>
          <w:szCs w:val="22"/>
          <w:vertAlign w:val="baseline"/>
        </w:rPr>
        <w:t>Identificadores de cualquier longitud que empiecen con una letra y contengan letras, dígitos o guiones. No pueden terminar con guión:</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(letra) (dígito|letra|guión)* (dígito|letra)</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Ídem anterior pero que no contengan dos guiones seguidos:</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letra ((dígito|letra)* guión (dígito|letra)*)* (dígito|letra)</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en otras bases como las del lenguaje C:</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0(b(0|1)+ | x(0 | 1 | 2 | ... | A | ... | F)+ | (0 | 1 | ... | 7)+)</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aritméticas enteras. Controlar el rango permitido:</w:t>
      </w:r>
    </w:p>
    <w:p>
      <w:pPr>
        <w:pStyle w:val="94"/>
        <w:keepNext w:val="0"/>
        <w:keepLines w:val="0"/>
        <w:widowControl/>
        <w:suppressLineNumbers w:val="0"/>
        <w:spacing w:before="0" w:beforeAutospacing="0" w:after="0" w:afterAutospacing="0"/>
        <w:ind w:left="0" w:right="0" w:firstLine="420" w:firstLineChars="0"/>
        <w:rPr>
          <w:rFonts w:hint="default" w:ascii="Arial" w:hAnsi="Arial" w:cs="Arial"/>
          <w:sz w:val="22"/>
          <w:szCs w:val="22"/>
        </w:rPr>
      </w:pPr>
      <w:r>
        <w:rPr>
          <w:rFonts w:hint="default" w:ascii="Arial" w:hAnsi="Arial" w:cs="Arial"/>
          <w:b w:val="0"/>
          <w:bCs w:val="0"/>
          <w:sz w:val="22"/>
          <w:szCs w:val="22"/>
          <w:vertAlign w:val="baseline"/>
          <w:lang w:eastAsia="zh-CN"/>
        </w:rPr>
        <w:t>formato xxxx =&gt;(</w:t>
      </w:r>
      <w:r>
        <w:rPr>
          <w:rFonts w:hint="default" w:ascii="Arial" w:hAnsi="Arial" w:cs="Arial"/>
          <w:sz w:val="22"/>
          <w:szCs w:val="22"/>
        </w:rPr>
        <w:t xml:space="preserve">- | </w:t>
      </w:r>
      <w:r>
        <w:rPr>
          <w:rFonts w:hint="default" w:ascii="C059" w:hAnsi="C059" w:eastAsia="sans-serif" w:cs="C059"/>
          <w:b w:val="0"/>
          <w:bCs w:val="0"/>
          <w:kern w:val="0"/>
          <w:sz w:val="20"/>
          <w:szCs w:val="20"/>
          <w:lang w:eastAsia="zh-CN" w:bidi="ar"/>
        </w:rPr>
        <w:t>λ</w:t>
      </w:r>
      <w:r>
        <w:rPr>
          <w:rFonts w:hint="default" w:ascii="Arial" w:hAnsi="Arial" w:cs="Arial"/>
          <w:sz w:val="22"/>
          <w:szCs w:val="22"/>
        </w:rPr>
        <w:t>) (digito . numero*) | 0</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reales con formato xx.xx. Controlar el rango permitido:</w:t>
      </w:r>
    </w:p>
    <w:p>
      <w:pPr>
        <w:keepNext w:val="0"/>
        <w:keepLines w:val="0"/>
        <w:widowControl/>
        <w:numPr>
          <w:ilvl w:val="0"/>
          <w:numId w:val="0"/>
        </w:numPr>
        <w:suppressLineNumbers w:val="0"/>
        <w:ind w:left="420"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Numero = 0 | 1 | ... | 9</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Formato xx.xx =&gt; (- | </w:t>
      </w:r>
      <w:r>
        <w:rPr>
          <w:rFonts w:hint="default" w:ascii="C059" w:hAnsi="C059" w:eastAsia="sans-serif" w:cs="C059"/>
          <w:b w:val="0"/>
          <w:bCs w:val="0"/>
          <w:kern w:val="0"/>
          <w:sz w:val="20"/>
          <w:szCs w:val="20"/>
          <w:lang w:eastAsia="zh-CN" w:bidi="ar"/>
        </w:rPr>
        <w:t>λ</w:t>
      </w:r>
      <w:r>
        <w:rPr>
          <w:rFonts w:hint="default" w:ascii="Arial" w:hAnsi="Arial" w:cs="Arial"/>
          <w:b w:val="0"/>
          <w:bCs w:val="0"/>
          <w:sz w:val="22"/>
          <w:szCs w:val="22"/>
          <w:vertAlign w:val="baseline"/>
          <w:lang w:eastAsia="zh-CN"/>
        </w:rPr>
        <w:t>) (numero.numero) punto (numero.numero)</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string de la forma “texto”:</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letra = (a-z|A-Z)*</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Dígito = (0-9)*</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(letra | dígito)* “</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Palabras reservadas (IF-WHILE-DECVAR-ENDDEC-INTEGER-FLOAT-WRITE):</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IF | WHILE | DECVAR | ENDDEC | INTEGER | FLOAT | WRITE</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Operadores lógicos y operadores aritméticos básicos:</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AND | OR | NOT | XOR | + | - | / | * | &gt; | &gt;= | &lt; | &lt;= | =</w: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sectPr>
      <w:headerReference r:id="rId3" w:type="default"/>
      <w:footerReference r:id="rId4" w:type="default"/>
      <w:pgSz w:w="11906" w:h="16838"/>
      <w:pgMar w:top="720" w:right="850" w:bottom="720" w:left="850" w:header="397" w:footer="283"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0" w:usb3="00000000" w:csb0="00040001" w:csb1="00000000"/>
  </w:font>
  <w:font w:name="sans-serif">
    <w:altName w:val="URW Bookman"/>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F4a&#10;d7QRAgAALwQAAA4AAAAAAAAAAQAgAAAANQEAAGRycy9lMm9Eb2MueG1sUEsFBgAAAAAGAAYAWQEA&#10;ALgFAAAAAA==&#10;">
              <v:fill on="f" focussize="0,0"/>
              <v:stroke on="f" weight="0.5pt"/>
              <v:imagedata o:title=""/>
              <o:lock v:ext="edit" aspectratio="f"/>
              <v:textbox inset="0mm,0mm,0mm,0mm" style="mso-fit-shape-to-text:t;">
                <w:txbxContent>
                  <w:p>
                    <w:pPr>
                      <w:pStyle w:val="95"/>
                    </w:pPr>
                    <w:r>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jc w:val="center"/>
      <w:rPr>
        <w:rFonts w:hint="default"/>
        <w:sz w:val="16"/>
        <w:szCs w:val="16"/>
      </w:rPr>
    </w:pPr>
    <w:r>
      <w:rPr>
        <w:sz w:val="16"/>
        <w:szCs w:val="16"/>
      </w:rPr>
      <mc:AlternateContent>
        <mc:Choice Requires="wps">
          <w:drawing>
            <wp:anchor distT="0" distB="0" distL="114300" distR="114300" simplePos="0" relativeHeight="251658240" behindDoc="0" locked="0" layoutInCell="1" allowOverlap="1">
              <wp:simplePos x="0" y="0"/>
              <wp:positionH relativeFrom="margin">
                <wp:posOffset>7147560</wp:posOffset>
              </wp:positionH>
              <wp:positionV relativeFrom="paragraph">
                <wp:posOffset>-7620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562.8pt;margin-top:-0.6pt;height:144pt;width:144pt;mso-position-horizontal-relative:margin;mso-wrap-style:none;z-index:251658240;mso-width-relative:page;mso-height-relative:page;" filled="f" stroked="f" coordsize="21600,21600" o:gfxdata="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MffGTbYAAAADAEAAA8AAAAAAAAAAQAgAAAAOAAAAGRycy9kb3ducmV2LnhtbFBLAQIUABQAAAAI&#10;AIdO4kA0OhgKEAIAAC8EAAAOAAAAAAAAAAEAIAAAAD0BAABkcnMvZTJvRG9jLnhtbFBLBQYAAAAA&#10;BgAGAFkBAAC/BQAAAAA=&#10;">
              <v:fill on="f" focussize="0,0"/>
              <v:stroke on="f" weight="0.5pt"/>
              <v:imagedata o:title=""/>
              <o:lock v:ext="edit" aspectratio="f"/>
              <v:textbox inset="0mm,0mm,0mm,0mm" style="mso-fit-shape-to-text:t;">
                <w:txbxContent>
                  <w:p>
                    <w:pPr>
                      <w:pStyle w:val="71"/>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16"/>
        <w:szCs w:val="16"/>
      </w:rPr>
      <w:t>11412 - Teoria de la Computación 1 - UNLu</w:t>
    </w:r>
  </w:p>
  <w:p>
    <w:pPr>
      <w:jc w:val="center"/>
      <w:rPr>
        <w:rFonts w:hint="default"/>
        <w:sz w:val="16"/>
        <w:szCs w:val="16"/>
      </w:rPr>
    </w:pPr>
    <w:r>
      <w:rPr>
        <w:rFonts w:hint="default"/>
        <w:b w:val="0"/>
        <w:bCs w:val="0"/>
        <w:sz w:val="16"/>
        <w:szCs w:val="16"/>
      </w:rPr>
      <w:t>Nicolas Cavasin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DE51F"/>
    <w:multiLevelType w:val="singleLevel"/>
    <w:tmpl w:val="9FEDE51F"/>
    <w:lvl w:ilvl="0" w:tentative="0">
      <w:start w:val="1"/>
      <w:numFmt w:val="lowerLetter"/>
      <w:suff w:val="space"/>
      <w:lvlText w:val="%1)"/>
      <w:lvlJc w:val="left"/>
    </w:lvl>
  </w:abstractNum>
  <w:abstractNum w:abstractNumId="1">
    <w:nsid w:val="ABEE6364"/>
    <w:multiLevelType w:val="multilevel"/>
    <w:tmpl w:val="ABEE636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F7DBB6F"/>
    <w:multiLevelType w:val="singleLevel"/>
    <w:tmpl w:val="BF7DBB6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CB548A36"/>
    <w:multiLevelType w:val="singleLevel"/>
    <w:tmpl w:val="CB548A36"/>
    <w:lvl w:ilvl="0" w:tentative="0">
      <w:start w:val="1"/>
      <w:numFmt w:val="lowerRoman"/>
      <w:suff w:val="space"/>
      <w:lvlText w:val="%1."/>
      <w:lvlJc w:val="left"/>
    </w:lvl>
  </w:abstractNum>
  <w:abstractNum w:abstractNumId="4">
    <w:nsid w:val="E5EEF956"/>
    <w:multiLevelType w:val="multilevel"/>
    <w:tmpl w:val="E5EEF956"/>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ECD81C6"/>
    <w:multiLevelType w:val="singleLevel"/>
    <w:tmpl w:val="EECD81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F7F540B"/>
    <w:multiLevelType w:val="multilevel"/>
    <w:tmpl w:val="EF7F540B"/>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F97D6F5D"/>
    <w:multiLevelType w:val="singleLevel"/>
    <w:tmpl w:val="F97D6F5D"/>
    <w:lvl w:ilvl="0" w:tentative="0">
      <w:start w:val="1"/>
      <w:numFmt w:val="lowerLetter"/>
      <w:suff w:val="space"/>
      <w:lvlText w:val="%1)"/>
      <w:lvlJc w:val="left"/>
    </w:lvl>
  </w:abstractNum>
  <w:abstractNum w:abstractNumId="8">
    <w:nsid w:val="FBFC0558"/>
    <w:multiLevelType w:val="singleLevel"/>
    <w:tmpl w:val="FBFC0558"/>
    <w:lvl w:ilvl="0" w:tentative="0">
      <w:start w:val="1"/>
      <w:numFmt w:val="lowerRoman"/>
      <w:lvlText w:val="%1."/>
      <w:lvlJc w:val="left"/>
      <w:pPr>
        <w:tabs>
          <w:tab w:val="left" w:pos="425"/>
        </w:tabs>
        <w:ind w:left="425" w:leftChars="0" w:hanging="425" w:firstLineChars="0"/>
      </w:pPr>
      <w:rPr>
        <w:rFonts w:hint="default"/>
      </w:rPr>
    </w:lvl>
  </w:abstractNum>
  <w:abstractNum w:abstractNumId="9">
    <w:nsid w:val="FD9E13A6"/>
    <w:multiLevelType w:val="multilevel"/>
    <w:tmpl w:val="FD9E13A6"/>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FDE7C4FC"/>
    <w:multiLevelType w:val="multilevel"/>
    <w:tmpl w:val="FDE7C4FC"/>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FF3BF557"/>
    <w:multiLevelType w:val="multilevel"/>
    <w:tmpl w:val="FF3BF557"/>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3">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14">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15">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16">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7">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8">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9">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20">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21">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22">
    <w:nsid w:val="1F7D44D4"/>
    <w:multiLevelType w:val="singleLevel"/>
    <w:tmpl w:val="1F7D44D4"/>
    <w:lvl w:ilvl="0" w:tentative="0">
      <w:start w:val="1"/>
      <w:numFmt w:val="lowerLetter"/>
      <w:lvlText w:val="%1)"/>
      <w:lvlJc w:val="left"/>
      <w:pPr>
        <w:tabs>
          <w:tab w:val="left" w:pos="425"/>
        </w:tabs>
        <w:ind w:left="425" w:leftChars="0" w:hanging="425" w:firstLineChars="0"/>
      </w:pPr>
      <w:rPr>
        <w:rFonts w:hint="default"/>
      </w:rPr>
    </w:lvl>
  </w:abstractNum>
  <w:abstractNum w:abstractNumId="23">
    <w:nsid w:val="2A273768"/>
    <w:multiLevelType w:val="multilevel"/>
    <w:tmpl w:val="2A273768"/>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3E571D47"/>
    <w:multiLevelType w:val="singleLevel"/>
    <w:tmpl w:val="3E571D47"/>
    <w:lvl w:ilvl="0" w:tentative="0">
      <w:start w:val="1"/>
      <w:numFmt w:val="lowerLetter"/>
      <w:lvlText w:val="%1)"/>
      <w:lvlJc w:val="left"/>
      <w:pPr>
        <w:tabs>
          <w:tab w:val="left" w:pos="425"/>
        </w:tabs>
        <w:ind w:left="425" w:leftChars="0" w:hanging="425" w:firstLineChars="0"/>
      </w:pPr>
      <w:rPr>
        <w:rFonts w:hint="default"/>
      </w:rPr>
    </w:lvl>
  </w:abstractNum>
  <w:abstractNum w:abstractNumId="25">
    <w:nsid w:val="6FFF8884"/>
    <w:multiLevelType w:val="singleLevel"/>
    <w:tmpl w:val="6FFF8884"/>
    <w:lvl w:ilvl="0" w:tentative="0">
      <w:start w:val="1"/>
      <w:numFmt w:val="lowerLetter"/>
      <w:suff w:val="space"/>
      <w:lvlText w:val="%1)"/>
      <w:lvlJc w:val="left"/>
    </w:lvl>
  </w:abstractNum>
  <w:abstractNum w:abstractNumId="26">
    <w:nsid w:val="7D590B92"/>
    <w:multiLevelType w:val="singleLevel"/>
    <w:tmpl w:val="7D590B92"/>
    <w:lvl w:ilvl="0" w:tentative="0">
      <w:start w:val="1"/>
      <w:numFmt w:val="lowerLetter"/>
      <w:suff w:val="space"/>
      <w:lvlText w:val="%1)"/>
      <w:lvlJc w:val="left"/>
    </w:lvl>
  </w:abstractNum>
  <w:num w:numId="1">
    <w:abstractNumId w:val="15"/>
  </w:num>
  <w:num w:numId="2">
    <w:abstractNumId w:val="13"/>
  </w:num>
  <w:num w:numId="3">
    <w:abstractNumId w:val="14"/>
  </w:num>
  <w:num w:numId="4">
    <w:abstractNumId w:val="20"/>
  </w:num>
  <w:num w:numId="5">
    <w:abstractNumId w:val="18"/>
  </w:num>
  <w:num w:numId="6">
    <w:abstractNumId w:val="12"/>
  </w:num>
  <w:num w:numId="7">
    <w:abstractNumId w:val="16"/>
  </w:num>
  <w:num w:numId="8">
    <w:abstractNumId w:val="21"/>
  </w:num>
  <w:num w:numId="9">
    <w:abstractNumId w:val="19"/>
  </w:num>
  <w:num w:numId="10">
    <w:abstractNumId w:val="17"/>
  </w:num>
  <w:num w:numId="11">
    <w:abstractNumId w:val="22"/>
  </w:num>
  <w:num w:numId="12">
    <w:abstractNumId w:val="8"/>
  </w:num>
  <w:num w:numId="13">
    <w:abstractNumId w:val="23"/>
  </w:num>
  <w:num w:numId="14">
    <w:abstractNumId w:val="3"/>
  </w:num>
  <w:num w:numId="15">
    <w:abstractNumId w:val="24"/>
  </w:num>
  <w:num w:numId="16">
    <w:abstractNumId w:val="7"/>
  </w:num>
  <w:num w:numId="17">
    <w:abstractNumId w:val="5"/>
  </w:num>
  <w:num w:numId="18">
    <w:abstractNumId w:val="10"/>
  </w:num>
  <w:num w:numId="19">
    <w:abstractNumId w:val="26"/>
  </w:num>
  <w:num w:numId="20">
    <w:abstractNumId w:val="9"/>
  </w:num>
  <w:num w:numId="21">
    <w:abstractNumId w:val="0"/>
  </w:num>
  <w:num w:numId="22">
    <w:abstractNumId w:val="4"/>
  </w:num>
  <w:num w:numId="23">
    <w:abstractNumId w:val="1"/>
  </w:num>
  <w:num w:numId="24">
    <w:abstractNumId w:val="6"/>
  </w:num>
  <w:num w:numId="25">
    <w:abstractNumId w:val="25"/>
  </w:num>
  <w:num w:numId="26">
    <w:abstractNumId w:val="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C12E0"/>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5FF4ADA"/>
    <w:rsid w:val="07FF0887"/>
    <w:rsid w:val="07FFAD8A"/>
    <w:rsid w:val="0BDDDA00"/>
    <w:rsid w:val="0BDFAD8B"/>
    <w:rsid w:val="0EBE96B6"/>
    <w:rsid w:val="0EFDA578"/>
    <w:rsid w:val="0FE71B95"/>
    <w:rsid w:val="12FF997D"/>
    <w:rsid w:val="1367CF8D"/>
    <w:rsid w:val="157F73CF"/>
    <w:rsid w:val="15FF06C1"/>
    <w:rsid w:val="166A44B6"/>
    <w:rsid w:val="17B71D5B"/>
    <w:rsid w:val="17DF1A64"/>
    <w:rsid w:val="17FB3811"/>
    <w:rsid w:val="1A3E120A"/>
    <w:rsid w:val="1A9F5C31"/>
    <w:rsid w:val="1AEF6F38"/>
    <w:rsid w:val="1B6F8280"/>
    <w:rsid w:val="1B8FC7F7"/>
    <w:rsid w:val="1D7FC186"/>
    <w:rsid w:val="1EFB17F3"/>
    <w:rsid w:val="1EFBAE25"/>
    <w:rsid w:val="1F5FC5D9"/>
    <w:rsid w:val="1F6CB9F6"/>
    <w:rsid w:val="1F7703F2"/>
    <w:rsid w:val="1FBBD74F"/>
    <w:rsid w:val="1FBF00C1"/>
    <w:rsid w:val="1FE7A4DB"/>
    <w:rsid w:val="1FEAE915"/>
    <w:rsid w:val="1FFB0FF8"/>
    <w:rsid w:val="1FFE0C95"/>
    <w:rsid w:val="1FFFBE3B"/>
    <w:rsid w:val="23FFD848"/>
    <w:rsid w:val="257E6ED7"/>
    <w:rsid w:val="26F7C794"/>
    <w:rsid w:val="273C9A97"/>
    <w:rsid w:val="27BA97EA"/>
    <w:rsid w:val="27F733AA"/>
    <w:rsid w:val="27FD0BE7"/>
    <w:rsid w:val="29DF1110"/>
    <w:rsid w:val="2BC7B006"/>
    <w:rsid w:val="2BEDC829"/>
    <w:rsid w:val="2BF70D60"/>
    <w:rsid w:val="2BF7641A"/>
    <w:rsid w:val="2C7FAF4A"/>
    <w:rsid w:val="2D733006"/>
    <w:rsid w:val="2DDCA603"/>
    <w:rsid w:val="2DF8BA34"/>
    <w:rsid w:val="2EFA9051"/>
    <w:rsid w:val="2FD7F6FD"/>
    <w:rsid w:val="2FFA68C3"/>
    <w:rsid w:val="2FFF51B1"/>
    <w:rsid w:val="35194697"/>
    <w:rsid w:val="3526C727"/>
    <w:rsid w:val="35B3782B"/>
    <w:rsid w:val="35B70E72"/>
    <w:rsid w:val="35FDC223"/>
    <w:rsid w:val="36BF2C4D"/>
    <w:rsid w:val="36FF27CD"/>
    <w:rsid w:val="373FDC8A"/>
    <w:rsid w:val="374F1872"/>
    <w:rsid w:val="3785D67B"/>
    <w:rsid w:val="37AFE093"/>
    <w:rsid w:val="37BFE43D"/>
    <w:rsid w:val="37F91B2B"/>
    <w:rsid w:val="37FF1FDF"/>
    <w:rsid w:val="37FF7480"/>
    <w:rsid w:val="37FFBAF4"/>
    <w:rsid w:val="37FFF1E9"/>
    <w:rsid w:val="38DD3C98"/>
    <w:rsid w:val="39494DA5"/>
    <w:rsid w:val="3A6B8138"/>
    <w:rsid w:val="3A9F42BC"/>
    <w:rsid w:val="3B3E4644"/>
    <w:rsid w:val="3B619B95"/>
    <w:rsid w:val="3BBFD573"/>
    <w:rsid w:val="3BD7C22A"/>
    <w:rsid w:val="3BF7A825"/>
    <w:rsid w:val="3BFC368C"/>
    <w:rsid w:val="3BFDF9B9"/>
    <w:rsid w:val="3CE5A314"/>
    <w:rsid w:val="3CFB24BC"/>
    <w:rsid w:val="3D7B1174"/>
    <w:rsid w:val="3D7CE2D0"/>
    <w:rsid w:val="3D7E19A5"/>
    <w:rsid w:val="3D7F7651"/>
    <w:rsid w:val="3DB72ED9"/>
    <w:rsid w:val="3DB967FD"/>
    <w:rsid w:val="3DFBE5DD"/>
    <w:rsid w:val="3DFF54A5"/>
    <w:rsid w:val="3E2643BA"/>
    <w:rsid w:val="3E9A3F7C"/>
    <w:rsid w:val="3EDF8BD7"/>
    <w:rsid w:val="3EDFAFE4"/>
    <w:rsid w:val="3F4F9F29"/>
    <w:rsid w:val="3F5D0A4D"/>
    <w:rsid w:val="3F5E4322"/>
    <w:rsid w:val="3F6F8DD0"/>
    <w:rsid w:val="3F7B52ED"/>
    <w:rsid w:val="3F7E2EE5"/>
    <w:rsid w:val="3F7ECA8C"/>
    <w:rsid w:val="3F7F2EAA"/>
    <w:rsid w:val="3F9F8539"/>
    <w:rsid w:val="3FBD5DB4"/>
    <w:rsid w:val="3FD742DC"/>
    <w:rsid w:val="3FEBE570"/>
    <w:rsid w:val="3FF3023D"/>
    <w:rsid w:val="3FF7E1E9"/>
    <w:rsid w:val="3FFBAC46"/>
    <w:rsid w:val="3FFF86D9"/>
    <w:rsid w:val="3FFFC0B6"/>
    <w:rsid w:val="3FFFD3F0"/>
    <w:rsid w:val="41BDB9FC"/>
    <w:rsid w:val="4377858B"/>
    <w:rsid w:val="43EF34A1"/>
    <w:rsid w:val="46FD2F9A"/>
    <w:rsid w:val="4797B138"/>
    <w:rsid w:val="47B761F4"/>
    <w:rsid w:val="47DD2CAE"/>
    <w:rsid w:val="49FA82FF"/>
    <w:rsid w:val="4A2DF603"/>
    <w:rsid w:val="4A9C530A"/>
    <w:rsid w:val="4AB79A47"/>
    <w:rsid w:val="4ACF1A74"/>
    <w:rsid w:val="4B75089A"/>
    <w:rsid w:val="4BBD4C36"/>
    <w:rsid w:val="4BFB48F3"/>
    <w:rsid w:val="4CF7A6C6"/>
    <w:rsid w:val="4E6FCA40"/>
    <w:rsid w:val="4E7F5F52"/>
    <w:rsid w:val="4EA65F08"/>
    <w:rsid w:val="4EB495F8"/>
    <w:rsid w:val="4EEF00BB"/>
    <w:rsid w:val="4EFB2712"/>
    <w:rsid w:val="4F7B2ED0"/>
    <w:rsid w:val="4FA7E1BC"/>
    <w:rsid w:val="4FDE3822"/>
    <w:rsid w:val="4FEAC5C7"/>
    <w:rsid w:val="4FF67CF7"/>
    <w:rsid w:val="4FFF1288"/>
    <w:rsid w:val="527FC233"/>
    <w:rsid w:val="537FC4BA"/>
    <w:rsid w:val="53DEF8C7"/>
    <w:rsid w:val="55D7D712"/>
    <w:rsid w:val="55E792C2"/>
    <w:rsid w:val="55ECF9C7"/>
    <w:rsid w:val="55EE385C"/>
    <w:rsid w:val="55F386B4"/>
    <w:rsid w:val="56FBB14F"/>
    <w:rsid w:val="577EC10A"/>
    <w:rsid w:val="579E943A"/>
    <w:rsid w:val="57D45448"/>
    <w:rsid w:val="57DDBF65"/>
    <w:rsid w:val="57DE1031"/>
    <w:rsid w:val="57DED520"/>
    <w:rsid w:val="57EECB10"/>
    <w:rsid w:val="57F71C00"/>
    <w:rsid w:val="57FBDB16"/>
    <w:rsid w:val="57FCF977"/>
    <w:rsid w:val="57FE6382"/>
    <w:rsid w:val="57FEB4D9"/>
    <w:rsid w:val="57FEC23E"/>
    <w:rsid w:val="57FF1475"/>
    <w:rsid w:val="57FFC003"/>
    <w:rsid w:val="58DDD237"/>
    <w:rsid w:val="599439B9"/>
    <w:rsid w:val="5A7790E8"/>
    <w:rsid w:val="5ACB296D"/>
    <w:rsid w:val="5AEF1C6D"/>
    <w:rsid w:val="5B7D8D73"/>
    <w:rsid w:val="5B9AB48B"/>
    <w:rsid w:val="5B9FB305"/>
    <w:rsid w:val="5BAEB973"/>
    <w:rsid w:val="5BBC44DC"/>
    <w:rsid w:val="5BDBD220"/>
    <w:rsid w:val="5BDD8663"/>
    <w:rsid w:val="5BDF587F"/>
    <w:rsid w:val="5BFACF81"/>
    <w:rsid w:val="5C1F728F"/>
    <w:rsid w:val="5CFE4EF9"/>
    <w:rsid w:val="5CFE8A27"/>
    <w:rsid w:val="5D3F9F67"/>
    <w:rsid w:val="5D5D9530"/>
    <w:rsid w:val="5D6FA06B"/>
    <w:rsid w:val="5D774E29"/>
    <w:rsid w:val="5DBF72DD"/>
    <w:rsid w:val="5DCFF89B"/>
    <w:rsid w:val="5DDBC590"/>
    <w:rsid w:val="5DE5D5CE"/>
    <w:rsid w:val="5DED6571"/>
    <w:rsid w:val="5DEEE0FD"/>
    <w:rsid w:val="5DEF077A"/>
    <w:rsid w:val="5DF89312"/>
    <w:rsid w:val="5DFAED87"/>
    <w:rsid w:val="5DFF2E0D"/>
    <w:rsid w:val="5DFF664D"/>
    <w:rsid w:val="5DFFB7E0"/>
    <w:rsid w:val="5E6BC4D5"/>
    <w:rsid w:val="5E6E6F04"/>
    <w:rsid w:val="5EB904BF"/>
    <w:rsid w:val="5EFCDB77"/>
    <w:rsid w:val="5F3BFC30"/>
    <w:rsid w:val="5F5B906C"/>
    <w:rsid w:val="5FAB1F7C"/>
    <w:rsid w:val="5FBD8DD9"/>
    <w:rsid w:val="5FBF50A2"/>
    <w:rsid w:val="5FDA4F38"/>
    <w:rsid w:val="5FDF993A"/>
    <w:rsid w:val="5FED12F5"/>
    <w:rsid w:val="5FEFF0C6"/>
    <w:rsid w:val="5FEFFD0B"/>
    <w:rsid w:val="5FFAC37F"/>
    <w:rsid w:val="5FFBDC54"/>
    <w:rsid w:val="5FFCF993"/>
    <w:rsid w:val="5FFDD16C"/>
    <w:rsid w:val="5FFE1B7D"/>
    <w:rsid w:val="5FFFA494"/>
    <w:rsid w:val="5FFFAFD3"/>
    <w:rsid w:val="5FFFEB57"/>
    <w:rsid w:val="60E95A91"/>
    <w:rsid w:val="63BBE833"/>
    <w:rsid w:val="63BBE9B1"/>
    <w:rsid w:val="63BF4A0F"/>
    <w:rsid w:val="63DFF106"/>
    <w:rsid w:val="65CB792A"/>
    <w:rsid w:val="65DABC51"/>
    <w:rsid w:val="65FE1460"/>
    <w:rsid w:val="65FFAAFD"/>
    <w:rsid w:val="65FFB0BB"/>
    <w:rsid w:val="6667CA6D"/>
    <w:rsid w:val="66BFA1E7"/>
    <w:rsid w:val="66DE9334"/>
    <w:rsid w:val="66E73B05"/>
    <w:rsid w:val="66FE6489"/>
    <w:rsid w:val="67F1BC4B"/>
    <w:rsid w:val="67FE04B1"/>
    <w:rsid w:val="686F4798"/>
    <w:rsid w:val="68EDB226"/>
    <w:rsid w:val="697D3640"/>
    <w:rsid w:val="69B51388"/>
    <w:rsid w:val="69FBC786"/>
    <w:rsid w:val="6A49CC80"/>
    <w:rsid w:val="6AB2F01C"/>
    <w:rsid w:val="6AFF3A9E"/>
    <w:rsid w:val="6AFF3FDF"/>
    <w:rsid w:val="6B6A6A19"/>
    <w:rsid w:val="6B8E9B61"/>
    <w:rsid w:val="6BCBF130"/>
    <w:rsid w:val="6BE73040"/>
    <w:rsid w:val="6BEE05DB"/>
    <w:rsid w:val="6BEFCB91"/>
    <w:rsid w:val="6BFB6E2D"/>
    <w:rsid w:val="6C37F04E"/>
    <w:rsid w:val="6D630902"/>
    <w:rsid w:val="6DAEBF42"/>
    <w:rsid w:val="6DDF6B5C"/>
    <w:rsid w:val="6DE9609D"/>
    <w:rsid w:val="6E4F5FCC"/>
    <w:rsid w:val="6E57B2BF"/>
    <w:rsid w:val="6E5DDD51"/>
    <w:rsid w:val="6E77BA42"/>
    <w:rsid w:val="6E99DAAE"/>
    <w:rsid w:val="6EEFF54E"/>
    <w:rsid w:val="6EFB4580"/>
    <w:rsid w:val="6EFD9B3A"/>
    <w:rsid w:val="6EFF7F69"/>
    <w:rsid w:val="6F5FB2A1"/>
    <w:rsid w:val="6F66ECF6"/>
    <w:rsid w:val="6F9CACB8"/>
    <w:rsid w:val="6FAD0DF6"/>
    <w:rsid w:val="6FBF6DC6"/>
    <w:rsid w:val="6FBFE814"/>
    <w:rsid w:val="6FC1E472"/>
    <w:rsid w:val="6FDDD5A5"/>
    <w:rsid w:val="6FE597F5"/>
    <w:rsid w:val="6FEF6653"/>
    <w:rsid w:val="6FEFEE3D"/>
    <w:rsid w:val="6FF51946"/>
    <w:rsid w:val="6FF7F477"/>
    <w:rsid w:val="6FFD6197"/>
    <w:rsid w:val="6FFFEB78"/>
    <w:rsid w:val="712D08AD"/>
    <w:rsid w:val="717D90B0"/>
    <w:rsid w:val="71A7A968"/>
    <w:rsid w:val="71DE587F"/>
    <w:rsid w:val="71F1C486"/>
    <w:rsid w:val="71FE2195"/>
    <w:rsid w:val="72771BD0"/>
    <w:rsid w:val="727CB055"/>
    <w:rsid w:val="739F3651"/>
    <w:rsid w:val="73BF1CC7"/>
    <w:rsid w:val="73DF682D"/>
    <w:rsid w:val="73E30DB6"/>
    <w:rsid w:val="73EF110E"/>
    <w:rsid w:val="73EFB510"/>
    <w:rsid w:val="73FAD025"/>
    <w:rsid w:val="74252D60"/>
    <w:rsid w:val="743733AA"/>
    <w:rsid w:val="743F10AD"/>
    <w:rsid w:val="746DD498"/>
    <w:rsid w:val="74BF2A7A"/>
    <w:rsid w:val="74FB64C1"/>
    <w:rsid w:val="74FFF029"/>
    <w:rsid w:val="753DE18B"/>
    <w:rsid w:val="75B6AAC0"/>
    <w:rsid w:val="75CF7DA6"/>
    <w:rsid w:val="75ECEA3A"/>
    <w:rsid w:val="75ED6FD9"/>
    <w:rsid w:val="75EFDA9B"/>
    <w:rsid w:val="75EFFF96"/>
    <w:rsid w:val="75FC1B9E"/>
    <w:rsid w:val="75FDC0D7"/>
    <w:rsid w:val="762ECC75"/>
    <w:rsid w:val="763749B5"/>
    <w:rsid w:val="76BF7A73"/>
    <w:rsid w:val="76DA0BB9"/>
    <w:rsid w:val="76DE1A3B"/>
    <w:rsid w:val="76FA5AEA"/>
    <w:rsid w:val="772BA347"/>
    <w:rsid w:val="774A1F70"/>
    <w:rsid w:val="774EB16E"/>
    <w:rsid w:val="777E245D"/>
    <w:rsid w:val="77866F94"/>
    <w:rsid w:val="779EC291"/>
    <w:rsid w:val="77B3A25D"/>
    <w:rsid w:val="77C922F8"/>
    <w:rsid w:val="77DB8BEC"/>
    <w:rsid w:val="77DD49B6"/>
    <w:rsid w:val="77DE3A90"/>
    <w:rsid w:val="77E7CA95"/>
    <w:rsid w:val="77EBB731"/>
    <w:rsid w:val="77F0EB57"/>
    <w:rsid w:val="77F7328A"/>
    <w:rsid w:val="77F73EF9"/>
    <w:rsid w:val="77F7DCA9"/>
    <w:rsid w:val="77FA70A3"/>
    <w:rsid w:val="77FC6487"/>
    <w:rsid w:val="77FE428F"/>
    <w:rsid w:val="77FE5248"/>
    <w:rsid w:val="7936AF2C"/>
    <w:rsid w:val="797F6CCF"/>
    <w:rsid w:val="79AB5141"/>
    <w:rsid w:val="79BDF93D"/>
    <w:rsid w:val="79CF6109"/>
    <w:rsid w:val="79E38879"/>
    <w:rsid w:val="79F5B035"/>
    <w:rsid w:val="79F7BCDF"/>
    <w:rsid w:val="79FDB135"/>
    <w:rsid w:val="7A5E1A0A"/>
    <w:rsid w:val="7A5EC1AB"/>
    <w:rsid w:val="7AED0517"/>
    <w:rsid w:val="7AF58408"/>
    <w:rsid w:val="7AFF85A0"/>
    <w:rsid w:val="7AFF994D"/>
    <w:rsid w:val="7AFFB6DB"/>
    <w:rsid w:val="7B2F1061"/>
    <w:rsid w:val="7B6FE7FC"/>
    <w:rsid w:val="7B773EBF"/>
    <w:rsid w:val="7B7D336A"/>
    <w:rsid w:val="7B7DC2DC"/>
    <w:rsid w:val="7BA7FFDE"/>
    <w:rsid w:val="7BBF9347"/>
    <w:rsid w:val="7BBFF69A"/>
    <w:rsid w:val="7BC7BE3C"/>
    <w:rsid w:val="7BCC54A4"/>
    <w:rsid w:val="7BDCD4B8"/>
    <w:rsid w:val="7BDF85FF"/>
    <w:rsid w:val="7BEF27D5"/>
    <w:rsid w:val="7BEF9D8F"/>
    <w:rsid w:val="7BEFBC18"/>
    <w:rsid w:val="7BF76567"/>
    <w:rsid w:val="7BF98CFD"/>
    <w:rsid w:val="7BFC1F39"/>
    <w:rsid w:val="7BFCD2A4"/>
    <w:rsid w:val="7BFE2654"/>
    <w:rsid w:val="7BFF3F45"/>
    <w:rsid w:val="7C9F2C92"/>
    <w:rsid w:val="7CE9C1A3"/>
    <w:rsid w:val="7CFE7A7D"/>
    <w:rsid w:val="7CFF1193"/>
    <w:rsid w:val="7D2FE6E5"/>
    <w:rsid w:val="7D350B5A"/>
    <w:rsid w:val="7D38DA91"/>
    <w:rsid w:val="7D435E07"/>
    <w:rsid w:val="7D59F894"/>
    <w:rsid w:val="7D5B8255"/>
    <w:rsid w:val="7D6B98C5"/>
    <w:rsid w:val="7D7D0BC0"/>
    <w:rsid w:val="7D7F80D3"/>
    <w:rsid w:val="7D7F81CC"/>
    <w:rsid w:val="7DBF477A"/>
    <w:rsid w:val="7DBFDBDE"/>
    <w:rsid w:val="7DDACC04"/>
    <w:rsid w:val="7DDD0C4E"/>
    <w:rsid w:val="7DDDF15D"/>
    <w:rsid w:val="7DDE1FCC"/>
    <w:rsid w:val="7DDFEC7E"/>
    <w:rsid w:val="7DEF735F"/>
    <w:rsid w:val="7DEFC16A"/>
    <w:rsid w:val="7DF6333E"/>
    <w:rsid w:val="7DFBBB15"/>
    <w:rsid w:val="7DFFBB9D"/>
    <w:rsid w:val="7E36CE6C"/>
    <w:rsid w:val="7E5F091A"/>
    <w:rsid w:val="7E67CE2E"/>
    <w:rsid w:val="7E7519CD"/>
    <w:rsid w:val="7E8FE152"/>
    <w:rsid w:val="7E9EB625"/>
    <w:rsid w:val="7EA7B56E"/>
    <w:rsid w:val="7EABF12A"/>
    <w:rsid w:val="7EB08290"/>
    <w:rsid w:val="7EBB022A"/>
    <w:rsid w:val="7ECFB350"/>
    <w:rsid w:val="7EDDFEED"/>
    <w:rsid w:val="7EF7DD06"/>
    <w:rsid w:val="7EF983D7"/>
    <w:rsid w:val="7EFEBE37"/>
    <w:rsid w:val="7EFF4A11"/>
    <w:rsid w:val="7EFF9E02"/>
    <w:rsid w:val="7F2B5998"/>
    <w:rsid w:val="7F5716F7"/>
    <w:rsid w:val="7F57C173"/>
    <w:rsid w:val="7F5FE4FD"/>
    <w:rsid w:val="7F63B401"/>
    <w:rsid w:val="7F6C58CC"/>
    <w:rsid w:val="7F6F5B25"/>
    <w:rsid w:val="7F6FB8BD"/>
    <w:rsid w:val="7F71C29B"/>
    <w:rsid w:val="7F76B9CE"/>
    <w:rsid w:val="7F76BF63"/>
    <w:rsid w:val="7F7752FF"/>
    <w:rsid w:val="7F78F73C"/>
    <w:rsid w:val="7F7BB372"/>
    <w:rsid w:val="7F7C7368"/>
    <w:rsid w:val="7F7D8B9A"/>
    <w:rsid w:val="7F7E4731"/>
    <w:rsid w:val="7F7E984A"/>
    <w:rsid w:val="7F7F482D"/>
    <w:rsid w:val="7F7F76EC"/>
    <w:rsid w:val="7F8F4A2B"/>
    <w:rsid w:val="7F974B32"/>
    <w:rsid w:val="7F9C6928"/>
    <w:rsid w:val="7FA2C3EB"/>
    <w:rsid w:val="7FA3B847"/>
    <w:rsid w:val="7FAD86C9"/>
    <w:rsid w:val="7FB140C3"/>
    <w:rsid w:val="7FB70E25"/>
    <w:rsid w:val="7FB77602"/>
    <w:rsid w:val="7FB7C13E"/>
    <w:rsid w:val="7FBBF47B"/>
    <w:rsid w:val="7FBE2D3A"/>
    <w:rsid w:val="7FBEB682"/>
    <w:rsid w:val="7FBF1D3B"/>
    <w:rsid w:val="7FBF7991"/>
    <w:rsid w:val="7FBF8585"/>
    <w:rsid w:val="7FC72E43"/>
    <w:rsid w:val="7FCC0FEB"/>
    <w:rsid w:val="7FDCAA9A"/>
    <w:rsid w:val="7FDDB777"/>
    <w:rsid w:val="7FDE5917"/>
    <w:rsid w:val="7FDF17E4"/>
    <w:rsid w:val="7FE7D9BB"/>
    <w:rsid w:val="7FEA3665"/>
    <w:rsid w:val="7FEB201B"/>
    <w:rsid w:val="7FEB41CC"/>
    <w:rsid w:val="7FECA5A2"/>
    <w:rsid w:val="7FED16F8"/>
    <w:rsid w:val="7FED81A2"/>
    <w:rsid w:val="7FEF228A"/>
    <w:rsid w:val="7FEF8BBB"/>
    <w:rsid w:val="7FEF9640"/>
    <w:rsid w:val="7FF77D3A"/>
    <w:rsid w:val="7FFA694D"/>
    <w:rsid w:val="7FFB1AE5"/>
    <w:rsid w:val="7FFB650B"/>
    <w:rsid w:val="7FFBEBFC"/>
    <w:rsid w:val="7FFC880A"/>
    <w:rsid w:val="7FFD18E3"/>
    <w:rsid w:val="7FFDDD4F"/>
    <w:rsid w:val="7FFE2F23"/>
    <w:rsid w:val="7FFE5055"/>
    <w:rsid w:val="7FFF0A56"/>
    <w:rsid w:val="7FFF0BE4"/>
    <w:rsid w:val="7FFF2591"/>
    <w:rsid w:val="7FFF2A88"/>
    <w:rsid w:val="7FFF430F"/>
    <w:rsid w:val="85FEE02C"/>
    <w:rsid w:val="86DFE665"/>
    <w:rsid w:val="86FC167F"/>
    <w:rsid w:val="87FDA0B7"/>
    <w:rsid w:val="89AFAF37"/>
    <w:rsid w:val="8BF9A436"/>
    <w:rsid w:val="8EFFF532"/>
    <w:rsid w:val="8F7BAF95"/>
    <w:rsid w:val="8FAB1E7B"/>
    <w:rsid w:val="8FE7A8F2"/>
    <w:rsid w:val="8FFF286C"/>
    <w:rsid w:val="93F8892B"/>
    <w:rsid w:val="944F20C5"/>
    <w:rsid w:val="966F578F"/>
    <w:rsid w:val="9735D7F1"/>
    <w:rsid w:val="9AEFEE79"/>
    <w:rsid w:val="9B7DFBD9"/>
    <w:rsid w:val="9BFBE29E"/>
    <w:rsid w:val="9D8E1714"/>
    <w:rsid w:val="9DE5E4F6"/>
    <w:rsid w:val="9E597421"/>
    <w:rsid w:val="9E8F7A84"/>
    <w:rsid w:val="9EAFE075"/>
    <w:rsid w:val="9EE96C62"/>
    <w:rsid w:val="9EEE1373"/>
    <w:rsid w:val="9EF10E36"/>
    <w:rsid w:val="9EFBB74A"/>
    <w:rsid w:val="9EFE1B9A"/>
    <w:rsid w:val="9FB53CF9"/>
    <w:rsid w:val="9FC35503"/>
    <w:rsid w:val="9FDF51F8"/>
    <w:rsid w:val="9FEDF127"/>
    <w:rsid w:val="9FF1D95F"/>
    <w:rsid w:val="9FFB389C"/>
    <w:rsid w:val="9FFC3C5C"/>
    <w:rsid w:val="9FFF537F"/>
    <w:rsid w:val="9FFFD985"/>
    <w:rsid w:val="A2FF9DC9"/>
    <w:rsid w:val="A37FE12F"/>
    <w:rsid w:val="A3EF8176"/>
    <w:rsid w:val="A76F2507"/>
    <w:rsid w:val="A77F0E0F"/>
    <w:rsid w:val="A7AF701A"/>
    <w:rsid w:val="A7BFD0DD"/>
    <w:rsid w:val="A7E93934"/>
    <w:rsid w:val="A7ED7A08"/>
    <w:rsid w:val="A96F294D"/>
    <w:rsid w:val="AB7B478C"/>
    <w:rsid w:val="ABFFC4B0"/>
    <w:rsid w:val="AD5C7B34"/>
    <w:rsid w:val="AD77E7A5"/>
    <w:rsid w:val="ADBFAA1B"/>
    <w:rsid w:val="AEEB241B"/>
    <w:rsid w:val="AF2FB8D2"/>
    <w:rsid w:val="AF7EBA24"/>
    <w:rsid w:val="AF9DD933"/>
    <w:rsid w:val="AFB56711"/>
    <w:rsid w:val="B1DBBF6A"/>
    <w:rsid w:val="B3344BD5"/>
    <w:rsid w:val="B37780A2"/>
    <w:rsid w:val="B3DF0268"/>
    <w:rsid w:val="B3DFDA16"/>
    <w:rsid w:val="B5FEE54E"/>
    <w:rsid w:val="B67A631E"/>
    <w:rsid w:val="B67D07A1"/>
    <w:rsid w:val="B6DB6653"/>
    <w:rsid w:val="B6E74FBF"/>
    <w:rsid w:val="B6FC0491"/>
    <w:rsid w:val="B6FD73AB"/>
    <w:rsid w:val="B726DAB1"/>
    <w:rsid w:val="B73F789A"/>
    <w:rsid w:val="B7B5052D"/>
    <w:rsid w:val="B7BF3F52"/>
    <w:rsid w:val="B7BFF9F1"/>
    <w:rsid w:val="B7FA61C6"/>
    <w:rsid w:val="B7FE9A82"/>
    <w:rsid w:val="B7FF4106"/>
    <w:rsid w:val="B7FF4539"/>
    <w:rsid w:val="B7FF9386"/>
    <w:rsid w:val="B8D7DCCD"/>
    <w:rsid w:val="B91D1EE6"/>
    <w:rsid w:val="B97F31E3"/>
    <w:rsid w:val="B9966159"/>
    <w:rsid w:val="B9BBD95E"/>
    <w:rsid w:val="B9BF1831"/>
    <w:rsid w:val="B9D76769"/>
    <w:rsid w:val="BA663C4D"/>
    <w:rsid w:val="BADB8BA7"/>
    <w:rsid w:val="BAFF5B8B"/>
    <w:rsid w:val="BAFFC31F"/>
    <w:rsid w:val="BB8FC324"/>
    <w:rsid w:val="BBBBE2C5"/>
    <w:rsid w:val="BBBE3DFA"/>
    <w:rsid w:val="BBDE7790"/>
    <w:rsid w:val="BBE76477"/>
    <w:rsid w:val="BBEF7AB8"/>
    <w:rsid w:val="BBFCDDDB"/>
    <w:rsid w:val="BCA56789"/>
    <w:rsid w:val="BCFEEE9E"/>
    <w:rsid w:val="BD79E080"/>
    <w:rsid w:val="BD7F3EE0"/>
    <w:rsid w:val="BDEB07BD"/>
    <w:rsid w:val="BED5937E"/>
    <w:rsid w:val="BEE737A3"/>
    <w:rsid w:val="BEF7AB55"/>
    <w:rsid w:val="BEF890DC"/>
    <w:rsid w:val="BEFA8329"/>
    <w:rsid w:val="BF2E8C2C"/>
    <w:rsid w:val="BF32A8E2"/>
    <w:rsid w:val="BF37EF58"/>
    <w:rsid w:val="BF5DBC74"/>
    <w:rsid w:val="BF6F8836"/>
    <w:rsid w:val="BFAF09A9"/>
    <w:rsid w:val="BFAF749E"/>
    <w:rsid w:val="BFDD4A37"/>
    <w:rsid w:val="BFEB5D5D"/>
    <w:rsid w:val="BFEF6734"/>
    <w:rsid w:val="BFEF9E00"/>
    <w:rsid w:val="BFEFA2F1"/>
    <w:rsid w:val="BFF749BF"/>
    <w:rsid w:val="BFF84E8E"/>
    <w:rsid w:val="BFFB6FCB"/>
    <w:rsid w:val="BFFDAB88"/>
    <w:rsid w:val="BFFF4DBD"/>
    <w:rsid w:val="C3FF2DD7"/>
    <w:rsid w:val="C5DE45D4"/>
    <w:rsid w:val="C67BC00F"/>
    <w:rsid w:val="C68CB9B5"/>
    <w:rsid w:val="C6DE820B"/>
    <w:rsid w:val="C7FB3A77"/>
    <w:rsid w:val="C9F6C490"/>
    <w:rsid w:val="CA7F0E5C"/>
    <w:rsid w:val="CADBBDED"/>
    <w:rsid w:val="CBD53F04"/>
    <w:rsid w:val="CBE44F8F"/>
    <w:rsid w:val="CD9F2E47"/>
    <w:rsid w:val="CDF70D48"/>
    <w:rsid w:val="CED4A7DA"/>
    <w:rsid w:val="CEDDAB05"/>
    <w:rsid w:val="CFD768F4"/>
    <w:rsid w:val="CFFF6F70"/>
    <w:rsid w:val="D17EF41C"/>
    <w:rsid w:val="D1D60185"/>
    <w:rsid w:val="D1F6C02E"/>
    <w:rsid w:val="D1FE92D5"/>
    <w:rsid w:val="D25F3704"/>
    <w:rsid w:val="D2CF0B98"/>
    <w:rsid w:val="D2D6ED07"/>
    <w:rsid w:val="D3F5280A"/>
    <w:rsid w:val="D5BC6D5D"/>
    <w:rsid w:val="D67E38B6"/>
    <w:rsid w:val="D6927B59"/>
    <w:rsid w:val="D6BF5CA5"/>
    <w:rsid w:val="D6F63C8D"/>
    <w:rsid w:val="D6F76459"/>
    <w:rsid w:val="D6FB2CD3"/>
    <w:rsid w:val="D74D3467"/>
    <w:rsid w:val="D76F7B59"/>
    <w:rsid w:val="D77EAD19"/>
    <w:rsid w:val="D77F56A5"/>
    <w:rsid w:val="D77FA27A"/>
    <w:rsid w:val="D7EF990B"/>
    <w:rsid w:val="D7FB1DA7"/>
    <w:rsid w:val="D9DD5CCB"/>
    <w:rsid w:val="D9FDAF47"/>
    <w:rsid w:val="DAEBD021"/>
    <w:rsid w:val="DB9DB21C"/>
    <w:rsid w:val="DBCDB934"/>
    <w:rsid w:val="DBCDC675"/>
    <w:rsid w:val="DBFF28C8"/>
    <w:rsid w:val="DBFFDB0C"/>
    <w:rsid w:val="DC797A11"/>
    <w:rsid w:val="DC9F5369"/>
    <w:rsid w:val="DCA7CDAE"/>
    <w:rsid w:val="DD397FBC"/>
    <w:rsid w:val="DD8FEBFB"/>
    <w:rsid w:val="DD9F5982"/>
    <w:rsid w:val="DDBF4A4E"/>
    <w:rsid w:val="DDFE1E9B"/>
    <w:rsid w:val="DDFFBF78"/>
    <w:rsid w:val="DE2FE893"/>
    <w:rsid w:val="DE5E9403"/>
    <w:rsid w:val="DE8FD8FE"/>
    <w:rsid w:val="DE9EF9F1"/>
    <w:rsid w:val="DEDACF36"/>
    <w:rsid w:val="DEDFD750"/>
    <w:rsid w:val="DEE37A69"/>
    <w:rsid w:val="DEEFA199"/>
    <w:rsid w:val="DEF538CC"/>
    <w:rsid w:val="DEF7FCDC"/>
    <w:rsid w:val="DEFF0808"/>
    <w:rsid w:val="DEFF0E73"/>
    <w:rsid w:val="DF1F68B1"/>
    <w:rsid w:val="DF334477"/>
    <w:rsid w:val="DF5E7988"/>
    <w:rsid w:val="DF6BE9BF"/>
    <w:rsid w:val="DF7FA428"/>
    <w:rsid w:val="DF7FF6B4"/>
    <w:rsid w:val="DF95198A"/>
    <w:rsid w:val="DFB762D3"/>
    <w:rsid w:val="DFC5C6A1"/>
    <w:rsid w:val="DFCBC310"/>
    <w:rsid w:val="DFCF03BD"/>
    <w:rsid w:val="DFD05882"/>
    <w:rsid w:val="DFEC8A43"/>
    <w:rsid w:val="DFEF1D05"/>
    <w:rsid w:val="DFF3C576"/>
    <w:rsid w:val="DFF45D37"/>
    <w:rsid w:val="DFF49500"/>
    <w:rsid w:val="DFFAC806"/>
    <w:rsid w:val="DFFE2B85"/>
    <w:rsid w:val="DFFE34A6"/>
    <w:rsid w:val="DFFE57E5"/>
    <w:rsid w:val="DFFEA7AB"/>
    <w:rsid w:val="DFFF1D4A"/>
    <w:rsid w:val="DFFFDE9F"/>
    <w:rsid w:val="E1FF3594"/>
    <w:rsid w:val="E2B3F9C5"/>
    <w:rsid w:val="E2FF8FB8"/>
    <w:rsid w:val="E3BD53A9"/>
    <w:rsid w:val="E3CF9C1A"/>
    <w:rsid w:val="E3FCC14F"/>
    <w:rsid w:val="E49FED71"/>
    <w:rsid w:val="E5F1CD87"/>
    <w:rsid w:val="E5FAC424"/>
    <w:rsid w:val="E5FDDACA"/>
    <w:rsid w:val="E74EEC23"/>
    <w:rsid w:val="E74F6E77"/>
    <w:rsid w:val="E75FF797"/>
    <w:rsid w:val="E76DAC3E"/>
    <w:rsid w:val="E7840064"/>
    <w:rsid w:val="E7BFBF11"/>
    <w:rsid w:val="E7DFB297"/>
    <w:rsid w:val="E7E72101"/>
    <w:rsid w:val="E7FC12E0"/>
    <w:rsid w:val="E7FFE543"/>
    <w:rsid w:val="E8F692C9"/>
    <w:rsid w:val="E9FD50CA"/>
    <w:rsid w:val="EAC34C47"/>
    <w:rsid w:val="EAF7F3C1"/>
    <w:rsid w:val="EAFB1156"/>
    <w:rsid w:val="EB6BBEAF"/>
    <w:rsid w:val="EB793A00"/>
    <w:rsid w:val="EB7FCF0E"/>
    <w:rsid w:val="EB9D9E3D"/>
    <w:rsid w:val="EBA32078"/>
    <w:rsid w:val="EBBD94A2"/>
    <w:rsid w:val="EBF9D26E"/>
    <w:rsid w:val="EBFD8B43"/>
    <w:rsid w:val="EBFDA663"/>
    <w:rsid w:val="EBFF1902"/>
    <w:rsid w:val="EBFFC628"/>
    <w:rsid w:val="EC3F2630"/>
    <w:rsid w:val="EC7D54A6"/>
    <w:rsid w:val="ED5B2509"/>
    <w:rsid w:val="ED5B4AD6"/>
    <w:rsid w:val="ED737FF7"/>
    <w:rsid w:val="ED7D9F7E"/>
    <w:rsid w:val="ED96FC05"/>
    <w:rsid w:val="EDB7743E"/>
    <w:rsid w:val="EDBB101C"/>
    <w:rsid w:val="EDDB34FA"/>
    <w:rsid w:val="EDF51C9C"/>
    <w:rsid w:val="EDFBE2F5"/>
    <w:rsid w:val="EE3D15E0"/>
    <w:rsid w:val="EEBFDB6E"/>
    <w:rsid w:val="EF13C2F7"/>
    <w:rsid w:val="EF3F22EA"/>
    <w:rsid w:val="EF5FA117"/>
    <w:rsid w:val="EF6FC7CE"/>
    <w:rsid w:val="EF7FBF83"/>
    <w:rsid w:val="EF935F31"/>
    <w:rsid w:val="EFB4F4B9"/>
    <w:rsid w:val="EFB547D3"/>
    <w:rsid w:val="EFB7D581"/>
    <w:rsid w:val="EFC70F60"/>
    <w:rsid w:val="EFE54886"/>
    <w:rsid w:val="EFE753CE"/>
    <w:rsid w:val="EFE7AF8C"/>
    <w:rsid w:val="EFE8638B"/>
    <w:rsid w:val="EFEDC3B1"/>
    <w:rsid w:val="EFEEA65C"/>
    <w:rsid w:val="EFF7BB60"/>
    <w:rsid w:val="EFFB2E46"/>
    <w:rsid w:val="EFFB772C"/>
    <w:rsid w:val="EFFEF3EC"/>
    <w:rsid w:val="EFFF0FB7"/>
    <w:rsid w:val="EFFF6EF6"/>
    <w:rsid w:val="EFFFFE88"/>
    <w:rsid w:val="F1AE1922"/>
    <w:rsid w:val="F1BD4A54"/>
    <w:rsid w:val="F1FBFC79"/>
    <w:rsid w:val="F26F271D"/>
    <w:rsid w:val="F2FB0D09"/>
    <w:rsid w:val="F2FD6B21"/>
    <w:rsid w:val="F2FEB6C4"/>
    <w:rsid w:val="F34F7548"/>
    <w:rsid w:val="F374A721"/>
    <w:rsid w:val="F37FC896"/>
    <w:rsid w:val="F38E3F32"/>
    <w:rsid w:val="F3D762D2"/>
    <w:rsid w:val="F3DEBA1D"/>
    <w:rsid w:val="F3DFBAAD"/>
    <w:rsid w:val="F3FE2D28"/>
    <w:rsid w:val="F3FF4DA6"/>
    <w:rsid w:val="F3FF9526"/>
    <w:rsid w:val="F557D588"/>
    <w:rsid w:val="F5661276"/>
    <w:rsid w:val="F573514F"/>
    <w:rsid w:val="F577855D"/>
    <w:rsid w:val="F57E0FF1"/>
    <w:rsid w:val="F5BB0A14"/>
    <w:rsid w:val="F5D63B6B"/>
    <w:rsid w:val="F5E39677"/>
    <w:rsid w:val="F5FD3B74"/>
    <w:rsid w:val="F5FF0299"/>
    <w:rsid w:val="F5FF29D7"/>
    <w:rsid w:val="F63F49A5"/>
    <w:rsid w:val="F69F3B1B"/>
    <w:rsid w:val="F6A516CC"/>
    <w:rsid w:val="F6D98DDE"/>
    <w:rsid w:val="F6E74FEC"/>
    <w:rsid w:val="F6EEA0A8"/>
    <w:rsid w:val="F6F3342C"/>
    <w:rsid w:val="F6FE10EC"/>
    <w:rsid w:val="F73DD649"/>
    <w:rsid w:val="F74CBFE4"/>
    <w:rsid w:val="F75F1A39"/>
    <w:rsid w:val="F7642799"/>
    <w:rsid w:val="F775DFF8"/>
    <w:rsid w:val="F777FE97"/>
    <w:rsid w:val="F77C162C"/>
    <w:rsid w:val="F77F7200"/>
    <w:rsid w:val="F7930E4E"/>
    <w:rsid w:val="F79C9BA4"/>
    <w:rsid w:val="F7BE3BF4"/>
    <w:rsid w:val="F7BE55C2"/>
    <w:rsid w:val="F7BF26FE"/>
    <w:rsid w:val="F7BFCC5E"/>
    <w:rsid w:val="F7DBAF0B"/>
    <w:rsid w:val="F7EFD106"/>
    <w:rsid w:val="F7F3C794"/>
    <w:rsid w:val="F7F71393"/>
    <w:rsid w:val="F7FB4BAE"/>
    <w:rsid w:val="F7FD820E"/>
    <w:rsid w:val="F7FE7B73"/>
    <w:rsid w:val="F7FEB2DA"/>
    <w:rsid w:val="F7FF05DB"/>
    <w:rsid w:val="F7FF4BF9"/>
    <w:rsid w:val="F7FFAFF9"/>
    <w:rsid w:val="F8BB9D6B"/>
    <w:rsid w:val="F8F379E5"/>
    <w:rsid w:val="F8FEBE3B"/>
    <w:rsid w:val="F8FEF285"/>
    <w:rsid w:val="F9646613"/>
    <w:rsid w:val="F9AF451B"/>
    <w:rsid w:val="F9B7D9A8"/>
    <w:rsid w:val="F9C7FA13"/>
    <w:rsid w:val="FA1FF2AA"/>
    <w:rsid w:val="FA6F0E4D"/>
    <w:rsid w:val="FA7F6476"/>
    <w:rsid w:val="FA7FDF64"/>
    <w:rsid w:val="FAB30EF3"/>
    <w:rsid w:val="FAB98FB8"/>
    <w:rsid w:val="FADE49EF"/>
    <w:rsid w:val="FADFB281"/>
    <w:rsid w:val="FAEB4566"/>
    <w:rsid w:val="FAEB7E61"/>
    <w:rsid w:val="FAEFE419"/>
    <w:rsid w:val="FAF3A95C"/>
    <w:rsid w:val="FAF72C8E"/>
    <w:rsid w:val="FAFE92E0"/>
    <w:rsid w:val="FAFFC4FD"/>
    <w:rsid w:val="FB1BAFD3"/>
    <w:rsid w:val="FB56FB17"/>
    <w:rsid w:val="FB751EAF"/>
    <w:rsid w:val="FB77B844"/>
    <w:rsid w:val="FB7D15A4"/>
    <w:rsid w:val="FB7D5A96"/>
    <w:rsid w:val="FB7E9001"/>
    <w:rsid w:val="FB7F66F5"/>
    <w:rsid w:val="FB8E6A22"/>
    <w:rsid w:val="FB9C3591"/>
    <w:rsid w:val="FBAD1F50"/>
    <w:rsid w:val="FBAF8DE3"/>
    <w:rsid w:val="FBB410A9"/>
    <w:rsid w:val="FBB7B853"/>
    <w:rsid w:val="FBBB1557"/>
    <w:rsid w:val="FBBD27A3"/>
    <w:rsid w:val="FBDB5CFB"/>
    <w:rsid w:val="FBF2FD29"/>
    <w:rsid w:val="FBFE4599"/>
    <w:rsid w:val="FBFF5E2F"/>
    <w:rsid w:val="FBFFC79A"/>
    <w:rsid w:val="FC5C9E18"/>
    <w:rsid w:val="FC6E5539"/>
    <w:rsid w:val="FC75FC81"/>
    <w:rsid w:val="FCAF0010"/>
    <w:rsid w:val="FCD69E60"/>
    <w:rsid w:val="FCD73ABE"/>
    <w:rsid w:val="FCDD878C"/>
    <w:rsid w:val="FCDFE0FC"/>
    <w:rsid w:val="FCF639C4"/>
    <w:rsid w:val="FD27FAC5"/>
    <w:rsid w:val="FD4DA8B8"/>
    <w:rsid w:val="FD4E061B"/>
    <w:rsid w:val="FDABFCA2"/>
    <w:rsid w:val="FDADE428"/>
    <w:rsid w:val="FDBF1B10"/>
    <w:rsid w:val="FDCF3DBA"/>
    <w:rsid w:val="FDD689E3"/>
    <w:rsid w:val="FDDF98E2"/>
    <w:rsid w:val="FDEC146F"/>
    <w:rsid w:val="FDFAC40C"/>
    <w:rsid w:val="FDFD231A"/>
    <w:rsid w:val="FDFDEF45"/>
    <w:rsid w:val="FDFEEB7D"/>
    <w:rsid w:val="FDFEF635"/>
    <w:rsid w:val="FDFF04D0"/>
    <w:rsid w:val="FDFF2B24"/>
    <w:rsid w:val="FDFF8BAA"/>
    <w:rsid w:val="FDFF9A2D"/>
    <w:rsid w:val="FE2F58F3"/>
    <w:rsid w:val="FE2F7850"/>
    <w:rsid w:val="FE5AD7FA"/>
    <w:rsid w:val="FE6F9392"/>
    <w:rsid w:val="FE7E1BB5"/>
    <w:rsid w:val="FE7F37A0"/>
    <w:rsid w:val="FE89A235"/>
    <w:rsid w:val="FE931D2C"/>
    <w:rsid w:val="FE970728"/>
    <w:rsid w:val="FE9EFAA9"/>
    <w:rsid w:val="FEBD1A6F"/>
    <w:rsid w:val="FEBF8DBD"/>
    <w:rsid w:val="FEBFB62D"/>
    <w:rsid w:val="FEDD16DB"/>
    <w:rsid w:val="FEE7888F"/>
    <w:rsid w:val="FEF15131"/>
    <w:rsid w:val="FEF30F99"/>
    <w:rsid w:val="FEF33A2D"/>
    <w:rsid w:val="FEF38C84"/>
    <w:rsid w:val="FEFF4075"/>
    <w:rsid w:val="FEFF9A61"/>
    <w:rsid w:val="FEFFE99F"/>
    <w:rsid w:val="FF1BADAC"/>
    <w:rsid w:val="FF24E723"/>
    <w:rsid w:val="FF307685"/>
    <w:rsid w:val="FF38B3F3"/>
    <w:rsid w:val="FF3F1E3E"/>
    <w:rsid w:val="FF4774DB"/>
    <w:rsid w:val="FF5A408B"/>
    <w:rsid w:val="FF5F3C2F"/>
    <w:rsid w:val="FF665801"/>
    <w:rsid w:val="FF6ABCBA"/>
    <w:rsid w:val="FF73A645"/>
    <w:rsid w:val="FF73B8DF"/>
    <w:rsid w:val="FF75E80D"/>
    <w:rsid w:val="FF7BB898"/>
    <w:rsid w:val="FF7ED7E3"/>
    <w:rsid w:val="FF7F045D"/>
    <w:rsid w:val="FF7F8D34"/>
    <w:rsid w:val="FF8FB4B2"/>
    <w:rsid w:val="FF9E29B1"/>
    <w:rsid w:val="FF9F1058"/>
    <w:rsid w:val="FF9F33C4"/>
    <w:rsid w:val="FF9FA18D"/>
    <w:rsid w:val="FFAFF7BB"/>
    <w:rsid w:val="FFB7BBD8"/>
    <w:rsid w:val="FFB9FBF3"/>
    <w:rsid w:val="FFBA6569"/>
    <w:rsid w:val="FFBB58D9"/>
    <w:rsid w:val="FFBDD0B2"/>
    <w:rsid w:val="FFBE06D8"/>
    <w:rsid w:val="FFBF5446"/>
    <w:rsid w:val="FFBF8CE9"/>
    <w:rsid w:val="FFCB3298"/>
    <w:rsid w:val="FFD72BB0"/>
    <w:rsid w:val="FFD83086"/>
    <w:rsid w:val="FFD9352A"/>
    <w:rsid w:val="FFDD4744"/>
    <w:rsid w:val="FFDE11FB"/>
    <w:rsid w:val="FFDEF888"/>
    <w:rsid w:val="FFDFD28D"/>
    <w:rsid w:val="FFEB2852"/>
    <w:rsid w:val="FFEE36E2"/>
    <w:rsid w:val="FFEF160B"/>
    <w:rsid w:val="FFEF8427"/>
    <w:rsid w:val="FFEFC90E"/>
    <w:rsid w:val="FFF37885"/>
    <w:rsid w:val="FFF55F68"/>
    <w:rsid w:val="FFF5D396"/>
    <w:rsid w:val="FFF7018B"/>
    <w:rsid w:val="FFF75E23"/>
    <w:rsid w:val="FFF77821"/>
    <w:rsid w:val="FFF78239"/>
    <w:rsid w:val="FFF7EF15"/>
    <w:rsid w:val="FFF7EFB6"/>
    <w:rsid w:val="FFFAC2BE"/>
    <w:rsid w:val="FFFC5B8B"/>
    <w:rsid w:val="FFFD8523"/>
    <w:rsid w:val="FFFE171B"/>
    <w:rsid w:val="FFFE193B"/>
    <w:rsid w:val="FFFE8CE3"/>
    <w:rsid w:val="FFFE8FED"/>
    <w:rsid w:val="FFFEA39A"/>
    <w:rsid w:val="FFFEEF0B"/>
    <w:rsid w:val="FFFF116D"/>
    <w:rsid w:val="FFFF3757"/>
    <w:rsid w:val="FFFF4BF3"/>
    <w:rsid w:val="FFFF7A2E"/>
    <w:rsid w:val="FFFFF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semiHidden/>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lang w:val="es-ES"/>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lang w:val="es-ES"/>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Estilo1"/>
    <w:basedOn w:val="1"/>
    <w:next w:val="1"/>
    <w:qFormat/>
    <w:uiPriority w:val="0"/>
    <w:rPr>
      <w:rFonts w:asciiTheme="minorAscii" w:hAnsiTheme="minorAsci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2020-09-14T10:53:00Z</dcterms:created>
  <dc:creator>Nicolas Cavasin</dc:creator>
  <cp:lastModifiedBy>Nicolas Cavasin</cp:lastModifiedBy>
  <dcterms:modified xsi:type="dcterms:W3CDTF">2020-12-14T18:51:34Z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3082-11.1.0.9711</vt:lpwstr>
  </property>
</Properties>
</file>