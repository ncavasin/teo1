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Arial" w:hAnsi="Arial" w:cs="Arial"/>
          <w:b w:val="0"/>
          <w:bCs w:val="0"/>
          <w:sz w:val="28"/>
          <w:szCs w:val="28"/>
          <w:u w:val="none"/>
          <w:lang/>
        </w:rPr>
      </w:pPr>
      <w:r>
        <w:rPr>
          <w:rFonts w:hint="default" w:ascii="Arial" w:hAnsi="Arial" w:cs="Arial"/>
          <w:b/>
          <w:bCs/>
          <w:sz w:val="28"/>
          <w:szCs w:val="28"/>
          <w:u w:val="single"/>
          <w:lang/>
        </w:rPr>
        <w:t>Correcion gramática post-entrega de compilador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/>
        </w:rPr>
      </w:pP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Buenos días,</w:t>
      </w:r>
    </w:p>
    <w:p>
      <w:pPr>
        <w:rPr>
          <w:rFonts w:hint="default"/>
          <w:sz w:val="18"/>
          <w:szCs w:val="18"/>
        </w:rPr>
      </w:pP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Corregido el trabajo práctico integrador la nota será definida luego del coloquio del día de hoy, igualmente esta muy bien y solo hay unas cositas a señalar:</w:t>
      </w:r>
    </w:p>
    <w:p>
      <w:pPr>
        <w:rPr>
          <w:rFonts w:hint="default"/>
          <w:sz w:val="18"/>
          <w:szCs w:val="18"/>
        </w:rPr>
      </w:pP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La gramática de condiciones es incorrecta, permite realizar comparaciones con varios operadores lógicos y además permite realizar comparaciones incorrectas como (3&gt;5)&gt;(4&gt;2) por ejemplo.</w:t>
      </w:r>
    </w:p>
    <w:p>
      <w:pPr>
        <w:rPr>
          <w:rFonts w:hint="default"/>
          <w:sz w:val="18"/>
          <w:szCs w:val="18"/>
        </w:rPr>
      </w:pP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Error en la gramática de expresiones porque una constante string no puede ser un factor porque no permitimos operaciones aritméticas con constantes strings según la consigna del tp.</w:t>
      </w:r>
    </w:p>
    <w:p>
      <w:pPr>
        <w:rPr>
          <w:rFonts w:hint="default"/>
          <w:sz w:val="18"/>
          <w:szCs w:val="18"/>
        </w:rPr>
      </w:pP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-------------------------------------------------------------------------------------------------------------------------------------------------------------</w:t>
      </w:r>
    </w:p>
    <w:p>
      <w:pPr>
        <w:rPr>
          <w:rFonts w:hint="default"/>
          <w:sz w:val="18"/>
          <w:szCs w:val="18"/>
        </w:rPr>
      </w:pPr>
    </w:p>
    <w:p>
      <w:pPr>
        <w:rPr>
          <w:rFonts w:hint="default"/>
          <w:color w:val="auto"/>
          <w:sz w:val="18"/>
          <w:szCs w:val="18"/>
          <w:lang/>
        </w:rPr>
      </w:pPr>
      <w:r>
        <w:rPr>
          <w:rFonts w:hint="default"/>
          <w:sz w:val="18"/>
          <w:szCs w:val="18"/>
          <w:lang/>
        </w:rPr>
        <w:t xml:space="preserve">En </w:t>
      </w:r>
      <w:r>
        <w:rPr>
          <w:rFonts w:hint="default"/>
          <w:color w:val="FF0000"/>
          <w:sz w:val="18"/>
          <w:szCs w:val="18"/>
          <w:lang/>
        </w:rPr>
        <w:t xml:space="preserve">color rojo </w:t>
      </w:r>
      <w:r>
        <w:rPr>
          <w:rFonts w:hint="default"/>
          <w:sz w:val="18"/>
          <w:szCs w:val="18"/>
          <w:lang/>
        </w:rPr>
        <w:t xml:space="preserve">se muestra el código viejo y erróneo, en </w:t>
      </w:r>
      <w:r>
        <w:rPr>
          <w:rFonts w:hint="default"/>
          <w:color w:val="00B050"/>
          <w:sz w:val="18"/>
          <w:szCs w:val="18"/>
          <w:lang/>
        </w:rPr>
        <w:t xml:space="preserve">color verde </w:t>
      </w:r>
      <w:r>
        <w:rPr>
          <w:rFonts w:hint="default"/>
          <w:color w:val="auto"/>
          <w:sz w:val="18"/>
          <w:szCs w:val="18"/>
          <w:lang/>
        </w:rPr>
        <w:t>dejo las modificaciones para ver si son las correctas.</w:t>
      </w:r>
    </w:p>
    <w:p>
      <w:pPr>
        <w:rPr>
          <w:rFonts w:hint="default"/>
          <w:sz w:val="18"/>
          <w:szCs w:val="18"/>
          <w:lang/>
        </w:rPr>
      </w:pPr>
    </w:p>
    <w:p>
      <w:pPr>
        <w:rPr>
          <w:rFonts w:hint="default"/>
          <w:sz w:val="18"/>
          <w:szCs w:val="18"/>
          <w:lang/>
        </w:rPr>
      </w:pPr>
      <w:r>
        <w:rPr>
          <w:rFonts w:hint="default"/>
          <w:sz w:val="18"/>
          <w:szCs w:val="18"/>
          <w:lang/>
        </w:rPr>
        <w:t>-------------------------------------------------------------------------------------------------------------------------------------------------------------</w:t>
      </w:r>
    </w:p>
    <w:p>
      <w:pPr>
        <w:rPr>
          <w:rFonts w:hint="default"/>
          <w:sz w:val="18"/>
          <w:szCs w:val="18"/>
        </w:rPr>
      </w:pPr>
    </w:p>
    <w:p>
      <w:pPr>
        <w:rPr>
          <w:rFonts w:hint="default"/>
          <w:sz w:val="18"/>
          <w:szCs w:val="18"/>
        </w:rPr>
      </w:pPr>
    </w:p>
    <w:p>
      <w:pPr>
        <w:rPr>
          <w:rFonts w:hint="default" w:ascii="Hack" w:hAnsi="Hack" w:cs="Hack"/>
          <w:sz w:val="18"/>
          <w:szCs w:val="18"/>
        </w:rPr>
      </w:pPr>
      <w:r>
        <w:rPr>
          <w:rFonts w:hint="default" w:ascii="Hack" w:hAnsi="Hack" w:cs="Hack"/>
          <w:sz w:val="18"/>
          <w:szCs w:val="18"/>
        </w:rPr>
        <w:t xml:space="preserve">&lt;programa&gt; ::= &lt;declaraciones&gt; BEGIN_PROGRAM &lt;lista_sentencias&gt; END_PROGRAM </w:t>
      </w:r>
    </w:p>
    <w:p>
      <w:pPr>
        <w:ind w:left="840" w:leftChars="0" w:firstLine="648" w:firstLineChars="360"/>
        <w:rPr>
          <w:rFonts w:hint="default" w:ascii="Hack" w:hAnsi="Hack" w:cs="Hack"/>
          <w:sz w:val="18"/>
          <w:szCs w:val="18"/>
        </w:rPr>
      </w:pPr>
      <w:r>
        <w:rPr>
          <w:rFonts w:hint="default" w:ascii="Hack" w:hAnsi="Hack" w:cs="Hack"/>
          <w:sz w:val="18"/>
          <w:szCs w:val="18"/>
        </w:rPr>
        <w:t>| BEGIN_PROGRAM &lt;funcion_print&gt; END_PROGRAM</w:t>
      </w:r>
    </w:p>
    <w:p>
      <w:pPr>
        <w:rPr>
          <w:rFonts w:hint="default" w:ascii="Hack" w:hAnsi="Hack" w:cs="Hack"/>
          <w:sz w:val="18"/>
          <w:szCs w:val="18"/>
        </w:rPr>
      </w:pPr>
    </w:p>
    <w:p>
      <w:pPr>
        <w:rPr>
          <w:rFonts w:hint="default" w:ascii="Hack" w:hAnsi="Hack" w:cs="Hack"/>
          <w:sz w:val="18"/>
          <w:szCs w:val="18"/>
        </w:rPr>
      </w:pPr>
      <w:r>
        <w:rPr>
          <w:rFonts w:hint="default" w:ascii="Hack" w:hAnsi="Hack" w:cs="Hack"/>
          <w:sz w:val="18"/>
          <w:szCs w:val="18"/>
        </w:rPr>
        <w:t xml:space="preserve">&lt;declaraciones&gt; ::= DECLARE &lt;lista_declaraciones&gt; ENDDECLARE </w:t>
      </w:r>
    </w:p>
    <w:p>
      <w:pPr>
        <w:rPr>
          <w:rFonts w:hint="default" w:ascii="Hack" w:hAnsi="Hack" w:cs="Hack"/>
          <w:sz w:val="18"/>
          <w:szCs w:val="18"/>
        </w:rPr>
      </w:pPr>
    </w:p>
    <w:p>
      <w:pPr>
        <w:rPr>
          <w:rFonts w:hint="default" w:ascii="Hack" w:hAnsi="Hack" w:cs="Hack"/>
          <w:sz w:val="18"/>
          <w:szCs w:val="18"/>
        </w:rPr>
      </w:pPr>
      <w:r>
        <w:rPr>
          <w:rFonts w:hint="default" w:ascii="Hack" w:hAnsi="Hack" w:cs="Hack"/>
          <w:sz w:val="18"/>
          <w:szCs w:val="18"/>
        </w:rPr>
        <w:t>&lt;lista_declaraciones&gt; ::= &lt;lista_declaraciones&gt; &lt;linea_declaracion&gt; | &lt;linea_declaracion&gt;</w:t>
      </w:r>
    </w:p>
    <w:p>
      <w:pPr>
        <w:rPr>
          <w:rFonts w:hint="default" w:ascii="Hack" w:hAnsi="Hack" w:cs="Hack"/>
          <w:sz w:val="18"/>
          <w:szCs w:val="18"/>
        </w:rPr>
      </w:pPr>
    </w:p>
    <w:p>
      <w:pPr>
        <w:rPr>
          <w:rFonts w:hint="default" w:ascii="Hack" w:hAnsi="Hack" w:cs="Hack"/>
          <w:sz w:val="18"/>
          <w:szCs w:val="18"/>
        </w:rPr>
      </w:pPr>
      <w:r>
        <w:rPr>
          <w:rFonts w:hint="default" w:ascii="Hack" w:hAnsi="Hack" w:cs="Hack"/>
          <w:sz w:val="18"/>
          <w:szCs w:val="18"/>
        </w:rPr>
        <w:t>&lt;linea_declaracion&gt; ::= COR_ABRE &lt;declaracion&gt; COR_CIERRA</w:t>
      </w:r>
    </w:p>
    <w:p>
      <w:pPr>
        <w:rPr>
          <w:rFonts w:hint="default" w:ascii="Hack" w:hAnsi="Hack" w:cs="Hack"/>
          <w:sz w:val="18"/>
          <w:szCs w:val="18"/>
        </w:rPr>
      </w:pPr>
    </w:p>
    <w:p>
      <w:pPr>
        <w:rPr>
          <w:rFonts w:hint="default" w:ascii="Hack" w:hAnsi="Hack" w:cs="Hack"/>
          <w:sz w:val="18"/>
          <w:szCs w:val="18"/>
        </w:rPr>
      </w:pPr>
      <w:r>
        <w:rPr>
          <w:rFonts w:hint="default" w:ascii="Hack" w:hAnsi="Hack" w:cs="Hack"/>
          <w:sz w:val="18"/>
          <w:szCs w:val="18"/>
        </w:rPr>
        <w:t>&lt;declaracion&gt; ::=  ID COMA &lt;declaracion&gt; COMA &lt;tipo&gt; | ID COR_CIERRA ASIGNA COR_ABRE &lt;tipo&gt;</w:t>
      </w:r>
    </w:p>
    <w:p>
      <w:pPr>
        <w:rPr>
          <w:rFonts w:hint="default" w:ascii="Hack" w:hAnsi="Hack" w:cs="Hack"/>
          <w:sz w:val="18"/>
          <w:szCs w:val="18"/>
        </w:rPr>
      </w:pPr>
    </w:p>
    <w:p>
      <w:pPr>
        <w:rPr>
          <w:rFonts w:hint="default" w:ascii="Hack" w:hAnsi="Hack" w:cs="Hack"/>
          <w:sz w:val="18"/>
          <w:szCs w:val="18"/>
        </w:rPr>
      </w:pPr>
      <w:r>
        <w:rPr>
          <w:rFonts w:hint="default" w:ascii="Hack" w:hAnsi="Hack" w:cs="Hack"/>
          <w:sz w:val="18"/>
          <w:szCs w:val="18"/>
        </w:rPr>
        <w:t>&lt;tipo&gt; ::= INT | FLOAT | STRING</w:t>
      </w:r>
    </w:p>
    <w:p>
      <w:pPr>
        <w:rPr>
          <w:rFonts w:hint="default" w:ascii="Hack" w:hAnsi="Hack" w:cs="Hack"/>
          <w:sz w:val="18"/>
          <w:szCs w:val="18"/>
        </w:rPr>
      </w:pPr>
    </w:p>
    <w:p>
      <w:pPr>
        <w:rPr>
          <w:rFonts w:hint="default" w:ascii="Hack" w:hAnsi="Hack" w:cs="Hack"/>
          <w:sz w:val="18"/>
          <w:szCs w:val="18"/>
        </w:rPr>
      </w:pPr>
      <w:r>
        <w:rPr>
          <w:rFonts w:hint="default" w:ascii="Hack" w:hAnsi="Hack" w:cs="Hack"/>
          <w:sz w:val="18"/>
          <w:szCs w:val="18"/>
        </w:rPr>
        <w:t>&lt;lista_sentencias&gt; ::= &lt;lista_sentencias&gt; &lt;sentencia&gt; | &lt;sentencia&gt;</w:t>
      </w:r>
    </w:p>
    <w:p>
      <w:pPr>
        <w:rPr>
          <w:rFonts w:hint="default" w:ascii="Hack" w:hAnsi="Hack" w:cs="Hack"/>
          <w:sz w:val="18"/>
          <w:szCs w:val="18"/>
        </w:rPr>
      </w:pPr>
    </w:p>
    <w:p>
      <w:pPr>
        <w:rPr>
          <w:rFonts w:hint="default" w:ascii="Hack" w:hAnsi="Hack" w:cs="Hack"/>
          <w:sz w:val="18"/>
          <w:szCs w:val="18"/>
        </w:rPr>
      </w:pPr>
      <w:r>
        <w:rPr>
          <w:rFonts w:hint="default" w:ascii="Hack" w:hAnsi="Hack" w:cs="Hack"/>
          <w:sz w:val="18"/>
          <w:szCs w:val="18"/>
        </w:rPr>
        <w:t>&lt;sentencia&gt; ::= &lt;asignacion&gt; | &lt;funcion_print&gt; | &lt;funcion_if&gt; | &lt;funcion_while&gt;</w:t>
      </w:r>
    </w:p>
    <w:p>
      <w:pPr>
        <w:rPr>
          <w:rFonts w:hint="default" w:ascii="Hack" w:hAnsi="Hack" w:cs="Hack"/>
          <w:sz w:val="18"/>
          <w:szCs w:val="18"/>
        </w:rPr>
      </w:pPr>
    </w:p>
    <w:p>
      <w:pPr>
        <w:rPr>
          <w:rFonts w:hint="default" w:ascii="Hack" w:hAnsi="Hack" w:cs="Hack"/>
          <w:sz w:val="18"/>
          <w:szCs w:val="18"/>
        </w:rPr>
      </w:pPr>
      <w:r>
        <w:rPr>
          <w:rFonts w:hint="default" w:ascii="Hack" w:hAnsi="Hack" w:cs="Hack"/>
          <w:sz w:val="18"/>
          <w:szCs w:val="18"/>
        </w:rPr>
        <w:t>&lt;asignacion&gt; ::= ID ASIGNA &lt;expresion&gt;</w:t>
      </w:r>
    </w:p>
    <w:p>
      <w:pPr>
        <w:rPr>
          <w:rFonts w:hint="default" w:ascii="Hack" w:hAnsi="Hack" w:cs="Hack"/>
          <w:sz w:val="18"/>
          <w:szCs w:val="18"/>
        </w:rPr>
      </w:pPr>
    </w:p>
    <w:p>
      <w:pPr>
        <w:rPr>
          <w:rFonts w:hint="default" w:ascii="Hack" w:hAnsi="Hack" w:cs="Hack"/>
          <w:sz w:val="18"/>
          <w:szCs w:val="18"/>
        </w:rPr>
      </w:pPr>
      <w:r>
        <w:rPr>
          <w:rFonts w:hint="default" w:ascii="Hack" w:hAnsi="Hack" w:cs="Hack"/>
          <w:sz w:val="18"/>
          <w:szCs w:val="18"/>
        </w:rPr>
        <w:t>&lt;expresion&gt; ::= &lt;expresion&gt; SUMA &lt;termino&gt; | &lt;expresion&gt; RESTA &lt;termino&gt; | &lt;termino&gt;</w:t>
      </w:r>
    </w:p>
    <w:p>
      <w:pPr>
        <w:rPr>
          <w:rFonts w:hint="default" w:ascii="Hack" w:hAnsi="Hack" w:cs="Hack"/>
          <w:sz w:val="18"/>
          <w:szCs w:val="18"/>
        </w:rPr>
      </w:pPr>
    </w:p>
    <w:p>
      <w:pPr>
        <w:rPr>
          <w:rFonts w:hint="default" w:ascii="Hack" w:hAnsi="Hack" w:cs="Hack"/>
          <w:sz w:val="18"/>
          <w:szCs w:val="18"/>
        </w:rPr>
      </w:pPr>
      <w:r>
        <w:rPr>
          <w:rFonts w:hint="default" w:ascii="Hack" w:hAnsi="Hack" w:cs="Hack"/>
          <w:sz w:val="18"/>
          <w:szCs w:val="18"/>
        </w:rPr>
        <w:t>&lt;termino&gt; ::= &lt;termino&gt; MULTIPLICA &lt;factor&gt; | &lt;termino&gt; DIVIDE &lt;factor&gt; | &lt;factor&gt;</w:t>
      </w:r>
    </w:p>
    <w:p>
      <w:pPr>
        <w:rPr>
          <w:rFonts w:hint="default" w:ascii="Hack" w:hAnsi="Hack" w:cs="Hack"/>
          <w:sz w:val="18"/>
          <w:szCs w:val="18"/>
        </w:rPr>
      </w:pPr>
    </w:p>
    <w:p>
      <w:pPr>
        <w:rPr>
          <w:rFonts w:hint="default" w:ascii="Hack" w:hAnsi="Hack" w:cs="Hack"/>
          <w:color w:val="FF0000"/>
          <w:sz w:val="18"/>
          <w:szCs w:val="18"/>
        </w:rPr>
      </w:pPr>
      <w:r>
        <w:rPr>
          <w:rFonts w:hint="default" w:ascii="Hack" w:hAnsi="Hack" w:cs="Hack"/>
          <w:color w:val="FF0000"/>
          <w:sz w:val="18"/>
          <w:szCs w:val="18"/>
        </w:rPr>
        <w:t>-----------------------------------</w:t>
      </w:r>
      <w:r>
        <w:rPr>
          <w:rFonts w:hint="default" w:ascii="Hack" w:hAnsi="Hack" w:cs="Hack"/>
          <w:color w:val="FF0000"/>
          <w:sz w:val="18"/>
          <w:szCs w:val="18"/>
          <w:lang/>
        </w:rPr>
        <w:t>------</w:t>
      </w:r>
      <w:r>
        <w:rPr>
          <w:rFonts w:hint="default" w:ascii="Hack" w:hAnsi="Hack" w:cs="Hack"/>
          <w:color w:val="FF0000"/>
          <w:sz w:val="18"/>
          <w:szCs w:val="18"/>
        </w:rPr>
        <w:t>--ANTES----------------------------------------------</w:t>
      </w:r>
    </w:p>
    <w:p>
      <w:pPr>
        <w:rPr>
          <w:rFonts w:hint="default" w:ascii="Hack" w:hAnsi="Hack" w:cs="Hack"/>
          <w:sz w:val="18"/>
          <w:szCs w:val="18"/>
        </w:rPr>
      </w:pPr>
    </w:p>
    <w:p>
      <w:pPr>
        <w:rPr>
          <w:rFonts w:hint="default" w:ascii="Hack" w:hAnsi="Hack" w:cs="Hack"/>
          <w:color w:val="FF0000"/>
          <w:sz w:val="18"/>
          <w:szCs w:val="18"/>
        </w:rPr>
      </w:pPr>
      <w:r>
        <w:rPr>
          <w:rFonts w:hint="default" w:ascii="Hack" w:hAnsi="Hack" w:cs="Hack"/>
          <w:color w:val="FF0000"/>
          <w:sz w:val="18"/>
          <w:szCs w:val="18"/>
        </w:rPr>
        <w:t xml:space="preserve">&lt;factor&gt; ::= ID | CTE_INT | CTE_FLOAT | CTE_STRING  | PAR_ABRE &lt;expresion&gt; PAR_CIERRA | </w:t>
      </w:r>
      <w:r>
        <w:rPr>
          <w:rFonts w:hint="default" w:ascii="Hack" w:hAnsi="Hack" w:cs="Hack"/>
          <w:color w:val="FF0000"/>
          <w:sz w:val="18"/>
          <w:szCs w:val="18"/>
          <w:lang/>
        </w:rPr>
        <w:tab/>
        <w:t/>
      </w:r>
      <w:r>
        <w:rPr>
          <w:rFonts w:hint="default" w:ascii="Hack" w:hAnsi="Hack" w:cs="Hack"/>
          <w:color w:val="FF0000"/>
          <w:sz w:val="18"/>
          <w:szCs w:val="18"/>
          <w:lang/>
        </w:rPr>
        <w:tab/>
        <w:t/>
      </w:r>
      <w:r>
        <w:rPr>
          <w:rFonts w:hint="default" w:ascii="Hack" w:hAnsi="Hack" w:cs="Hack"/>
          <w:color w:val="FF0000"/>
          <w:sz w:val="18"/>
          <w:szCs w:val="18"/>
          <w:lang/>
        </w:rPr>
        <w:tab/>
        <w:t/>
      </w:r>
      <w:r>
        <w:rPr>
          <w:rFonts w:hint="default" w:ascii="Hack" w:hAnsi="Hack" w:cs="Hack"/>
          <w:color w:val="FF0000"/>
          <w:sz w:val="18"/>
          <w:szCs w:val="18"/>
          <w:lang/>
        </w:rPr>
        <w:tab/>
        <w:t/>
      </w:r>
      <w:r>
        <w:rPr>
          <w:rFonts w:hint="default" w:ascii="Hack" w:hAnsi="Hack" w:cs="Hack"/>
          <w:color w:val="FF0000"/>
          <w:sz w:val="18"/>
          <w:szCs w:val="18"/>
          <w:lang/>
        </w:rPr>
        <w:tab/>
      </w:r>
      <w:bookmarkStart w:id="0" w:name="_GoBack"/>
      <w:bookmarkEnd w:id="0"/>
      <w:r>
        <w:rPr>
          <w:rFonts w:hint="default" w:ascii="Hack" w:hAnsi="Hack" w:cs="Hack"/>
          <w:color w:val="FF0000"/>
          <w:sz w:val="18"/>
          <w:szCs w:val="18"/>
        </w:rPr>
        <w:t>&lt;funcion_take&gt;</w:t>
      </w:r>
    </w:p>
    <w:p>
      <w:pPr>
        <w:rPr>
          <w:rFonts w:hint="default" w:ascii="Hack" w:hAnsi="Hack" w:cs="Hack"/>
          <w:sz w:val="18"/>
          <w:szCs w:val="18"/>
        </w:rPr>
      </w:pPr>
    </w:p>
    <w:p>
      <w:pPr>
        <w:rPr>
          <w:rFonts w:hint="default" w:ascii="Hack" w:hAnsi="Hack" w:cs="Hack"/>
          <w:color w:val="00B050"/>
          <w:sz w:val="18"/>
          <w:szCs w:val="18"/>
        </w:rPr>
      </w:pPr>
      <w:r>
        <w:rPr>
          <w:rFonts w:hint="default" w:ascii="Hack" w:hAnsi="Hack" w:cs="Hack"/>
          <w:color w:val="00B050"/>
          <w:sz w:val="18"/>
          <w:szCs w:val="18"/>
        </w:rPr>
        <w:t>------------------------------------------AHORA-----------------------------------------------</w:t>
      </w:r>
    </w:p>
    <w:p>
      <w:pPr>
        <w:rPr>
          <w:rFonts w:hint="default" w:ascii="Hack" w:hAnsi="Hack" w:cs="Hack"/>
          <w:color w:val="00B050"/>
          <w:sz w:val="18"/>
          <w:szCs w:val="18"/>
        </w:rPr>
      </w:pPr>
    </w:p>
    <w:p>
      <w:pPr>
        <w:rPr>
          <w:rFonts w:hint="default" w:ascii="Hack" w:hAnsi="Hack" w:cs="Hack"/>
          <w:color w:val="00B050"/>
          <w:sz w:val="18"/>
          <w:szCs w:val="18"/>
        </w:rPr>
      </w:pPr>
      <w:r>
        <w:rPr>
          <w:rFonts w:hint="default" w:ascii="Hack" w:hAnsi="Hack" w:cs="Hack"/>
          <w:color w:val="00B050"/>
          <w:sz w:val="18"/>
          <w:szCs w:val="18"/>
        </w:rPr>
        <w:t>&lt;factor&gt; ::= ID | CTE_INT | CTE_FLOAT | PAR_ABRE &lt;expresion&gt; PAR_CIERRA | &lt;funcion_take&gt;</w:t>
      </w:r>
    </w:p>
    <w:p>
      <w:pPr>
        <w:rPr>
          <w:rFonts w:hint="default" w:ascii="Hack" w:hAnsi="Hack" w:cs="Hack"/>
          <w:color w:val="00B050"/>
          <w:sz w:val="18"/>
          <w:szCs w:val="18"/>
        </w:rPr>
      </w:pPr>
    </w:p>
    <w:p>
      <w:pPr>
        <w:rPr>
          <w:rFonts w:hint="default" w:ascii="Hack" w:hAnsi="Hack" w:cs="Hack"/>
          <w:color w:val="000000" w:themeColor="text1"/>
          <w:sz w:val="18"/>
          <w:szCs w:val="18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Hack" w:hAnsi="Hack" w:cs="Hack"/>
          <w:color w:val="000000" w:themeColor="text1"/>
          <w:sz w:val="18"/>
          <w:szCs w:val="18"/>
          <w:lang/>
          <w14:textFill>
            <w14:solidFill>
              <w14:schemeClr w14:val="tx1"/>
            </w14:solidFill>
          </w14:textFill>
        </w:rPr>
        <w:t>Se elimina CTE_STRING de la regla &lt;factor&gt;</w:t>
      </w:r>
    </w:p>
    <w:p>
      <w:pPr>
        <w:rPr>
          <w:rFonts w:hint="default" w:ascii="Hack" w:hAnsi="Hack" w:cs="Hack"/>
          <w:color w:val="00B050"/>
          <w:sz w:val="18"/>
          <w:szCs w:val="18"/>
          <w:lang/>
        </w:rPr>
      </w:pPr>
      <w:r>
        <w:rPr>
          <w:rFonts w:hint="default" w:ascii="Hack" w:hAnsi="Hack" w:cs="Hack"/>
          <w:color w:val="00B050"/>
          <w:sz w:val="18"/>
          <w:szCs w:val="18"/>
          <w:lang/>
        </w:rPr>
        <w:t>------------------------------------------AHORA-----------------------------------------------</w:t>
      </w:r>
    </w:p>
    <w:p>
      <w:pPr>
        <w:rPr>
          <w:rFonts w:hint="default" w:ascii="Hack" w:hAnsi="Hack" w:cs="Hack"/>
          <w:sz w:val="18"/>
          <w:szCs w:val="18"/>
        </w:rPr>
      </w:pPr>
    </w:p>
    <w:p>
      <w:pPr>
        <w:rPr>
          <w:rFonts w:hint="default" w:ascii="Hack" w:hAnsi="Hack" w:cs="Hack"/>
          <w:sz w:val="18"/>
          <w:szCs w:val="18"/>
        </w:rPr>
      </w:pPr>
      <w:r>
        <w:rPr>
          <w:rFonts w:hint="default" w:ascii="Hack" w:hAnsi="Hack" w:cs="Hack"/>
          <w:sz w:val="18"/>
          <w:szCs w:val="18"/>
        </w:rPr>
        <w:t xml:space="preserve">&lt;funcion_take&gt; ::= TAKE PAR_ABRE &lt;op_num&gt; PUNTO_COMA CTE_INT PUNTO_COMA COR_ABRE &lt;lista_take&gt; </w:t>
      </w:r>
      <w:r>
        <w:rPr>
          <w:rFonts w:hint="default" w:ascii="Hack" w:hAnsi="Hack" w:cs="Hack"/>
          <w:sz w:val="18"/>
          <w:szCs w:val="18"/>
          <w:lang/>
        </w:rPr>
        <w:tab/>
        <w:t/>
      </w:r>
      <w:r>
        <w:rPr>
          <w:rFonts w:hint="default" w:ascii="Hack" w:hAnsi="Hack" w:cs="Hack"/>
          <w:sz w:val="18"/>
          <w:szCs w:val="18"/>
          <w:lang/>
        </w:rPr>
        <w:tab/>
        <w:t/>
      </w:r>
      <w:r>
        <w:rPr>
          <w:rFonts w:hint="default" w:ascii="Hack" w:hAnsi="Hack" w:cs="Hack"/>
          <w:sz w:val="18"/>
          <w:szCs w:val="18"/>
          <w:lang/>
        </w:rPr>
        <w:tab/>
        <w:t/>
      </w:r>
      <w:r>
        <w:rPr>
          <w:rFonts w:hint="default" w:ascii="Hack" w:hAnsi="Hack" w:cs="Hack"/>
          <w:sz w:val="18"/>
          <w:szCs w:val="18"/>
          <w:lang/>
        </w:rPr>
        <w:tab/>
        <w:t/>
      </w:r>
      <w:r>
        <w:rPr>
          <w:rFonts w:hint="default" w:ascii="Hack" w:hAnsi="Hack" w:cs="Hack"/>
          <w:sz w:val="18"/>
          <w:szCs w:val="18"/>
          <w:lang/>
        </w:rPr>
        <w:tab/>
      </w:r>
      <w:r>
        <w:rPr>
          <w:rFonts w:hint="default" w:ascii="Hack" w:hAnsi="Hack" w:cs="Hack"/>
          <w:sz w:val="18"/>
          <w:szCs w:val="18"/>
        </w:rPr>
        <w:t xml:space="preserve">COR_CIERRA PAR_CIERRA </w:t>
      </w:r>
    </w:p>
    <w:p>
      <w:pPr>
        <w:rPr>
          <w:rFonts w:hint="default" w:ascii="Hack" w:hAnsi="Hack" w:cs="Hack"/>
          <w:sz w:val="18"/>
          <w:szCs w:val="18"/>
        </w:rPr>
      </w:pPr>
      <w:r>
        <w:rPr>
          <w:rFonts w:hint="default" w:ascii="Hack" w:hAnsi="Hack" w:cs="Hack"/>
          <w:sz w:val="18"/>
          <w:szCs w:val="18"/>
        </w:rPr>
        <w:tab/>
      </w:r>
      <w:r>
        <w:rPr>
          <w:rFonts w:hint="default" w:ascii="Hack" w:hAnsi="Hack" w:cs="Hack"/>
          <w:sz w:val="18"/>
          <w:szCs w:val="18"/>
        </w:rPr>
        <w:tab/>
      </w:r>
      <w:r>
        <w:rPr>
          <w:rFonts w:hint="default" w:ascii="Hack" w:hAnsi="Hack" w:cs="Hack"/>
          <w:sz w:val="18"/>
          <w:szCs w:val="18"/>
        </w:rPr>
        <w:tab/>
      </w:r>
      <w:r>
        <w:rPr>
          <w:rFonts w:hint="default" w:ascii="Hack" w:hAnsi="Hack" w:cs="Hack"/>
          <w:sz w:val="18"/>
          <w:szCs w:val="18"/>
          <w:lang/>
        </w:rPr>
        <w:tab/>
        <w:t/>
      </w:r>
      <w:r>
        <w:rPr>
          <w:rFonts w:hint="default" w:ascii="Hack" w:hAnsi="Hack" w:cs="Hack"/>
          <w:sz w:val="18"/>
          <w:szCs w:val="18"/>
          <w:lang/>
        </w:rPr>
        <w:tab/>
      </w:r>
      <w:r>
        <w:rPr>
          <w:rFonts w:hint="default" w:ascii="Hack" w:hAnsi="Hack" w:cs="Hack"/>
          <w:sz w:val="18"/>
          <w:szCs w:val="18"/>
        </w:rPr>
        <w:t xml:space="preserve">| TAKE PAR_ABRE &lt;op_num&gt; PUNTO_COMA CTE_INT PUNTO_COMA COR_ABRE COR_CIERRA </w:t>
      </w:r>
      <w:r>
        <w:rPr>
          <w:rFonts w:hint="default" w:ascii="Hack" w:hAnsi="Hack" w:cs="Hack"/>
          <w:sz w:val="18"/>
          <w:szCs w:val="18"/>
          <w:lang/>
        </w:rPr>
        <w:tab/>
        <w:t/>
      </w:r>
      <w:r>
        <w:rPr>
          <w:rFonts w:hint="default" w:ascii="Hack" w:hAnsi="Hack" w:cs="Hack"/>
          <w:sz w:val="18"/>
          <w:szCs w:val="18"/>
          <w:lang/>
        </w:rPr>
        <w:tab/>
        <w:t/>
      </w:r>
      <w:r>
        <w:rPr>
          <w:rFonts w:hint="default" w:ascii="Hack" w:hAnsi="Hack" w:cs="Hack"/>
          <w:sz w:val="18"/>
          <w:szCs w:val="18"/>
          <w:lang/>
        </w:rPr>
        <w:tab/>
        <w:t/>
      </w:r>
      <w:r>
        <w:rPr>
          <w:rFonts w:hint="default" w:ascii="Hack" w:hAnsi="Hack" w:cs="Hack"/>
          <w:sz w:val="18"/>
          <w:szCs w:val="18"/>
          <w:lang/>
        </w:rPr>
        <w:tab/>
        <w:t/>
      </w:r>
      <w:r>
        <w:rPr>
          <w:rFonts w:hint="default" w:ascii="Hack" w:hAnsi="Hack" w:cs="Hack"/>
          <w:sz w:val="18"/>
          <w:szCs w:val="18"/>
          <w:lang/>
        </w:rPr>
        <w:tab/>
        <w:t xml:space="preserve">  </w:t>
      </w:r>
      <w:r>
        <w:rPr>
          <w:rFonts w:hint="default" w:ascii="Hack" w:hAnsi="Hack" w:cs="Hack"/>
          <w:sz w:val="18"/>
          <w:szCs w:val="18"/>
        </w:rPr>
        <w:t xml:space="preserve">PAR_CIERRA </w:t>
      </w:r>
    </w:p>
    <w:p>
      <w:pPr>
        <w:rPr>
          <w:rFonts w:hint="default" w:ascii="Hack" w:hAnsi="Hack" w:cs="Hack"/>
          <w:sz w:val="18"/>
          <w:szCs w:val="18"/>
        </w:rPr>
      </w:pPr>
      <w:r>
        <w:rPr>
          <w:rFonts w:hint="default" w:ascii="Hack" w:hAnsi="Hack" w:cs="Hack"/>
          <w:sz w:val="18"/>
          <w:szCs w:val="18"/>
        </w:rPr>
        <w:tab/>
      </w:r>
      <w:r>
        <w:rPr>
          <w:rFonts w:hint="default" w:ascii="Hack" w:hAnsi="Hack" w:cs="Hack"/>
          <w:sz w:val="18"/>
          <w:szCs w:val="18"/>
        </w:rPr>
        <w:tab/>
      </w:r>
      <w:r>
        <w:rPr>
          <w:rFonts w:hint="default" w:ascii="Hack" w:hAnsi="Hack" w:cs="Hack"/>
          <w:sz w:val="18"/>
          <w:szCs w:val="18"/>
        </w:rPr>
        <w:tab/>
      </w:r>
      <w:r>
        <w:rPr>
          <w:rFonts w:hint="default" w:ascii="Hack" w:hAnsi="Hack" w:cs="Hack"/>
          <w:sz w:val="18"/>
          <w:szCs w:val="18"/>
        </w:rPr>
        <w:tab/>
      </w:r>
      <w:r>
        <w:rPr>
          <w:rFonts w:hint="default" w:ascii="Hack" w:hAnsi="Hack" w:cs="Hack"/>
          <w:sz w:val="18"/>
          <w:szCs w:val="18"/>
        </w:rPr>
        <w:tab/>
      </w:r>
    </w:p>
    <w:p>
      <w:pPr>
        <w:rPr>
          <w:rFonts w:hint="default" w:ascii="Hack" w:hAnsi="Hack" w:cs="Hack"/>
          <w:sz w:val="18"/>
          <w:szCs w:val="18"/>
        </w:rPr>
      </w:pPr>
      <w:r>
        <w:rPr>
          <w:rFonts w:hint="default" w:ascii="Hack" w:hAnsi="Hack" w:cs="Hack"/>
          <w:sz w:val="18"/>
          <w:szCs w:val="18"/>
        </w:rPr>
        <w:t>&lt;op_sum&gt; ::= SUMA | RESTA | DIVIDE | MULTIPLICA</w:t>
      </w:r>
    </w:p>
    <w:p>
      <w:pPr>
        <w:rPr>
          <w:rFonts w:hint="default" w:ascii="Hack" w:hAnsi="Hack" w:cs="Hack"/>
          <w:sz w:val="18"/>
          <w:szCs w:val="18"/>
        </w:rPr>
      </w:pPr>
    </w:p>
    <w:p>
      <w:pPr>
        <w:rPr>
          <w:rFonts w:hint="default" w:ascii="Hack" w:hAnsi="Hack" w:cs="Hack"/>
          <w:sz w:val="18"/>
          <w:szCs w:val="18"/>
        </w:rPr>
      </w:pPr>
      <w:r>
        <w:rPr>
          <w:rFonts w:hint="default" w:ascii="Hack" w:hAnsi="Hack" w:cs="Hack"/>
          <w:sz w:val="18"/>
          <w:szCs w:val="18"/>
        </w:rPr>
        <w:t>&lt;lista_take&gt; ::= &lt;lista_take&gt; PUNTO_COMA CTE_INT | CTE_INT</w:t>
      </w:r>
    </w:p>
    <w:p>
      <w:pPr>
        <w:rPr>
          <w:rFonts w:hint="default" w:ascii="Hack" w:hAnsi="Hack" w:cs="Hack"/>
          <w:sz w:val="18"/>
          <w:szCs w:val="18"/>
        </w:rPr>
      </w:pPr>
    </w:p>
    <w:p>
      <w:pPr>
        <w:rPr>
          <w:rFonts w:hint="default" w:ascii="Hack" w:hAnsi="Hack" w:cs="Hack"/>
          <w:sz w:val="18"/>
          <w:szCs w:val="18"/>
        </w:rPr>
      </w:pPr>
      <w:r>
        <w:rPr>
          <w:rFonts w:hint="default" w:ascii="Hack" w:hAnsi="Hack" w:cs="Hack"/>
          <w:sz w:val="18"/>
          <w:szCs w:val="18"/>
        </w:rPr>
        <w:t>&lt;funcion_print&gt; ::= PRINT CTE_STRING</w:t>
      </w:r>
    </w:p>
    <w:p>
      <w:pPr>
        <w:rPr>
          <w:rFonts w:hint="default" w:ascii="Hack" w:hAnsi="Hack" w:cs="Hack"/>
          <w:sz w:val="18"/>
          <w:szCs w:val="18"/>
        </w:rPr>
      </w:pPr>
    </w:p>
    <w:p>
      <w:pPr>
        <w:rPr>
          <w:rFonts w:hint="default" w:ascii="Hack" w:hAnsi="Hack" w:cs="Hack"/>
          <w:sz w:val="18"/>
          <w:szCs w:val="18"/>
        </w:rPr>
      </w:pPr>
      <w:r>
        <w:rPr>
          <w:rFonts w:hint="default" w:ascii="Hack" w:hAnsi="Hack" w:cs="Hack"/>
          <w:sz w:val="18"/>
          <w:szCs w:val="18"/>
        </w:rPr>
        <w:t xml:space="preserve">&lt;funcion_if&gt; ::= IF PAR_ABRE </w:t>
      </w:r>
      <w:r>
        <w:rPr>
          <w:rFonts w:hint="default" w:ascii="Hack" w:hAnsi="Hack" w:cs="Hack"/>
          <w:color w:val="00B050"/>
          <w:sz w:val="18"/>
          <w:szCs w:val="18"/>
        </w:rPr>
        <w:t>&lt;lista_condiciones&gt;</w:t>
      </w:r>
      <w:r>
        <w:rPr>
          <w:rFonts w:hint="default" w:ascii="Hack" w:hAnsi="Hack" w:cs="Hack"/>
          <w:sz w:val="18"/>
          <w:szCs w:val="18"/>
        </w:rPr>
        <w:t xml:space="preserve"> PAR_CIERRA &lt;bloque&gt; </w:t>
      </w:r>
    </w:p>
    <w:p>
      <w:pPr>
        <w:ind w:firstLine="1432" w:firstLineChars="796"/>
        <w:rPr>
          <w:rFonts w:hint="default" w:ascii="Hack" w:hAnsi="Hack" w:cs="Hack"/>
          <w:sz w:val="18"/>
          <w:szCs w:val="18"/>
        </w:rPr>
      </w:pPr>
      <w:r>
        <w:rPr>
          <w:rFonts w:hint="default" w:ascii="Hack" w:hAnsi="Hack" w:cs="Hack"/>
          <w:sz w:val="18"/>
          <w:szCs w:val="18"/>
        </w:rPr>
        <w:t xml:space="preserve">| IF PAR_ABRE </w:t>
      </w:r>
      <w:r>
        <w:rPr>
          <w:rFonts w:hint="default" w:ascii="Hack" w:hAnsi="Hack" w:cs="Hack"/>
          <w:color w:val="00B050"/>
          <w:sz w:val="18"/>
          <w:szCs w:val="18"/>
        </w:rPr>
        <w:t>&lt;lista_condiciones&gt;</w:t>
      </w:r>
      <w:r>
        <w:rPr>
          <w:rFonts w:hint="default" w:ascii="Hack" w:hAnsi="Hack" w:cs="Hack"/>
          <w:sz w:val="18"/>
          <w:szCs w:val="18"/>
        </w:rPr>
        <w:t xml:space="preserve"> PAR_CIERRA &lt;bloque&gt; ELSE &lt;bloque&gt;</w:t>
      </w:r>
    </w:p>
    <w:p>
      <w:pPr>
        <w:rPr>
          <w:rFonts w:hint="default" w:ascii="Hack" w:hAnsi="Hack" w:cs="Hack"/>
          <w:sz w:val="18"/>
          <w:szCs w:val="18"/>
        </w:rPr>
      </w:pPr>
    </w:p>
    <w:p>
      <w:pPr>
        <w:rPr>
          <w:rFonts w:hint="default" w:ascii="Hack" w:hAnsi="Hack" w:cs="Hack"/>
          <w:sz w:val="18"/>
          <w:szCs w:val="18"/>
        </w:rPr>
      </w:pPr>
      <w:r>
        <w:rPr>
          <w:rFonts w:hint="default" w:ascii="Hack" w:hAnsi="Hack" w:cs="Hack"/>
          <w:sz w:val="18"/>
          <w:szCs w:val="18"/>
        </w:rPr>
        <w:t xml:space="preserve">&lt;funcion_while&gt; ::= WHILE PAR_ABRE </w:t>
      </w:r>
      <w:r>
        <w:rPr>
          <w:rFonts w:hint="default" w:ascii="Hack" w:hAnsi="Hack" w:cs="Hack"/>
          <w:color w:val="00B050"/>
          <w:sz w:val="18"/>
          <w:szCs w:val="18"/>
        </w:rPr>
        <w:t>&lt;lista_condiciones&gt;</w:t>
      </w:r>
      <w:r>
        <w:rPr>
          <w:rFonts w:hint="default" w:ascii="Hack" w:hAnsi="Hack" w:cs="Hack"/>
          <w:sz w:val="18"/>
          <w:szCs w:val="18"/>
        </w:rPr>
        <w:t xml:space="preserve"> PAR_CIERRA &lt;bloque&gt;</w:t>
      </w:r>
    </w:p>
    <w:p>
      <w:pPr>
        <w:rPr>
          <w:rFonts w:hint="default" w:ascii="Hack" w:hAnsi="Hack" w:cs="Hack"/>
          <w:sz w:val="18"/>
          <w:szCs w:val="18"/>
        </w:rPr>
      </w:pPr>
    </w:p>
    <w:p>
      <w:pPr>
        <w:rPr>
          <w:rFonts w:hint="default" w:ascii="Hack" w:hAnsi="Hack" w:cs="Hack"/>
          <w:color w:val="FF0000"/>
          <w:sz w:val="18"/>
          <w:szCs w:val="18"/>
        </w:rPr>
      </w:pPr>
      <w:r>
        <w:rPr>
          <w:rFonts w:hint="default" w:ascii="Hack" w:hAnsi="Hack" w:cs="Hack"/>
          <w:color w:val="FF0000"/>
          <w:sz w:val="18"/>
          <w:szCs w:val="18"/>
        </w:rPr>
        <w:t>-------------------------------------------ANTES----------------------------------------------</w:t>
      </w:r>
    </w:p>
    <w:p>
      <w:pPr>
        <w:rPr>
          <w:rFonts w:hint="default" w:ascii="Hack" w:hAnsi="Hack" w:cs="Hack"/>
          <w:color w:val="FF0000"/>
          <w:sz w:val="18"/>
          <w:szCs w:val="18"/>
        </w:rPr>
      </w:pPr>
    </w:p>
    <w:p>
      <w:pPr>
        <w:rPr>
          <w:rFonts w:hint="default" w:ascii="Hack" w:hAnsi="Hack" w:cs="Hack"/>
          <w:color w:val="FF0000"/>
          <w:sz w:val="18"/>
          <w:szCs w:val="18"/>
        </w:rPr>
      </w:pPr>
      <w:r>
        <w:rPr>
          <w:rFonts w:hint="default" w:ascii="Hack" w:hAnsi="Hack" w:cs="Hack"/>
          <w:color w:val="FF0000"/>
          <w:sz w:val="18"/>
          <w:szCs w:val="18"/>
        </w:rPr>
        <w:t>&lt;condicion&gt; ::= PAR_ABRE &lt;condicion&gt; PAR_CIERRA &lt;op_bin&gt; PAR_ABRE &lt;condicion&gt; PAR_CIERRA</w:t>
      </w:r>
    </w:p>
    <w:p>
      <w:pPr>
        <w:ind w:left="840" w:leftChars="0" w:firstLine="558" w:firstLineChars="310"/>
        <w:rPr>
          <w:rFonts w:hint="default" w:ascii="Hack" w:hAnsi="Hack" w:cs="Hack"/>
          <w:color w:val="FF0000"/>
          <w:sz w:val="18"/>
          <w:szCs w:val="18"/>
        </w:rPr>
      </w:pPr>
      <w:r>
        <w:rPr>
          <w:rFonts w:hint="default" w:ascii="Hack" w:hAnsi="Hack" w:cs="Hack"/>
          <w:color w:val="FF0000"/>
          <w:sz w:val="18"/>
          <w:szCs w:val="18"/>
        </w:rPr>
        <w:t>| PAR_ABRE &lt;condicion&gt; PAR_CIERRA &lt;op_logico&gt; PAR_ABRE &lt;condicion&gt; PAR_CIERRA</w:t>
      </w:r>
    </w:p>
    <w:p>
      <w:pPr>
        <w:rPr>
          <w:rFonts w:hint="default" w:ascii="Hack" w:hAnsi="Hack" w:cs="Hack"/>
          <w:color w:val="FF0000"/>
          <w:sz w:val="18"/>
          <w:szCs w:val="18"/>
        </w:rPr>
      </w:pPr>
      <w:r>
        <w:rPr>
          <w:rFonts w:hint="default" w:ascii="Hack" w:hAnsi="Hack" w:cs="Hack"/>
          <w:color w:val="FF0000"/>
          <w:sz w:val="18"/>
          <w:szCs w:val="18"/>
        </w:rPr>
        <w:t>          </w:t>
      </w:r>
      <w:r>
        <w:rPr>
          <w:rFonts w:hint="default" w:ascii="Hack" w:hAnsi="Hack" w:cs="Hack"/>
          <w:color w:val="FF0000"/>
          <w:sz w:val="18"/>
          <w:szCs w:val="18"/>
          <w:lang/>
        </w:rPr>
        <w:tab/>
        <w:t xml:space="preserve"> </w:t>
      </w:r>
      <w:r>
        <w:rPr>
          <w:rFonts w:hint="default" w:ascii="Hack" w:hAnsi="Hack" w:cs="Hack"/>
          <w:color w:val="FF0000"/>
          <w:sz w:val="18"/>
          <w:szCs w:val="18"/>
        </w:rPr>
        <w:t>| PAR_ABRE &lt;condicion&gt; PAR_CIERRA &lt;op_logico&gt; &lt;expresion&gt;</w:t>
      </w:r>
    </w:p>
    <w:p>
      <w:pPr>
        <w:rPr>
          <w:rFonts w:hint="default" w:ascii="Hack" w:hAnsi="Hack" w:cs="Hack"/>
          <w:color w:val="FF0000"/>
          <w:sz w:val="18"/>
          <w:szCs w:val="18"/>
        </w:rPr>
      </w:pPr>
      <w:r>
        <w:rPr>
          <w:rFonts w:hint="default" w:ascii="Hack" w:hAnsi="Hack" w:cs="Hack"/>
          <w:color w:val="FF0000"/>
          <w:sz w:val="18"/>
          <w:szCs w:val="18"/>
        </w:rPr>
        <w:t>          </w:t>
      </w:r>
      <w:r>
        <w:rPr>
          <w:rFonts w:hint="default" w:ascii="Hack" w:hAnsi="Hack" w:cs="Hack"/>
          <w:color w:val="FF0000"/>
          <w:sz w:val="18"/>
          <w:szCs w:val="18"/>
          <w:lang/>
        </w:rPr>
        <w:tab/>
      </w:r>
      <w:r>
        <w:rPr>
          <w:rFonts w:hint="default" w:ascii="Hack" w:hAnsi="Hack" w:cs="Hack"/>
          <w:color w:val="FF0000"/>
          <w:sz w:val="18"/>
          <w:szCs w:val="18"/>
        </w:rPr>
        <w:t xml:space="preserve"> | &lt;expresion&gt; &lt;op_logico&gt; PAR_ABRE &lt;condicion&gt; PAR_CIERRA</w:t>
      </w:r>
    </w:p>
    <w:p>
      <w:pPr>
        <w:rPr>
          <w:rFonts w:hint="default" w:ascii="Hack" w:hAnsi="Hack" w:cs="Hack"/>
          <w:color w:val="FF0000"/>
          <w:sz w:val="18"/>
          <w:szCs w:val="18"/>
        </w:rPr>
      </w:pPr>
      <w:r>
        <w:rPr>
          <w:rFonts w:hint="default" w:ascii="Hack" w:hAnsi="Hack" w:cs="Hack"/>
          <w:color w:val="FF0000"/>
          <w:sz w:val="18"/>
          <w:szCs w:val="18"/>
        </w:rPr>
        <w:t>          </w:t>
      </w:r>
      <w:r>
        <w:rPr>
          <w:rFonts w:hint="default" w:ascii="Hack" w:hAnsi="Hack" w:cs="Hack"/>
          <w:color w:val="FF0000"/>
          <w:sz w:val="18"/>
          <w:szCs w:val="18"/>
          <w:lang/>
        </w:rPr>
        <w:tab/>
      </w:r>
      <w:r>
        <w:rPr>
          <w:rFonts w:hint="default" w:ascii="Hack" w:hAnsi="Hack" w:cs="Hack"/>
          <w:color w:val="FF0000"/>
          <w:sz w:val="18"/>
          <w:szCs w:val="18"/>
        </w:rPr>
        <w:t xml:space="preserve"> | &lt;expresion&gt; &lt;op_logico&gt; &lt;expresion&gt;</w:t>
      </w:r>
    </w:p>
    <w:p>
      <w:pPr>
        <w:rPr>
          <w:rFonts w:hint="default" w:ascii="Hack" w:hAnsi="Hack" w:cs="Hack"/>
          <w:sz w:val="18"/>
          <w:szCs w:val="18"/>
        </w:rPr>
      </w:pPr>
    </w:p>
    <w:p>
      <w:pPr>
        <w:rPr>
          <w:rFonts w:hint="default" w:ascii="Hack" w:hAnsi="Hack" w:cs="Hack"/>
          <w:color w:val="00B050"/>
          <w:sz w:val="18"/>
          <w:szCs w:val="18"/>
          <w:lang/>
        </w:rPr>
      </w:pPr>
      <w:r>
        <w:rPr>
          <w:rFonts w:hint="default" w:ascii="Hack" w:hAnsi="Hack" w:cs="Hack"/>
          <w:color w:val="00B050"/>
          <w:sz w:val="18"/>
          <w:szCs w:val="18"/>
          <w:lang/>
        </w:rPr>
        <w:t>------------------------------------------AHORA-----------------------------------------------</w:t>
      </w:r>
    </w:p>
    <w:p>
      <w:pPr>
        <w:rPr>
          <w:rFonts w:hint="default" w:ascii="Hack" w:hAnsi="Hack" w:cs="Hack"/>
          <w:sz w:val="18"/>
          <w:szCs w:val="18"/>
        </w:rPr>
      </w:pPr>
    </w:p>
    <w:p>
      <w:pPr>
        <w:rPr>
          <w:rFonts w:hint="default" w:ascii="Hack" w:hAnsi="Hack" w:cs="Hack"/>
          <w:color w:val="00B050"/>
          <w:sz w:val="18"/>
          <w:szCs w:val="18"/>
        </w:rPr>
      </w:pPr>
      <w:r>
        <w:rPr>
          <w:rFonts w:hint="default" w:ascii="Hack" w:hAnsi="Hack" w:cs="Hack"/>
          <w:color w:val="00B050"/>
          <w:sz w:val="18"/>
          <w:szCs w:val="18"/>
        </w:rPr>
        <w:t xml:space="preserve">&lt;lista_condiciones&gt; ::= PAR_ABRE &lt;condicion&gt; PAR_CIERRA op_bin PAR_ABRE &lt;condicion&gt; PAR_CIERRA </w:t>
      </w:r>
    </w:p>
    <w:p>
      <w:pPr>
        <w:rPr>
          <w:rFonts w:hint="default" w:ascii="Hack" w:hAnsi="Hack" w:cs="Hack"/>
          <w:color w:val="00B050"/>
          <w:sz w:val="18"/>
          <w:szCs w:val="18"/>
        </w:rPr>
      </w:pPr>
      <w:r>
        <w:rPr>
          <w:rFonts w:hint="default" w:ascii="Hack" w:hAnsi="Hack" w:cs="Hack"/>
          <w:color w:val="00B050"/>
          <w:sz w:val="18"/>
          <w:szCs w:val="18"/>
        </w:rPr>
        <w:tab/>
      </w:r>
      <w:r>
        <w:rPr>
          <w:rFonts w:hint="default" w:ascii="Hack" w:hAnsi="Hack" w:cs="Hack"/>
          <w:color w:val="00B050"/>
          <w:sz w:val="18"/>
          <w:szCs w:val="18"/>
        </w:rPr>
        <w:tab/>
      </w:r>
      <w:r>
        <w:rPr>
          <w:rFonts w:hint="default" w:ascii="Hack" w:hAnsi="Hack" w:cs="Hack"/>
          <w:color w:val="00B050"/>
          <w:sz w:val="18"/>
          <w:szCs w:val="18"/>
        </w:rPr>
        <w:tab/>
      </w:r>
      <w:r>
        <w:rPr>
          <w:rFonts w:hint="default" w:ascii="Hack" w:hAnsi="Hack" w:cs="Hack"/>
          <w:color w:val="00B050"/>
          <w:sz w:val="18"/>
          <w:szCs w:val="18"/>
        </w:rPr>
        <w:tab/>
      </w:r>
      <w:r>
        <w:rPr>
          <w:rFonts w:hint="default" w:ascii="Hack" w:hAnsi="Hack" w:cs="Hack"/>
          <w:color w:val="00B050"/>
          <w:sz w:val="18"/>
          <w:szCs w:val="18"/>
        </w:rPr>
        <w:tab/>
      </w:r>
      <w:r>
        <w:rPr>
          <w:rFonts w:hint="default" w:ascii="Hack" w:hAnsi="Hack" w:cs="Hack"/>
          <w:color w:val="00B050"/>
          <w:sz w:val="18"/>
          <w:szCs w:val="18"/>
          <w:lang/>
        </w:rPr>
        <w:t xml:space="preserve">   </w:t>
      </w:r>
      <w:r>
        <w:rPr>
          <w:rFonts w:hint="default" w:ascii="Hack" w:hAnsi="Hack" w:cs="Hack"/>
          <w:color w:val="00B050"/>
          <w:sz w:val="18"/>
          <w:szCs w:val="18"/>
        </w:rPr>
        <w:t>| PAR_ABRE &lt;condicion&gt; PAR_CIERRA</w:t>
      </w:r>
    </w:p>
    <w:p>
      <w:pPr>
        <w:rPr>
          <w:rFonts w:hint="default" w:ascii="Hack" w:hAnsi="Hack" w:cs="Hack"/>
          <w:color w:val="00B050"/>
          <w:sz w:val="18"/>
          <w:szCs w:val="18"/>
        </w:rPr>
      </w:pPr>
    </w:p>
    <w:p>
      <w:pPr>
        <w:rPr>
          <w:rFonts w:hint="default" w:ascii="Hack" w:hAnsi="Hack" w:cs="Hack"/>
          <w:color w:val="00B050"/>
          <w:sz w:val="18"/>
          <w:szCs w:val="18"/>
        </w:rPr>
      </w:pPr>
      <w:r>
        <w:rPr>
          <w:rFonts w:hint="default" w:ascii="Hack" w:hAnsi="Hack" w:cs="Hack"/>
          <w:color w:val="00B050"/>
          <w:sz w:val="18"/>
          <w:szCs w:val="18"/>
        </w:rPr>
        <w:t>&lt;condicion&gt; ::= &lt;expresion&gt; &lt;op_logico&gt; &lt;expresion&gt;</w:t>
      </w:r>
    </w:p>
    <w:p>
      <w:pPr>
        <w:rPr>
          <w:rFonts w:hint="default" w:ascii="Hack" w:hAnsi="Hack" w:cs="Hack"/>
          <w:color w:val="00B050"/>
          <w:sz w:val="18"/>
          <w:szCs w:val="18"/>
        </w:rPr>
      </w:pPr>
    </w:p>
    <w:p>
      <w:pPr>
        <w:rPr>
          <w:rFonts w:hint="default" w:ascii="Hack" w:hAnsi="Hack" w:cs="Hack"/>
          <w:color w:val="000000" w:themeColor="text1"/>
          <w:sz w:val="18"/>
          <w:szCs w:val="18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Hack" w:hAnsi="Hack" w:cs="Hack"/>
          <w:color w:val="000000" w:themeColor="text1"/>
          <w:sz w:val="18"/>
          <w:szCs w:val="18"/>
          <w:lang/>
          <w14:textFill>
            <w14:solidFill>
              <w14:schemeClr w14:val="tx1"/>
            </w14:solidFill>
          </w14:textFill>
        </w:rPr>
        <w:t>Se modifica la manera en que se construyen las condiciones (se desglosa en dos reglas &lt;lista_condiciones&gt; y &lt;condicion&gt;) y se editan las funciones que usan condiciones (IF y WHILE).</w:t>
      </w:r>
    </w:p>
    <w:p>
      <w:pPr>
        <w:rPr>
          <w:rFonts w:hint="default" w:ascii="Hack" w:hAnsi="Hack" w:cs="Hack"/>
          <w:color w:val="00B050"/>
          <w:sz w:val="18"/>
          <w:szCs w:val="18"/>
        </w:rPr>
      </w:pPr>
      <w:r>
        <w:rPr>
          <w:rFonts w:hint="default" w:ascii="Hack" w:hAnsi="Hack" w:cs="Hack"/>
          <w:color w:val="00B050"/>
          <w:sz w:val="18"/>
          <w:szCs w:val="18"/>
        </w:rPr>
        <w:t>------------------------------------------AHORA-----------------------------------------------</w:t>
      </w:r>
    </w:p>
    <w:p>
      <w:pPr>
        <w:rPr>
          <w:rFonts w:hint="default" w:ascii="Hack" w:hAnsi="Hack" w:cs="Hack"/>
          <w:sz w:val="18"/>
          <w:szCs w:val="18"/>
        </w:rPr>
      </w:pPr>
    </w:p>
    <w:p>
      <w:pPr>
        <w:rPr>
          <w:rFonts w:hint="default" w:ascii="Hack" w:hAnsi="Hack" w:cs="Hack"/>
          <w:sz w:val="18"/>
          <w:szCs w:val="18"/>
        </w:rPr>
      </w:pPr>
      <w:r>
        <w:rPr>
          <w:rFonts w:hint="default" w:ascii="Hack" w:hAnsi="Hack" w:cs="Hack"/>
          <w:sz w:val="18"/>
          <w:szCs w:val="18"/>
        </w:rPr>
        <w:t>&lt;bloque&gt; ::= LLAVE_ABRE &lt;lista_sentencias</w:t>
      </w:r>
      <w:r>
        <w:rPr>
          <w:rFonts w:hint="default" w:ascii="Hack" w:hAnsi="Hack" w:cs="Hack"/>
          <w:sz w:val="18"/>
          <w:szCs w:val="18"/>
          <w:lang/>
        </w:rPr>
        <w:t>&gt;</w:t>
      </w:r>
      <w:r>
        <w:rPr>
          <w:rFonts w:hint="default" w:ascii="Hack" w:hAnsi="Hack" w:cs="Hack"/>
          <w:sz w:val="18"/>
          <w:szCs w:val="18"/>
        </w:rPr>
        <w:t xml:space="preserve"> LLAVE_CIERRA</w:t>
      </w:r>
    </w:p>
    <w:p>
      <w:pPr>
        <w:rPr>
          <w:rFonts w:hint="default" w:ascii="Hack" w:hAnsi="Hack" w:cs="Hack"/>
          <w:sz w:val="18"/>
          <w:szCs w:val="18"/>
        </w:rPr>
      </w:pPr>
    </w:p>
    <w:p>
      <w:pPr>
        <w:rPr>
          <w:rFonts w:hint="default" w:ascii="Hack" w:hAnsi="Hack" w:cs="Hack"/>
          <w:sz w:val="18"/>
          <w:szCs w:val="18"/>
        </w:rPr>
      </w:pPr>
      <w:r>
        <w:rPr>
          <w:rFonts w:hint="default" w:ascii="Hack" w:hAnsi="Hack" w:cs="Hack"/>
          <w:sz w:val="18"/>
          <w:szCs w:val="18"/>
        </w:rPr>
        <w:t>&lt;op_logico&gt; ::= IGUAL | DISTINTO | MENOR | MAYOR | MAYOR_IGUAL</w:t>
      </w:r>
    </w:p>
    <w:p>
      <w:pPr>
        <w:rPr>
          <w:rFonts w:hint="default" w:ascii="Hack" w:hAnsi="Hack" w:cs="Hack"/>
          <w:sz w:val="18"/>
          <w:szCs w:val="18"/>
        </w:rPr>
      </w:pPr>
    </w:p>
    <w:p>
      <w:pPr>
        <w:rPr>
          <w:rFonts w:hint="default" w:ascii="Hack" w:hAnsi="Hack" w:cs="Hack"/>
          <w:sz w:val="18"/>
          <w:szCs w:val="18"/>
        </w:rPr>
      </w:pPr>
      <w:r>
        <w:rPr>
          <w:rFonts w:hint="default" w:ascii="Hack" w:hAnsi="Hack" w:cs="Hack"/>
          <w:sz w:val="18"/>
          <w:szCs w:val="18"/>
        </w:rPr>
        <w:t>&lt;op_bin&gt; ::= AND | OR</w:t>
      </w:r>
    </w:p>
    <w:p>
      <w:pPr>
        <w:rPr>
          <w:rFonts w:hint="default"/>
          <w:sz w:val="18"/>
          <w:szCs w:val="18"/>
        </w:rPr>
      </w:pPr>
    </w:p>
    <w:p>
      <w:pPr>
        <w:rPr>
          <w:rFonts w:hint="default"/>
          <w:sz w:val="18"/>
          <w:szCs w:val="18"/>
        </w:rPr>
      </w:pPr>
    </w:p>
    <w:p>
      <w:pPr>
        <w:rPr>
          <w:rFonts w:hint="default"/>
          <w:sz w:val="18"/>
          <w:szCs w:val="18"/>
        </w:rPr>
      </w:pPr>
    </w:p>
    <w:p>
      <w:pPr>
        <w:rPr>
          <w:rFonts w:hint="default"/>
          <w:sz w:val="18"/>
          <w:szCs w:val="18"/>
        </w:rPr>
      </w:pPr>
    </w:p>
    <w:p>
      <w:pPr>
        <w:rPr>
          <w:rFonts w:hint="default"/>
          <w:sz w:val="18"/>
          <w:szCs w:val="18"/>
        </w:rPr>
      </w:pPr>
    </w:p>
    <w:p>
      <w:pPr>
        <w:rPr>
          <w:rFonts w:hint="default"/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  <w:lang w:val="en-US"/>
        </w:rPr>
      </w:pPr>
    </w:p>
    <w:p>
      <w:pPr>
        <w:rPr>
          <w:sz w:val="18"/>
          <w:szCs w:val="18"/>
          <w:lang w:val="en-US"/>
        </w:rPr>
      </w:pPr>
    </w:p>
    <w:sectPr>
      <w:pgSz w:w="11906" w:h="16838"/>
      <w:pgMar w:top="720" w:right="850" w:bottom="720" w:left="85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Times New Roman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Hack">
    <w:panose1 w:val="020B0609030202020204"/>
    <w:charset w:val="00"/>
    <w:family w:val="auto"/>
    <w:pitch w:val="default"/>
    <w:sig w:usb0="A50006EF" w:usb1="1000B8FB" w:usb2="00000020" w:usb3="00000000" w:csb0="2000019F" w:csb1="DFD7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onsolas">
    <w:altName w:val="Hack"/>
    <w:panose1 w:val="020B0609020204030204"/>
    <w:charset w:val="00"/>
    <w:family w:val="modern"/>
    <w:pitch w:val="default"/>
    <w:sig w:usb0="00000000" w:usb1="00000000" w:usb2="00000009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onospace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7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74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0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86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93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2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92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91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8"/>
  </w:num>
  <w:num w:numId="5">
    <w:abstractNumId w:val="6"/>
  </w:num>
  <w:num w:numId="6">
    <w:abstractNumId w:val="0"/>
  </w:num>
  <w:num w:numId="7">
    <w:abstractNumId w:val="4"/>
  </w:num>
  <w:num w:numId="8">
    <w:abstractNumId w:val="9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displayBackgroundShape w:val="true"/>
  <w:embedSystemFonts/>
  <w:bordersDoNotSurroundHeader w:val="false"/>
  <w:bordersDoNotSurroundFooter w:val="false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8F533F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520E1"/>
    <w:rsid w:val="00170095"/>
    <w:rsid w:val="00170E4F"/>
    <w:rsid w:val="001743F4"/>
    <w:rsid w:val="00182007"/>
    <w:rsid w:val="00187C33"/>
    <w:rsid w:val="001936B7"/>
    <w:rsid w:val="00196AB1"/>
    <w:rsid w:val="00201333"/>
    <w:rsid w:val="00210FA7"/>
    <w:rsid w:val="00216417"/>
    <w:rsid w:val="0026631D"/>
    <w:rsid w:val="002C2F53"/>
    <w:rsid w:val="00306376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5B50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128F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8F1F0F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9613C"/>
    <w:rsid w:val="00AA2C77"/>
    <w:rsid w:val="00AC3FB9"/>
    <w:rsid w:val="00AC702A"/>
    <w:rsid w:val="00AD226F"/>
    <w:rsid w:val="00B021DA"/>
    <w:rsid w:val="00B13A52"/>
    <w:rsid w:val="00B24CF4"/>
    <w:rsid w:val="00B26993"/>
    <w:rsid w:val="00B4570C"/>
    <w:rsid w:val="00B5208C"/>
    <w:rsid w:val="00B635F2"/>
    <w:rsid w:val="00B74876"/>
    <w:rsid w:val="00BA1CC3"/>
    <w:rsid w:val="00BB7C2B"/>
    <w:rsid w:val="00BC1664"/>
    <w:rsid w:val="00BC2546"/>
    <w:rsid w:val="00BC43A4"/>
    <w:rsid w:val="00BD0E0C"/>
    <w:rsid w:val="00C05085"/>
    <w:rsid w:val="00C1593D"/>
    <w:rsid w:val="00C425C3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315F3"/>
    <w:rsid w:val="00D65F07"/>
    <w:rsid w:val="00D92BB7"/>
    <w:rsid w:val="00DC76D2"/>
    <w:rsid w:val="00DD30ED"/>
    <w:rsid w:val="00E64C21"/>
    <w:rsid w:val="00EC24C6"/>
    <w:rsid w:val="00EE6894"/>
    <w:rsid w:val="00EF2933"/>
    <w:rsid w:val="00F05146"/>
    <w:rsid w:val="00F1115D"/>
    <w:rsid w:val="00F3513C"/>
    <w:rsid w:val="00F465C5"/>
    <w:rsid w:val="00F5180D"/>
    <w:rsid w:val="00F51B21"/>
    <w:rsid w:val="00F51D87"/>
    <w:rsid w:val="00F64977"/>
    <w:rsid w:val="00F8455C"/>
    <w:rsid w:val="00FE579E"/>
    <w:rsid w:val="07FEE719"/>
    <w:rsid w:val="32FB356E"/>
    <w:rsid w:val="37F65909"/>
    <w:rsid w:val="3C8D0FE7"/>
    <w:rsid w:val="3FEF072E"/>
    <w:rsid w:val="51D54856"/>
    <w:rsid w:val="57C75F68"/>
    <w:rsid w:val="5B8F533F"/>
    <w:rsid w:val="5BEDBA62"/>
    <w:rsid w:val="5FA9F5E9"/>
    <w:rsid w:val="5FDA4F38"/>
    <w:rsid w:val="5FDF32DE"/>
    <w:rsid w:val="61BF072A"/>
    <w:rsid w:val="65F70777"/>
    <w:rsid w:val="67EF2035"/>
    <w:rsid w:val="6F51197F"/>
    <w:rsid w:val="74252D60"/>
    <w:rsid w:val="7966AF76"/>
    <w:rsid w:val="797E8E5B"/>
    <w:rsid w:val="79F341CD"/>
    <w:rsid w:val="7CEB4130"/>
    <w:rsid w:val="7D63BB8F"/>
    <w:rsid w:val="7EAF760F"/>
    <w:rsid w:val="7EB698F2"/>
    <w:rsid w:val="7FA3815C"/>
    <w:rsid w:val="7FBBD2EA"/>
    <w:rsid w:val="7FFBE136"/>
    <w:rsid w:val="97D79BA4"/>
    <w:rsid w:val="9FEB8229"/>
    <w:rsid w:val="A77B77DA"/>
    <w:rsid w:val="A9EE6E04"/>
    <w:rsid w:val="B7F0EEC5"/>
    <w:rsid w:val="B9F6C816"/>
    <w:rsid w:val="BA7B23C6"/>
    <w:rsid w:val="BB6FB889"/>
    <w:rsid w:val="BDE2B87B"/>
    <w:rsid w:val="BFDEA5E0"/>
    <w:rsid w:val="BFEDBA39"/>
    <w:rsid w:val="C79E9BB0"/>
    <w:rsid w:val="CA73877B"/>
    <w:rsid w:val="CF9EC455"/>
    <w:rsid w:val="DA7E58D9"/>
    <w:rsid w:val="DCDBC9A7"/>
    <w:rsid w:val="DFBF7AD1"/>
    <w:rsid w:val="E3CF39FB"/>
    <w:rsid w:val="E7BF1330"/>
    <w:rsid w:val="EF7FE4D5"/>
    <w:rsid w:val="EFBA2178"/>
    <w:rsid w:val="EFBFDB45"/>
    <w:rsid w:val="F0FF2C5C"/>
    <w:rsid w:val="F33F45A7"/>
    <w:rsid w:val="F3BADC2D"/>
    <w:rsid w:val="F3FF9526"/>
    <w:rsid w:val="F67F4D95"/>
    <w:rsid w:val="F68EE15D"/>
    <w:rsid w:val="F9BD1624"/>
    <w:rsid w:val="FBEE05B6"/>
    <w:rsid w:val="FCBA56C2"/>
    <w:rsid w:val="FDEFB35A"/>
    <w:rsid w:val="FEC91723"/>
    <w:rsid w:val="FEFB8317"/>
    <w:rsid w:val="FFDB2A65"/>
    <w:rsid w:val="FFDC3CC2"/>
    <w:rsid w:val="FFFB1D29"/>
    <w:rsid w:val="FFFD8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  <w:lang w:val="es-ES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  <w:lang w:val="es-ES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  <w:lang w:val="es-ES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  <w:lang w:val="es-ES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5"/>
    </w:pPr>
    <w:rPr>
      <w:b/>
      <w:bCs/>
      <w:kern w:val="0"/>
      <w:sz w:val="22"/>
      <w:szCs w:val="22"/>
      <w:lang w:val="es-ES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6"/>
    </w:pPr>
    <w:rPr>
      <w:kern w:val="0"/>
      <w:sz w:val="24"/>
      <w:szCs w:val="24"/>
      <w:lang w:val="es-ES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  <w:lang w:val="es-ES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  <w:lang w:val="es-ES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Variable"/>
    <w:basedOn w:val="11"/>
    <w:qFormat/>
    <w:uiPriority w:val="0"/>
    <w:rPr>
      <w:i/>
      <w:iCs/>
    </w:rPr>
  </w:style>
  <w:style w:type="character" w:styleId="14">
    <w:name w:val="HTML Acronym"/>
    <w:basedOn w:val="11"/>
    <w:qFormat/>
    <w:uiPriority w:val="0"/>
  </w:style>
  <w:style w:type="character" w:styleId="15">
    <w:name w:val="endnote reference"/>
    <w:basedOn w:val="11"/>
    <w:qFormat/>
    <w:uiPriority w:val="0"/>
    <w:rPr>
      <w:vertAlign w:val="superscript"/>
    </w:rPr>
  </w:style>
  <w:style w:type="character" w:styleId="16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17">
    <w:name w:val="line number"/>
    <w:basedOn w:val="11"/>
    <w:qFormat/>
    <w:uiPriority w:val="0"/>
  </w:style>
  <w:style w:type="character" w:styleId="18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19">
    <w:name w:val="annotation reference"/>
    <w:basedOn w:val="11"/>
    <w:qFormat/>
    <w:uiPriority w:val="0"/>
    <w:rPr>
      <w:sz w:val="21"/>
      <w:szCs w:val="21"/>
    </w:rPr>
  </w:style>
  <w:style w:type="character" w:styleId="20">
    <w:name w:val="HTML Sample"/>
    <w:basedOn w:val="11"/>
    <w:qFormat/>
    <w:uiPriority w:val="0"/>
    <w:rPr>
      <w:rFonts w:ascii="Courier New" w:hAnsi="Courier New" w:cs="Courier New"/>
    </w:rPr>
  </w:style>
  <w:style w:type="character" w:styleId="21">
    <w:name w:val="footnote reference"/>
    <w:basedOn w:val="11"/>
    <w:qFormat/>
    <w:uiPriority w:val="0"/>
    <w:rPr>
      <w:vertAlign w:val="superscript"/>
    </w:rPr>
  </w:style>
  <w:style w:type="character" w:styleId="22">
    <w:name w:val="HTML Cite"/>
    <w:basedOn w:val="11"/>
    <w:qFormat/>
    <w:uiPriority w:val="0"/>
    <w:rPr>
      <w:i/>
      <w:iCs/>
    </w:rPr>
  </w:style>
  <w:style w:type="character" w:styleId="23">
    <w:name w:val="HTML Definition"/>
    <w:basedOn w:val="11"/>
    <w:qFormat/>
    <w:uiPriority w:val="0"/>
    <w:rPr>
      <w:i/>
      <w:iCs/>
    </w:rPr>
  </w:style>
  <w:style w:type="character" w:styleId="24">
    <w:name w:val="Emphasis"/>
    <w:basedOn w:val="11"/>
    <w:qFormat/>
    <w:uiPriority w:val="0"/>
    <w:rPr>
      <w:i/>
      <w:iCs/>
    </w:rPr>
  </w:style>
  <w:style w:type="character" w:styleId="25">
    <w:name w:val="Hyperlink"/>
    <w:basedOn w:val="11"/>
    <w:qFormat/>
    <w:uiPriority w:val="0"/>
    <w:rPr>
      <w:color w:val="0000FF"/>
      <w:u w:val="single"/>
    </w:rPr>
  </w:style>
  <w:style w:type="character" w:styleId="26">
    <w:name w:val="FollowedHyperlink"/>
    <w:basedOn w:val="11"/>
    <w:qFormat/>
    <w:uiPriority w:val="0"/>
    <w:rPr>
      <w:color w:val="800080"/>
      <w:u w:val="single"/>
    </w:rPr>
  </w:style>
  <w:style w:type="character" w:styleId="27">
    <w:name w:val="page number"/>
    <w:basedOn w:val="11"/>
    <w:qFormat/>
    <w:uiPriority w:val="0"/>
  </w:style>
  <w:style w:type="character" w:styleId="28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9">
    <w:name w:val="Strong"/>
    <w:basedOn w:val="11"/>
    <w:qFormat/>
    <w:uiPriority w:val="0"/>
    <w:rPr>
      <w:b/>
      <w:bCs/>
    </w:rPr>
  </w:style>
  <w:style w:type="paragraph" w:styleId="30">
    <w:name w:val="List Continue 2"/>
    <w:basedOn w:val="1"/>
    <w:qFormat/>
    <w:uiPriority w:val="0"/>
    <w:pPr>
      <w:spacing w:after="120"/>
      <w:ind w:left="720"/>
    </w:pPr>
  </w:style>
  <w:style w:type="paragraph" w:styleId="31">
    <w:name w:val="index 1"/>
    <w:basedOn w:val="1"/>
    <w:next w:val="1"/>
    <w:qFormat/>
    <w:uiPriority w:val="0"/>
  </w:style>
  <w:style w:type="paragraph" w:styleId="32">
    <w:name w:val="toc 3"/>
    <w:basedOn w:val="1"/>
    <w:next w:val="1"/>
    <w:qFormat/>
    <w:uiPriority w:val="0"/>
    <w:pPr>
      <w:ind w:left="840" w:leftChars="400"/>
    </w:pPr>
  </w:style>
  <w:style w:type="paragraph" w:styleId="33">
    <w:name w:val="index 7"/>
    <w:basedOn w:val="1"/>
    <w:next w:val="1"/>
    <w:qFormat/>
    <w:uiPriority w:val="0"/>
    <w:pPr>
      <w:ind w:left="1200" w:leftChars="1200"/>
    </w:pPr>
  </w:style>
  <w:style w:type="paragraph" w:styleId="34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35">
    <w:name w:val="toc 9"/>
    <w:basedOn w:val="1"/>
    <w:next w:val="1"/>
    <w:qFormat/>
    <w:uiPriority w:val="0"/>
    <w:pPr>
      <w:ind w:left="3360" w:leftChars="1600"/>
    </w:pPr>
  </w:style>
  <w:style w:type="paragraph" w:styleId="36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37">
    <w:name w:val="toc 7"/>
    <w:basedOn w:val="1"/>
    <w:next w:val="1"/>
    <w:qFormat/>
    <w:uiPriority w:val="0"/>
    <w:pPr>
      <w:ind w:left="2520" w:leftChars="1200"/>
    </w:pPr>
  </w:style>
  <w:style w:type="paragraph" w:styleId="38">
    <w:name w:val="toc 1"/>
    <w:basedOn w:val="1"/>
    <w:next w:val="1"/>
    <w:qFormat/>
    <w:uiPriority w:val="0"/>
  </w:style>
  <w:style w:type="paragraph" w:styleId="39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40">
    <w:name w:val="index 4"/>
    <w:basedOn w:val="1"/>
    <w:next w:val="1"/>
    <w:qFormat/>
    <w:uiPriority w:val="0"/>
    <w:pPr>
      <w:ind w:left="600" w:leftChars="600"/>
    </w:pPr>
  </w:style>
  <w:style w:type="paragraph" w:styleId="41">
    <w:name w:val="Document Map"/>
    <w:basedOn w:val="1"/>
    <w:qFormat/>
    <w:uiPriority w:val="0"/>
    <w:pPr>
      <w:shd w:val="clear" w:color="auto" w:fill="000080"/>
    </w:pPr>
  </w:style>
  <w:style w:type="paragraph" w:styleId="42">
    <w:name w:val="toc 8"/>
    <w:basedOn w:val="1"/>
    <w:next w:val="1"/>
    <w:qFormat/>
    <w:uiPriority w:val="0"/>
    <w:pPr>
      <w:ind w:left="2940" w:leftChars="1400"/>
    </w:pPr>
  </w:style>
  <w:style w:type="paragraph" w:styleId="43">
    <w:name w:val="toc 2"/>
    <w:basedOn w:val="1"/>
    <w:next w:val="1"/>
    <w:qFormat/>
    <w:uiPriority w:val="0"/>
    <w:pPr>
      <w:ind w:left="420" w:leftChars="200"/>
    </w:pPr>
  </w:style>
  <w:style w:type="paragraph" w:styleId="44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45">
    <w:name w:val="index 3"/>
    <w:basedOn w:val="1"/>
    <w:next w:val="1"/>
    <w:qFormat/>
    <w:uiPriority w:val="0"/>
    <w:pPr>
      <w:ind w:left="400" w:leftChars="400"/>
    </w:pPr>
  </w:style>
  <w:style w:type="paragraph" w:styleId="46">
    <w:name w:val="endnote text"/>
    <w:basedOn w:val="1"/>
    <w:qFormat/>
    <w:uiPriority w:val="0"/>
    <w:pPr>
      <w:snapToGrid w:val="0"/>
      <w:jc w:val="left"/>
    </w:pPr>
  </w:style>
  <w:style w:type="paragraph" w:styleId="47">
    <w:name w:val="List Continue 3"/>
    <w:basedOn w:val="1"/>
    <w:qFormat/>
    <w:uiPriority w:val="0"/>
    <w:pPr>
      <w:spacing w:after="120"/>
      <w:ind w:left="1080"/>
    </w:pPr>
  </w:style>
  <w:style w:type="paragraph" w:styleId="48">
    <w:name w:val="index 8"/>
    <w:basedOn w:val="1"/>
    <w:next w:val="1"/>
    <w:qFormat/>
    <w:uiPriority w:val="0"/>
    <w:pPr>
      <w:ind w:left="1400" w:leftChars="1400"/>
    </w:pPr>
  </w:style>
  <w:style w:type="paragraph" w:styleId="49">
    <w:name w:val="index 5"/>
    <w:basedOn w:val="1"/>
    <w:next w:val="1"/>
    <w:qFormat/>
    <w:uiPriority w:val="0"/>
    <w:pPr>
      <w:ind w:left="800" w:leftChars="800"/>
    </w:pPr>
  </w:style>
  <w:style w:type="paragraph" w:styleId="50">
    <w:name w:val="index 2"/>
    <w:basedOn w:val="1"/>
    <w:next w:val="1"/>
    <w:qFormat/>
    <w:uiPriority w:val="0"/>
    <w:pPr>
      <w:ind w:left="200" w:leftChars="200"/>
    </w:pPr>
  </w:style>
  <w:style w:type="paragraph" w:styleId="51">
    <w:name w:val="annotation subject"/>
    <w:basedOn w:val="52"/>
    <w:next w:val="52"/>
    <w:qFormat/>
    <w:uiPriority w:val="0"/>
    <w:rPr>
      <w:b/>
      <w:bCs/>
    </w:rPr>
  </w:style>
  <w:style w:type="paragraph" w:styleId="52">
    <w:name w:val="annotation text"/>
    <w:basedOn w:val="1"/>
    <w:qFormat/>
    <w:uiPriority w:val="0"/>
    <w:pPr>
      <w:jc w:val="left"/>
    </w:pPr>
  </w:style>
  <w:style w:type="paragraph" w:styleId="53">
    <w:name w:val="Balloon Text"/>
    <w:basedOn w:val="1"/>
    <w:qFormat/>
    <w:uiPriority w:val="0"/>
    <w:rPr>
      <w:sz w:val="16"/>
      <w:szCs w:val="16"/>
    </w:rPr>
  </w:style>
  <w:style w:type="paragraph" w:styleId="54">
    <w:name w:val="Closing"/>
    <w:basedOn w:val="1"/>
    <w:qFormat/>
    <w:uiPriority w:val="0"/>
    <w:pPr>
      <w:ind w:left="4320"/>
    </w:pPr>
  </w:style>
  <w:style w:type="paragraph" w:styleId="55">
    <w:name w:val="toc 6"/>
    <w:basedOn w:val="1"/>
    <w:next w:val="1"/>
    <w:qFormat/>
    <w:uiPriority w:val="0"/>
    <w:pPr>
      <w:ind w:left="2100" w:leftChars="1000"/>
    </w:pPr>
  </w:style>
  <w:style w:type="paragraph" w:styleId="56">
    <w:name w:val="toc 5"/>
    <w:basedOn w:val="1"/>
    <w:next w:val="1"/>
    <w:qFormat/>
    <w:uiPriority w:val="0"/>
    <w:pPr>
      <w:ind w:left="1680" w:leftChars="800"/>
    </w:pPr>
  </w:style>
  <w:style w:type="paragraph" w:styleId="57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58">
    <w:name w:val="index 9"/>
    <w:basedOn w:val="1"/>
    <w:next w:val="1"/>
    <w:qFormat/>
    <w:uiPriority w:val="0"/>
    <w:pPr>
      <w:ind w:left="1600" w:leftChars="1600"/>
    </w:pPr>
  </w:style>
  <w:style w:type="paragraph" w:styleId="59">
    <w:name w:val="toc 4"/>
    <w:basedOn w:val="1"/>
    <w:next w:val="1"/>
    <w:qFormat/>
    <w:uiPriority w:val="0"/>
    <w:pPr>
      <w:ind w:left="1260" w:leftChars="600"/>
    </w:pPr>
  </w:style>
  <w:style w:type="paragraph" w:styleId="60">
    <w:name w:val="index 6"/>
    <w:basedOn w:val="1"/>
    <w:next w:val="1"/>
    <w:qFormat/>
    <w:uiPriority w:val="0"/>
    <w:pPr>
      <w:ind w:left="1000" w:leftChars="1000"/>
    </w:pPr>
  </w:style>
  <w:style w:type="paragraph" w:styleId="61">
    <w:name w:val="List Continue"/>
    <w:basedOn w:val="1"/>
    <w:qFormat/>
    <w:uiPriority w:val="0"/>
    <w:pPr>
      <w:spacing w:after="120"/>
      <w:ind w:left="360"/>
    </w:pPr>
  </w:style>
  <w:style w:type="paragraph" w:styleId="62">
    <w:name w:val="table of authorities"/>
    <w:basedOn w:val="1"/>
    <w:next w:val="1"/>
    <w:qFormat/>
    <w:uiPriority w:val="0"/>
    <w:pPr>
      <w:ind w:left="420" w:leftChars="200"/>
    </w:pPr>
  </w:style>
  <w:style w:type="paragraph" w:styleId="63">
    <w:name w:val="index heading"/>
    <w:basedOn w:val="1"/>
    <w:next w:val="31"/>
    <w:qFormat/>
    <w:uiPriority w:val="0"/>
    <w:rPr>
      <w:rFonts w:ascii="Arial" w:hAnsi="Arial" w:cs="Arial"/>
      <w:b/>
      <w:bCs/>
    </w:rPr>
  </w:style>
  <w:style w:type="paragraph" w:styleId="64">
    <w:name w:val="List Continue 4"/>
    <w:basedOn w:val="1"/>
    <w:qFormat/>
    <w:uiPriority w:val="0"/>
    <w:pPr>
      <w:spacing w:after="120"/>
      <w:ind w:left="1440"/>
    </w:pPr>
  </w:style>
  <w:style w:type="paragraph" w:styleId="65">
    <w:name w:val="Body Text 2"/>
    <w:basedOn w:val="1"/>
    <w:qFormat/>
    <w:uiPriority w:val="0"/>
    <w:pPr>
      <w:spacing w:after="120" w:line="480" w:lineRule="auto"/>
    </w:pPr>
  </w:style>
  <w:style w:type="paragraph" w:styleId="66">
    <w:name w:val="List 3"/>
    <w:basedOn w:val="1"/>
    <w:qFormat/>
    <w:uiPriority w:val="0"/>
    <w:pPr>
      <w:ind w:left="1080" w:hanging="360"/>
    </w:pPr>
  </w:style>
  <w:style w:type="paragraph" w:styleId="67">
    <w:name w:val="Note Heading"/>
    <w:basedOn w:val="1"/>
    <w:next w:val="1"/>
    <w:qFormat/>
    <w:uiPriority w:val="0"/>
  </w:style>
  <w:style w:type="paragraph" w:styleId="68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69">
    <w:name w:val="List Continue 5"/>
    <w:basedOn w:val="1"/>
    <w:qFormat/>
    <w:uiPriority w:val="0"/>
    <w:pPr>
      <w:spacing w:after="120"/>
      <w:ind w:left="1800"/>
    </w:pPr>
  </w:style>
  <w:style w:type="paragraph" w:styleId="70">
    <w:name w:val="List Number 2"/>
    <w:basedOn w:val="1"/>
    <w:qFormat/>
    <w:uiPriority w:val="0"/>
    <w:pPr>
      <w:numPr>
        <w:ilvl w:val="0"/>
        <w:numId w:val="1"/>
      </w:numPr>
    </w:pPr>
  </w:style>
  <w:style w:type="paragraph" w:styleId="71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2">
    <w:name w:val="HTML Address"/>
    <w:basedOn w:val="1"/>
    <w:qFormat/>
    <w:uiPriority w:val="0"/>
    <w:rPr>
      <w:i/>
      <w:iCs/>
    </w:rPr>
  </w:style>
  <w:style w:type="paragraph" w:styleId="73">
    <w:name w:val="List Number 4"/>
    <w:basedOn w:val="1"/>
    <w:qFormat/>
    <w:uiPriority w:val="0"/>
    <w:pPr>
      <w:numPr>
        <w:ilvl w:val="0"/>
        <w:numId w:val="2"/>
      </w:numPr>
    </w:pPr>
  </w:style>
  <w:style w:type="paragraph" w:styleId="74">
    <w:name w:val="List Number 3"/>
    <w:basedOn w:val="1"/>
    <w:qFormat/>
    <w:uiPriority w:val="0"/>
    <w:pPr>
      <w:numPr>
        <w:ilvl w:val="0"/>
        <w:numId w:val="3"/>
      </w:numPr>
    </w:pPr>
  </w:style>
  <w:style w:type="paragraph" w:styleId="75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76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77">
    <w:name w:val="envelope address"/>
    <w:basedOn w:val="1"/>
    <w:qFormat/>
    <w:uiPriority w:val="0"/>
    <w:pPr>
      <w:framePr w:w="7920" w:h="1980" w:hRule="exact" w:hSpace="141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78">
    <w:name w:val="Body Text Indent"/>
    <w:basedOn w:val="1"/>
    <w:qFormat/>
    <w:uiPriority w:val="0"/>
    <w:pPr>
      <w:spacing w:after="120"/>
      <w:ind w:left="360"/>
    </w:pPr>
  </w:style>
  <w:style w:type="paragraph" w:styleId="79">
    <w:name w:val="List Number"/>
    <w:basedOn w:val="1"/>
    <w:qFormat/>
    <w:uiPriority w:val="0"/>
    <w:pPr>
      <w:numPr>
        <w:ilvl w:val="0"/>
        <w:numId w:val="4"/>
      </w:numPr>
    </w:pPr>
  </w:style>
  <w:style w:type="paragraph" w:styleId="80">
    <w:name w:val="List 2"/>
    <w:basedOn w:val="1"/>
    <w:qFormat/>
    <w:uiPriority w:val="0"/>
    <w:pPr>
      <w:ind w:left="720" w:hanging="360"/>
    </w:pPr>
  </w:style>
  <w:style w:type="paragraph" w:styleId="81">
    <w:name w:val="Signature"/>
    <w:basedOn w:val="1"/>
    <w:qFormat/>
    <w:uiPriority w:val="0"/>
    <w:pPr>
      <w:ind w:left="4320"/>
    </w:pPr>
  </w:style>
  <w:style w:type="paragraph" w:styleId="82">
    <w:name w:val="List Bullet 3"/>
    <w:basedOn w:val="1"/>
    <w:qFormat/>
    <w:uiPriority w:val="0"/>
    <w:pPr>
      <w:numPr>
        <w:ilvl w:val="0"/>
        <w:numId w:val="5"/>
      </w:numPr>
    </w:pPr>
  </w:style>
  <w:style w:type="paragraph" w:styleId="83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84">
    <w:name w:val="List Number 5"/>
    <w:basedOn w:val="1"/>
    <w:qFormat/>
    <w:uiPriority w:val="0"/>
    <w:pPr>
      <w:numPr>
        <w:ilvl w:val="0"/>
        <w:numId w:val="6"/>
      </w:numPr>
    </w:pPr>
  </w:style>
  <w:style w:type="paragraph" w:styleId="85">
    <w:name w:val="E-mail Signature"/>
    <w:basedOn w:val="1"/>
    <w:qFormat/>
    <w:uiPriority w:val="0"/>
  </w:style>
  <w:style w:type="paragraph" w:styleId="86">
    <w:name w:val="List Bullet 5"/>
    <w:basedOn w:val="1"/>
    <w:qFormat/>
    <w:uiPriority w:val="0"/>
    <w:pPr>
      <w:numPr>
        <w:ilvl w:val="0"/>
        <w:numId w:val="7"/>
      </w:numPr>
    </w:pPr>
  </w:style>
  <w:style w:type="paragraph" w:styleId="87">
    <w:name w:val="Date"/>
    <w:basedOn w:val="1"/>
    <w:next w:val="1"/>
    <w:qFormat/>
    <w:uiPriority w:val="0"/>
  </w:style>
  <w:style w:type="paragraph" w:styleId="88">
    <w:name w:val="List 5"/>
    <w:basedOn w:val="1"/>
    <w:qFormat/>
    <w:uiPriority w:val="0"/>
    <w:pPr>
      <w:ind w:left="1800" w:hanging="360"/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List 4"/>
    <w:basedOn w:val="1"/>
    <w:qFormat/>
    <w:uiPriority w:val="0"/>
    <w:pPr>
      <w:ind w:left="1440" w:hanging="360"/>
    </w:pPr>
  </w:style>
  <w:style w:type="paragraph" w:styleId="91">
    <w:name w:val="List Bullet"/>
    <w:basedOn w:val="1"/>
    <w:qFormat/>
    <w:uiPriority w:val="0"/>
    <w:pPr>
      <w:numPr>
        <w:ilvl w:val="0"/>
        <w:numId w:val="8"/>
      </w:numPr>
    </w:pPr>
  </w:style>
  <w:style w:type="paragraph" w:styleId="92">
    <w:name w:val="List Bullet 2"/>
    <w:basedOn w:val="1"/>
    <w:qFormat/>
    <w:uiPriority w:val="0"/>
    <w:pPr>
      <w:numPr>
        <w:ilvl w:val="0"/>
        <w:numId w:val="9"/>
      </w:numPr>
    </w:pPr>
  </w:style>
  <w:style w:type="paragraph" w:styleId="93">
    <w:name w:val="List Bullet 4"/>
    <w:basedOn w:val="1"/>
    <w:qFormat/>
    <w:uiPriority w:val="0"/>
    <w:pPr>
      <w:numPr>
        <w:ilvl w:val="0"/>
        <w:numId w:val="10"/>
      </w:numPr>
    </w:pPr>
  </w:style>
  <w:style w:type="paragraph" w:styleId="9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95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96">
    <w:name w:val="Salutation"/>
    <w:basedOn w:val="1"/>
    <w:next w:val="1"/>
    <w:qFormat/>
    <w:uiPriority w:val="0"/>
  </w:style>
  <w:style w:type="paragraph" w:styleId="97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8">
    <w:name w:val="Normal Indent"/>
    <w:basedOn w:val="1"/>
    <w:qFormat/>
    <w:uiPriority w:val="0"/>
    <w:pPr>
      <w:ind w:left="708"/>
    </w:pPr>
  </w:style>
  <w:style w:type="paragraph" w:styleId="99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100">
    <w:name w:val="Block Text"/>
    <w:basedOn w:val="1"/>
    <w:qFormat/>
    <w:uiPriority w:val="0"/>
    <w:pPr>
      <w:spacing w:after="120"/>
      <w:ind w:left="1440" w:right="1440"/>
    </w:pPr>
  </w:style>
  <w:style w:type="paragraph" w:styleId="101">
    <w:name w:val="Body Text"/>
    <w:basedOn w:val="1"/>
    <w:qFormat/>
    <w:uiPriority w:val="0"/>
    <w:pPr>
      <w:spacing w:after="120"/>
    </w:pPr>
  </w:style>
  <w:style w:type="paragraph" w:styleId="102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03">
    <w:name w:val="Body Text First Indent"/>
    <w:basedOn w:val="101"/>
    <w:qFormat/>
    <w:uiPriority w:val="0"/>
    <w:pPr>
      <w:ind w:firstLine="210"/>
    </w:pPr>
  </w:style>
  <w:style w:type="paragraph" w:styleId="104">
    <w:name w:val="Body Text First Indent 2"/>
    <w:basedOn w:val="78"/>
    <w:qFormat/>
    <w:uiPriority w:val="0"/>
    <w:pPr>
      <w:ind w:firstLine="210"/>
    </w:pPr>
  </w:style>
  <w:style w:type="paragraph" w:styleId="105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106">
    <w:name w:val="Title"/>
    <w:basedOn w:val="1"/>
    <w:qFormat/>
    <w:uiPriority w:val="0"/>
    <w:pPr>
      <w:widowControl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es-ES"/>
    </w:rPr>
  </w:style>
  <w:style w:type="table" w:styleId="107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09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11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3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Columns 2"/>
    <w:basedOn w:val="12"/>
    <w:qFormat/>
    <w:uiPriority w:val="0"/>
    <w:pPr>
      <w:widowControl w:val="0"/>
      <w:jc w:val="both"/>
    </w:pPr>
    <w:rPr>
      <w:b/>
      <w:bCs/>
    </w:rPr>
    <w:tblPr/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9">
    <w:name w:val="Table Columns 4"/>
    <w:basedOn w:val="12"/>
    <w:qFormat/>
    <w:uiPriority w:val="0"/>
    <w:pPr>
      <w:widowControl w:val="0"/>
      <w:jc w:val="both"/>
    </w:pPr>
    <w:tblPr/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0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1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2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3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29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1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3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3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4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6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3D effects 2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9">
    <w:name w:val="Table 3D effects 3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41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2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3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5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47">
    <w:name w:val="Table Subtle 1"/>
    <w:basedOn w:val="12"/>
    <w:qFormat/>
    <w:uiPriority w:val="0"/>
    <w:pPr>
      <w:widowControl w:val="0"/>
      <w:jc w:val="both"/>
    </w:pPr>
    <w:tblPr/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9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50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Estilo1"/>
    <w:basedOn w:val="1"/>
    <w:next w:val="1"/>
    <w:qFormat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2020-11-24T20:24:00Z</dcterms:created>
  <dc:creator>Nicolas Cavasin</dc:creator>
  <cp:lastModifiedBy>Nicolas Cavasin</cp:lastModifiedBy>
  <dcterms:modified xsi:type="dcterms:W3CDTF">2020-11-24T20:40:37Z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3082-11.1.0.9711</vt:lpwstr>
  </property>
</Properties>
</file>